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jc w:val="center"/>
        <w:rPr>
          <w:b/>
          <w:bCs/>
          <w:sz w:val="44"/>
          <w:szCs w:val="44"/>
          <w:lang w:val="zh-TW" w:eastAsia="zh-TW"/>
        </w:rPr>
      </w:pPr>
      <w:r>
        <w:rPr>
          <w:rFonts w:hint="eastAsia" w:eastAsia="SimSong Bold"/>
          <w:sz w:val="44"/>
          <w:szCs w:val="44"/>
          <w:rtl w:val="0"/>
          <w:lang w:val="zh-TW" w:eastAsia="zh-TW"/>
        </w:rPr>
        <w:t>华中科技大学网上选课系统</w:t>
      </w:r>
    </w:p>
    <w:p>
      <w:pPr>
        <w:pStyle w:val="12"/>
        <w:framePr w:wrap="auto" w:vAnchor="margin" w:hAnchor="text" w:yAlign="inline"/>
        <w:jc w:val="center"/>
        <w:rPr>
          <w:b/>
          <w:bCs/>
          <w:sz w:val="44"/>
          <w:szCs w:val="44"/>
          <w:lang w:val="zh-TW" w:eastAsia="zh-TW"/>
        </w:rPr>
      </w:pPr>
      <w:r>
        <w:rPr>
          <w:rFonts w:hint="eastAsia" w:eastAsia="SimSong Bold"/>
          <w:sz w:val="44"/>
          <w:szCs w:val="44"/>
          <w:rtl w:val="0"/>
          <w:lang w:val="zh-TW" w:eastAsia="zh-TW"/>
        </w:rPr>
        <w:t>数据库设计说明书</w:t>
      </w:r>
    </w:p>
    <w:p>
      <w:pPr>
        <w:pStyle w:val="12"/>
        <w:framePr w:wrap="auto" w:vAnchor="margin" w:hAnchor="text" w:yAlign="inline"/>
        <w:jc w:val="center"/>
        <w:rPr>
          <w:b/>
          <w:bCs/>
          <w:sz w:val="44"/>
          <w:szCs w:val="44"/>
        </w:rPr>
      </w:pPr>
      <w:r>
        <w:rPr>
          <w:b/>
          <w:bCs/>
          <w:sz w:val="44"/>
          <w:szCs w:val="44"/>
          <w:rtl w:val="0"/>
          <w:lang w:val="en-US"/>
        </w:rPr>
        <w:t>V1.0</w:t>
      </w: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p>
      <w:pPr>
        <w:pStyle w:val="12"/>
        <w:framePr w:wrap="auto" w:vAnchor="margin" w:hAnchor="text" w:yAlign="inline"/>
      </w:pPr>
    </w:p>
    <w:tbl>
      <w:tblPr>
        <w:tblStyle w:val="6"/>
        <w:tblW w:w="829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072"/>
        <w:gridCol w:w="2072"/>
        <w:gridCol w:w="2073"/>
        <w:gridCol w:w="20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2"/>
              <w:framePr w:wrap="auto" w:vAnchor="margin" w:hAnchor="text" w:yAlign="inline"/>
              <w:jc w:val="center"/>
            </w:pPr>
            <w:r>
              <w:rPr>
                <w:rFonts w:hint="eastAsia" w:eastAsia="宋体"/>
                <w:shd w:val="clear" w:color="auto" w:fill="auto"/>
                <w:rtl w:val="0"/>
                <w:lang w:val="zh-TW" w:eastAsia="zh-TW"/>
              </w:rPr>
              <w:t>人员</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2"/>
              <w:framePr w:wrap="auto" w:vAnchor="margin" w:hAnchor="text" w:yAlign="inline"/>
              <w:jc w:val="center"/>
            </w:pPr>
            <w:r>
              <w:rPr>
                <w:rFonts w:hint="eastAsia" w:eastAsia="宋体"/>
                <w:shd w:val="clear" w:color="auto" w:fill="auto"/>
                <w:rtl w:val="0"/>
                <w:lang w:val="zh-TW" w:eastAsia="zh-TW"/>
              </w:rPr>
              <w:t>时间</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2"/>
              <w:framePr w:wrap="auto" w:vAnchor="margin" w:hAnchor="text" w:yAlign="inline"/>
              <w:jc w:val="center"/>
            </w:pPr>
            <w:r>
              <w:rPr>
                <w:rFonts w:hint="eastAsia" w:eastAsia="宋体"/>
                <w:shd w:val="clear" w:color="auto" w:fill="auto"/>
                <w:rtl w:val="0"/>
                <w:lang w:val="zh-TW" w:eastAsia="zh-TW"/>
              </w:rPr>
              <w:t>备注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2"/>
              <w:framePr w:wrap="auto" w:vAnchor="margin" w:hAnchor="text" w:yAlign="inline"/>
              <w:jc w:val="center"/>
            </w:pPr>
            <w:r>
              <w:rPr>
                <w:rFonts w:hint="eastAsia" w:eastAsia="宋体"/>
                <w:shd w:val="clear" w:color="auto" w:fill="auto"/>
                <w:rtl w:val="0"/>
                <w:lang w:val="zh-TW" w:eastAsia="zh-TW"/>
              </w:rPr>
              <w:t>编写</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pPr>
            <w:r>
              <w:rPr>
                <w:rFonts w:hint="eastAsia" w:eastAsia="宋体"/>
                <w:rtl w:val="0"/>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rFonts w:hint="default"/>
                <w:lang w:val="en-US"/>
              </w:rPr>
            </w:pPr>
            <w:r>
              <w:rPr>
                <w:rFonts w:hint="eastAsia"/>
                <w:shd w:val="clear" w:color="auto" w:fill="auto"/>
                <w:rtl w:val="0"/>
                <w:lang w:val="en-US" w:eastAsia="zh-CN"/>
              </w:rPr>
              <w:t>2023.4.21</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2"/>
              <w:framePr w:wrap="auto" w:vAnchor="margin" w:hAnchor="text" w:yAlign="inline"/>
              <w:jc w:val="center"/>
            </w:pPr>
            <w:r>
              <w:rPr>
                <w:rFonts w:hint="eastAsia" w:eastAsia="宋体"/>
                <w:shd w:val="clear" w:color="auto" w:fill="auto"/>
                <w:rtl w:val="0"/>
                <w:lang w:val="zh-TW" w:eastAsia="zh-TW"/>
              </w:rPr>
              <w:t>审核</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pPr>
            <w:r>
              <w:rPr>
                <w:rFonts w:hint="eastAsia" w:eastAsia="宋体"/>
                <w:rtl w:val="0"/>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pPr>
            <w:r>
              <w:rPr>
                <w:rFonts w:hint="eastAsia"/>
                <w:shd w:val="clear" w:color="auto" w:fill="auto"/>
                <w:rtl w:val="0"/>
                <w:lang w:val="en-US" w:eastAsia="zh-CN"/>
              </w:rPr>
              <w:t>2023.4.21</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bl>
    <w:p>
      <w:pPr>
        <w:pStyle w:val="12"/>
        <w:framePr w:wrap="auto" w:vAnchor="margin" w:hAnchor="text" w:yAlign="inline"/>
        <w:jc w:val="center"/>
      </w:pPr>
    </w:p>
    <w:p>
      <w:pPr>
        <w:pStyle w:val="13"/>
        <w:framePr w:wrap="auto" w:vAnchor="margin" w:hAnchor="text" w:yAlign="inline"/>
        <w:tabs>
          <w:tab w:val="right" w:leader="dot" w:pos="8280"/>
        </w:tabs>
      </w:pPr>
      <w:r>
        <w:rPr>
          <w:rFonts w:ascii="Arial Unicode MS" w:hAnsi="Arial Unicode MS" w:eastAsia="Arial Unicode MS" w:cs="Arial Unicode MS"/>
          <w:b w:val="0"/>
          <w:bCs w:val="0"/>
          <w:i w:val="0"/>
          <w:iCs w:val="0"/>
          <w:sz w:val="44"/>
          <w:szCs w:val="44"/>
        </w:rPr>
        <w:br w:type="page"/>
      </w:r>
    </w:p>
    <w:p>
      <w:pPr>
        <w:pStyle w:val="12"/>
        <w:framePr w:wrap="auto" w:vAnchor="margin" w:hAnchor="text" w:yAlign="inline"/>
        <w:tabs>
          <w:tab w:val="left" w:pos="4590"/>
        </w:tabs>
        <w:jc w:val="center"/>
      </w:pPr>
      <w:r>
        <w:rPr>
          <w:sz w:val="44"/>
          <w:szCs w:val="44"/>
        </w:rPr>
        <w:fldChar w:fldCharType="begin"/>
      </w:r>
      <w:r>
        <w:rPr>
          <w:sz w:val="44"/>
          <w:szCs w:val="44"/>
        </w:rPr>
        <w:instrText xml:space="preserve"> TOC \t "标题 1, 1,标题 2, 2,标题 3, 3"</w:instrText>
      </w:r>
      <w:r>
        <w:rPr>
          <w:sz w:val="44"/>
          <w:szCs w:val="44"/>
        </w:rPr>
        <w:fldChar w:fldCharType="separate"/>
      </w:r>
    </w:p>
    <w:p>
      <w:pPr>
        <w:pStyle w:val="4"/>
        <w:framePr w:wrap="auto" w:vAnchor="margin" w:hAnchor="text" w:yAlign="inline"/>
      </w:pPr>
      <w:r>
        <w:rPr>
          <w:rFonts w:eastAsia="Arial Unicode MS" w:cs="Arial Unicode MS"/>
          <w:rtl w:val="0"/>
        </w:rPr>
        <w:t>1</w:t>
      </w:r>
      <w:r>
        <w:rPr>
          <w:rFonts w:hint="eastAsia" w:ascii="Arial Unicode MS" w:hAnsi="Arial Unicode MS" w:eastAsia="Arial Unicode MS" w:cs="Arial Unicode MS"/>
          <w:b w:val="0"/>
          <w:bCs w:val="0"/>
          <w:i w:val="0"/>
          <w:iCs w:val="0"/>
          <w:rtl w:val="0"/>
        </w:rPr>
        <w:t>引言</w:t>
      </w:r>
      <w:r>
        <w:tab/>
      </w:r>
      <w:r>
        <w:fldChar w:fldCharType="begin"/>
      </w:r>
      <w:r>
        <w:instrText xml:space="preserve"> PAGEREF _Toc \h </w:instrText>
      </w:r>
      <w:r>
        <w:fldChar w:fldCharType="separate"/>
      </w:r>
      <w:r>
        <w:rPr>
          <w:rFonts w:eastAsia="Arial Unicode MS" w:cs="Arial Unicode MS"/>
          <w:rtl w:val="0"/>
        </w:rPr>
        <w:t>3</w:t>
      </w:r>
      <w:r>
        <w:fldChar w:fldCharType="end"/>
      </w:r>
    </w:p>
    <w:p>
      <w:pPr>
        <w:pStyle w:val="5"/>
        <w:framePr w:wrap="auto" w:vAnchor="margin" w:hAnchor="text" w:yAlign="inline"/>
      </w:pPr>
      <w:r>
        <w:rPr>
          <w:rFonts w:eastAsia="Arial Unicode MS" w:cs="Arial Unicode MS"/>
          <w:rtl w:val="0"/>
        </w:rPr>
        <w:t>1.1</w:t>
      </w:r>
      <w:r>
        <w:rPr>
          <w:rFonts w:hint="eastAsia" w:ascii="Arial Unicode MS" w:hAnsi="Arial Unicode MS" w:eastAsia="Arial Unicode MS" w:cs="Arial Unicode MS"/>
          <w:b w:val="0"/>
          <w:bCs w:val="0"/>
          <w:i w:val="0"/>
          <w:iCs w:val="0"/>
          <w:rtl w:val="0"/>
        </w:rPr>
        <w:t>编写目的</w:t>
      </w:r>
      <w:r>
        <w:tab/>
      </w:r>
      <w:r>
        <w:fldChar w:fldCharType="begin"/>
      </w:r>
      <w:r>
        <w:instrText xml:space="preserve"> PAGEREF _Toc1 \h </w:instrText>
      </w:r>
      <w:r>
        <w:fldChar w:fldCharType="separate"/>
      </w:r>
      <w:r>
        <w:rPr>
          <w:rFonts w:eastAsia="Arial Unicode MS" w:cs="Arial Unicode MS"/>
          <w:rtl w:val="0"/>
        </w:rPr>
        <w:t>3</w:t>
      </w:r>
      <w:r>
        <w:fldChar w:fldCharType="end"/>
      </w:r>
    </w:p>
    <w:p>
      <w:pPr>
        <w:pStyle w:val="5"/>
        <w:framePr w:wrap="auto" w:vAnchor="margin" w:hAnchor="text" w:yAlign="inline"/>
      </w:pPr>
      <w:r>
        <w:rPr>
          <w:rFonts w:eastAsia="Arial Unicode MS" w:cs="Arial Unicode MS"/>
          <w:rtl w:val="0"/>
        </w:rPr>
        <w:t>1.2</w:t>
      </w:r>
      <w:r>
        <w:rPr>
          <w:rFonts w:hint="eastAsia" w:ascii="Arial Unicode MS" w:hAnsi="Arial Unicode MS" w:eastAsia="Arial Unicode MS" w:cs="Arial Unicode MS"/>
          <w:b w:val="0"/>
          <w:bCs w:val="0"/>
          <w:i w:val="0"/>
          <w:iCs w:val="0"/>
          <w:rtl w:val="0"/>
        </w:rPr>
        <w:t>背景</w:t>
      </w:r>
      <w:r>
        <w:tab/>
      </w:r>
      <w:r>
        <w:fldChar w:fldCharType="begin"/>
      </w:r>
      <w:r>
        <w:instrText xml:space="preserve"> PAGEREF _Toc2 \h </w:instrText>
      </w:r>
      <w:r>
        <w:fldChar w:fldCharType="separate"/>
      </w:r>
      <w:r>
        <w:rPr>
          <w:rFonts w:eastAsia="Arial Unicode MS" w:cs="Arial Unicode MS"/>
          <w:rtl w:val="0"/>
        </w:rPr>
        <w:t>3</w:t>
      </w:r>
      <w:r>
        <w:fldChar w:fldCharType="end"/>
      </w:r>
    </w:p>
    <w:p>
      <w:pPr>
        <w:pStyle w:val="5"/>
        <w:framePr w:wrap="auto" w:vAnchor="margin" w:hAnchor="text" w:yAlign="inline"/>
      </w:pPr>
      <w:r>
        <w:rPr>
          <w:rFonts w:eastAsia="Arial Unicode MS" w:cs="Arial Unicode MS"/>
          <w:rtl w:val="0"/>
        </w:rPr>
        <w:t>1.3</w:t>
      </w:r>
      <w:r>
        <w:rPr>
          <w:rFonts w:hint="eastAsia" w:ascii="Arial Unicode MS" w:hAnsi="Arial Unicode MS" w:eastAsia="Arial Unicode MS" w:cs="Arial Unicode MS"/>
          <w:b w:val="0"/>
          <w:bCs w:val="0"/>
          <w:i w:val="0"/>
          <w:iCs w:val="0"/>
          <w:rtl w:val="0"/>
        </w:rPr>
        <w:t>定义</w:t>
      </w:r>
      <w:r>
        <w:tab/>
      </w:r>
      <w:r>
        <w:fldChar w:fldCharType="begin"/>
      </w:r>
      <w:r>
        <w:instrText xml:space="preserve"> PAGEREF _Toc3 \h </w:instrText>
      </w:r>
      <w:r>
        <w:fldChar w:fldCharType="separate"/>
      </w:r>
      <w:r>
        <w:rPr>
          <w:rFonts w:eastAsia="Arial Unicode MS" w:cs="Arial Unicode MS"/>
          <w:rtl w:val="0"/>
        </w:rPr>
        <w:t>3</w:t>
      </w:r>
      <w:r>
        <w:fldChar w:fldCharType="end"/>
      </w:r>
    </w:p>
    <w:p>
      <w:pPr>
        <w:pStyle w:val="5"/>
        <w:framePr w:wrap="auto" w:vAnchor="margin" w:hAnchor="text" w:yAlign="inline"/>
      </w:pPr>
      <w:r>
        <w:rPr>
          <w:rFonts w:eastAsia="Arial Unicode MS" w:cs="Arial Unicode MS"/>
          <w:rtl w:val="0"/>
        </w:rPr>
        <w:t>1.4</w:t>
      </w:r>
      <w:r>
        <w:rPr>
          <w:rFonts w:hint="eastAsia" w:ascii="Arial Unicode MS" w:hAnsi="Arial Unicode MS" w:eastAsia="Arial Unicode MS" w:cs="Arial Unicode MS"/>
          <w:b w:val="0"/>
          <w:bCs w:val="0"/>
          <w:i w:val="0"/>
          <w:iCs w:val="0"/>
          <w:rtl w:val="0"/>
        </w:rPr>
        <w:t>参考资料</w:t>
      </w:r>
      <w:r>
        <w:tab/>
      </w:r>
      <w:r>
        <w:fldChar w:fldCharType="begin"/>
      </w:r>
      <w:r>
        <w:instrText xml:space="preserve"> PAGEREF _Toc4 \h </w:instrText>
      </w:r>
      <w:r>
        <w:fldChar w:fldCharType="separate"/>
      </w:r>
      <w:r>
        <w:rPr>
          <w:rFonts w:eastAsia="Arial Unicode MS" w:cs="Arial Unicode MS"/>
          <w:rtl w:val="0"/>
        </w:rPr>
        <w:t>3</w:t>
      </w:r>
      <w:r>
        <w:fldChar w:fldCharType="end"/>
      </w:r>
    </w:p>
    <w:p>
      <w:pPr>
        <w:pStyle w:val="4"/>
        <w:framePr w:wrap="auto" w:vAnchor="margin" w:hAnchor="text" w:yAlign="inline"/>
      </w:pPr>
      <w:r>
        <w:rPr>
          <w:rFonts w:eastAsia="Arial Unicode MS" w:cs="Arial Unicode MS"/>
          <w:rtl w:val="0"/>
        </w:rPr>
        <w:t>2</w:t>
      </w:r>
      <w:r>
        <w:rPr>
          <w:rFonts w:hint="eastAsia" w:ascii="Arial Unicode MS" w:hAnsi="Arial Unicode MS" w:eastAsia="Arial Unicode MS" w:cs="Arial Unicode MS"/>
          <w:b w:val="0"/>
          <w:bCs w:val="0"/>
          <w:i w:val="0"/>
          <w:iCs w:val="0"/>
          <w:rtl w:val="0"/>
        </w:rPr>
        <w:t>外部设计</w:t>
      </w:r>
      <w:r>
        <w:tab/>
      </w:r>
      <w:r>
        <w:fldChar w:fldCharType="begin"/>
      </w:r>
      <w:r>
        <w:instrText xml:space="preserve"> PAGEREF _Toc5 \h </w:instrText>
      </w:r>
      <w:r>
        <w:fldChar w:fldCharType="separate"/>
      </w:r>
      <w:r>
        <w:rPr>
          <w:rFonts w:eastAsia="Arial Unicode MS" w:cs="Arial Unicode MS"/>
          <w:rtl w:val="0"/>
        </w:rPr>
        <w:t>4</w:t>
      </w:r>
      <w:r>
        <w:fldChar w:fldCharType="end"/>
      </w:r>
    </w:p>
    <w:p>
      <w:pPr>
        <w:pStyle w:val="5"/>
        <w:framePr w:wrap="auto" w:vAnchor="margin" w:hAnchor="text" w:yAlign="inline"/>
      </w:pPr>
      <w:r>
        <w:rPr>
          <w:rFonts w:eastAsia="Arial Unicode MS" w:cs="Arial Unicode MS"/>
          <w:rtl w:val="0"/>
        </w:rPr>
        <w:t>2.1</w:t>
      </w:r>
      <w:r>
        <w:rPr>
          <w:rFonts w:hint="eastAsia" w:ascii="Arial Unicode MS" w:hAnsi="Arial Unicode MS" w:eastAsia="Arial Unicode MS" w:cs="Arial Unicode MS"/>
          <w:b w:val="0"/>
          <w:bCs w:val="0"/>
          <w:i w:val="0"/>
          <w:iCs w:val="0"/>
          <w:rtl w:val="0"/>
        </w:rPr>
        <w:t>标识符和状态</w:t>
      </w:r>
      <w:r>
        <w:tab/>
      </w:r>
      <w:r>
        <w:fldChar w:fldCharType="begin"/>
      </w:r>
      <w:r>
        <w:instrText xml:space="preserve"> PAGEREF _Toc6 \h </w:instrText>
      </w:r>
      <w:r>
        <w:fldChar w:fldCharType="separate"/>
      </w:r>
      <w:r>
        <w:rPr>
          <w:rFonts w:eastAsia="Arial Unicode MS" w:cs="Arial Unicode MS"/>
          <w:rtl w:val="0"/>
        </w:rPr>
        <w:t>4</w:t>
      </w:r>
      <w:r>
        <w:fldChar w:fldCharType="end"/>
      </w:r>
    </w:p>
    <w:p>
      <w:pPr>
        <w:pStyle w:val="5"/>
        <w:framePr w:wrap="auto" w:vAnchor="margin" w:hAnchor="text" w:yAlign="inline"/>
      </w:pPr>
      <w:r>
        <w:rPr>
          <w:rFonts w:eastAsia="Arial Unicode MS" w:cs="Arial Unicode MS"/>
          <w:rtl w:val="0"/>
        </w:rPr>
        <w:t>2.2</w:t>
      </w:r>
      <w:r>
        <w:rPr>
          <w:rFonts w:hint="eastAsia" w:ascii="Arial Unicode MS" w:hAnsi="Arial Unicode MS" w:eastAsia="Arial Unicode MS" w:cs="Arial Unicode MS"/>
          <w:b w:val="0"/>
          <w:bCs w:val="0"/>
          <w:i w:val="0"/>
          <w:iCs w:val="0"/>
          <w:rtl w:val="0"/>
        </w:rPr>
        <w:t>使用它的程序</w:t>
      </w:r>
      <w:r>
        <w:tab/>
      </w:r>
      <w:r>
        <w:fldChar w:fldCharType="begin"/>
      </w:r>
      <w:r>
        <w:instrText xml:space="preserve"> PAGEREF _Toc7 \h </w:instrText>
      </w:r>
      <w:r>
        <w:fldChar w:fldCharType="separate"/>
      </w:r>
      <w:r>
        <w:rPr>
          <w:rFonts w:eastAsia="Arial Unicode MS" w:cs="Arial Unicode MS"/>
          <w:rtl w:val="0"/>
        </w:rPr>
        <w:t>4</w:t>
      </w:r>
      <w:r>
        <w:fldChar w:fldCharType="end"/>
      </w:r>
    </w:p>
    <w:p>
      <w:pPr>
        <w:pStyle w:val="5"/>
        <w:framePr w:wrap="auto" w:vAnchor="margin" w:hAnchor="text" w:yAlign="inline"/>
      </w:pPr>
      <w:r>
        <w:rPr>
          <w:rFonts w:eastAsia="Arial Unicode MS" w:cs="Arial Unicode MS"/>
          <w:rtl w:val="0"/>
        </w:rPr>
        <w:t>2.3</w:t>
      </w:r>
      <w:r>
        <w:rPr>
          <w:rFonts w:hint="eastAsia" w:ascii="Arial Unicode MS" w:hAnsi="Arial Unicode MS" w:eastAsia="Arial Unicode MS" w:cs="Arial Unicode MS"/>
          <w:b w:val="0"/>
          <w:bCs w:val="0"/>
          <w:i w:val="0"/>
          <w:iCs w:val="0"/>
          <w:rtl w:val="0"/>
        </w:rPr>
        <w:t>约定</w:t>
      </w:r>
      <w:r>
        <w:tab/>
      </w:r>
      <w:r>
        <w:fldChar w:fldCharType="begin"/>
      </w:r>
      <w:r>
        <w:instrText xml:space="preserve"> PAGEREF _Toc8 \h </w:instrText>
      </w:r>
      <w:r>
        <w:fldChar w:fldCharType="separate"/>
      </w:r>
      <w:r>
        <w:rPr>
          <w:rFonts w:eastAsia="Arial Unicode MS" w:cs="Arial Unicode MS"/>
          <w:rtl w:val="0"/>
        </w:rPr>
        <w:t>4</w:t>
      </w:r>
      <w:r>
        <w:fldChar w:fldCharType="end"/>
      </w:r>
    </w:p>
    <w:p>
      <w:pPr>
        <w:pStyle w:val="5"/>
        <w:framePr w:wrap="auto" w:vAnchor="margin" w:hAnchor="text" w:yAlign="inline"/>
      </w:pPr>
      <w:r>
        <w:rPr>
          <w:rFonts w:eastAsia="Arial Unicode MS" w:cs="Arial Unicode MS"/>
          <w:rtl w:val="0"/>
        </w:rPr>
        <w:t>2.4</w:t>
      </w:r>
      <w:r>
        <w:rPr>
          <w:rFonts w:hint="eastAsia" w:ascii="Arial Unicode MS" w:hAnsi="Arial Unicode MS" w:eastAsia="Arial Unicode MS" w:cs="Arial Unicode MS"/>
          <w:b w:val="0"/>
          <w:bCs w:val="0"/>
          <w:i w:val="0"/>
          <w:iCs w:val="0"/>
          <w:rtl w:val="0"/>
        </w:rPr>
        <w:t>专门指导</w:t>
      </w:r>
      <w:r>
        <w:tab/>
      </w:r>
      <w:r>
        <w:fldChar w:fldCharType="begin"/>
      </w:r>
      <w:r>
        <w:instrText xml:space="preserve"> PAGEREF _Toc9 \h </w:instrText>
      </w:r>
      <w:r>
        <w:fldChar w:fldCharType="separate"/>
      </w:r>
      <w:r>
        <w:rPr>
          <w:rFonts w:eastAsia="Arial Unicode MS" w:cs="Arial Unicode MS"/>
          <w:rtl w:val="0"/>
        </w:rPr>
        <w:t>4</w:t>
      </w:r>
      <w:r>
        <w:fldChar w:fldCharType="end"/>
      </w:r>
    </w:p>
    <w:p>
      <w:pPr>
        <w:pStyle w:val="5"/>
        <w:framePr w:wrap="auto" w:vAnchor="margin" w:hAnchor="text" w:yAlign="inline"/>
      </w:pPr>
      <w:r>
        <w:rPr>
          <w:rFonts w:eastAsia="Arial Unicode MS" w:cs="Arial Unicode MS"/>
          <w:rtl w:val="0"/>
        </w:rPr>
        <w:t>2.5</w:t>
      </w:r>
      <w:r>
        <w:rPr>
          <w:rFonts w:hint="eastAsia" w:ascii="Arial Unicode MS" w:hAnsi="Arial Unicode MS" w:eastAsia="Arial Unicode MS" w:cs="Arial Unicode MS"/>
          <w:b w:val="0"/>
          <w:bCs w:val="0"/>
          <w:i w:val="0"/>
          <w:iCs w:val="0"/>
          <w:rtl w:val="0"/>
        </w:rPr>
        <w:t>支持软件</w:t>
      </w:r>
      <w:r>
        <w:tab/>
      </w:r>
      <w:r>
        <w:fldChar w:fldCharType="begin"/>
      </w:r>
      <w:r>
        <w:instrText xml:space="preserve"> PAGEREF _Toc10 \h </w:instrText>
      </w:r>
      <w:r>
        <w:fldChar w:fldCharType="separate"/>
      </w:r>
      <w:r>
        <w:rPr>
          <w:rFonts w:eastAsia="Arial Unicode MS" w:cs="Arial Unicode MS"/>
          <w:rtl w:val="0"/>
        </w:rPr>
        <w:t>5</w:t>
      </w:r>
      <w:r>
        <w:fldChar w:fldCharType="end"/>
      </w:r>
    </w:p>
    <w:p>
      <w:pPr>
        <w:pStyle w:val="4"/>
        <w:framePr w:wrap="auto" w:vAnchor="margin" w:hAnchor="text" w:yAlign="inline"/>
      </w:pPr>
      <w:r>
        <w:rPr>
          <w:rFonts w:eastAsia="Arial Unicode MS" w:cs="Arial Unicode MS"/>
          <w:rtl w:val="0"/>
        </w:rPr>
        <w:t>3</w:t>
      </w:r>
      <w:r>
        <w:rPr>
          <w:rFonts w:hint="eastAsia" w:ascii="Arial Unicode MS" w:hAnsi="Arial Unicode MS" w:eastAsia="Arial Unicode MS" w:cs="Arial Unicode MS"/>
          <w:b w:val="0"/>
          <w:bCs w:val="0"/>
          <w:i w:val="0"/>
          <w:iCs w:val="0"/>
          <w:rtl w:val="0"/>
        </w:rPr>
        <w:t>结构设计</w:t>
      </w:r>
      <w:r>
        <w:tab/>
      </w:r>
      <w:r>
        <w:fldChar w:fldCharType="begin"/>
      </w:r>
      <w:r>
        <w:instrText xml:space="preserve"> PAGEREF _Toc11 \h </w:instrText>
      </w:r>
      <w:r>
        <w:fldChar w:fldCharType="separate"/>
      </w:r>
      <w:r>
        <w:rPr>
          <w:rFonts w:eastAsia="Arial Unicode MS" w:cs="Arial Unicode MS"/>
          <w:rtl w:val="0"/>
        </w:rPr>
        <w:t>5</w:t>
      </w:r>
      <w:r>
        <w:fldChar w:fldCharType="end"/>
      </w:r>
    </w:p>
    <w:p>
      <w:pPr>
        <w:pStyle w:val="5"/>
        <w:framePr w:wrap="auto" w:vAnchor="margin" w:hAnchor="text" w:yAlign="inline"/>
      </w:pPr>
      <w:r>
        <w:rPr>
          <w:rFonts w:eastAsia="Arial Unicode MS" w:cs="Arial Unicode MS"/>
          <w:rtl w:val="0"/>
        </w:rPr>
        <w:t>3.1</w:t>
      </w:r>
      <w:r>
        <w:rPr>
          <w:rFonts w:hint="eastAsia" w:ascii="Arial Unicode MS" w:hAnsi="Arial Unicode MS" w:eastAsia="Arial Unicode MS" w:cs="Arial Unicode MS"/>
          <w:b w:val="0"/>
          <w:bCs w:val="0"/>
          <w:i w:val="0"/>
          <w:iCs w:val="0"/>
          <w:rtl w:val="0"/>
        </w:rPr>
        <w:t>概念结构设计</w:t>
      </w:r>
      <w:r>
        <w:tab/>
      </w:r>
      <w:r>
        <w:fldChar w:fldCharType="begin"/>
      </w:r>
      <w:r>
        <w:instrText xml:space="preserve"> PAGEREF _Toc12 \h </w:instrText>
      </w:r>
      <w:r>
        <w:fldChar w:fldCharType="separate"/>
      </w:r>
      <w:r>
        <w:rPr>
          <w:rFonts w:eastAsia="Arial Unicode MS" w:cs="Arial Unicode MS"/>
          <w:rtl w:val="0"/>
        </w:rPr>
        <w:t>5</w:t>
      </w:r>
      <w:r>
        <w:fldChar w:fldCharType="end"/>
      </w:r>
    </w:p>
    <w:p>
      <w:pPr>
        <w:pStyle w:val="2"/>
        <w:framePr w:wrap="auto" w:vAnchor="margin" w:hAnchor="text" w:yAlign="inline"/>
      </w:pPr>
      <w:r>
        <w:rPr>
          <w:rFonts w:eastAsia="Arial Unicode MS" w:cs="Arial Unicode MS"/>
          <w:rtl w:val="0"/>
        </w:rPr>
        <w:t>3.1.1</w:t>
      </w:r>
      <w:r>
        <w:rPr>
          <w:rFonts w:hint="eastAsia" w:ascii="Arial Unicode MS" w:hAnsi="Arial Unicode MS" w:eastAsia="Arial Unicode MS" w:cs="Arial Unicode MS"/>
          <w:b w:val="0"/>
          <w:bCs w:val="0"/>
          <w:i w:val="0"/>
          <w:iCs w:val="0"/>
          <w:rtl w:val="0"/>
        </w:rPr>
        <w:t>系统分</w:t>
      </w:r>
      <w:r>
        <w:rPr>
          <w:rFonts w:eastAsia="Arial Unicode MS" w:cs="Arial Unicode MS"/>
          <w:rtl w:val="0"/>
        </w:rPr>
        <w:t>E-R</w:t>
      </w:r>
      <w:r>
        <w:rPr>
          <w:rFonts w:hint="eastAsia" w:ascii="Arial Unicode MS" w:hAnsi="Arial Unicode MS" w:eastAsia="Arial Unicode MS" w:cs="Arial Unicode MS"/>
          <w:b w:val="0"/>
          <w:bCs w:val="0"/>
          <w:i w:val="0"/>
          <w:iCs w:val="0"/>
          <w:rtl w:val="0"/>
        </w:rPr>
        <w:t>图</w:t>
      </w:r>
      <w:r>
        <w:tab/>
      </w:r>
      <w:r>
        <w:fldChar w:fldCharType="begin"/>
      </w:r>
      <w:r>
        <w:instrText xml:space="preserve"> PAGEREF _Toc13 \h </w:instrText>
      </w:r>
      <w:r>
        <w:fldChar w:fldCharType="separate"/>
      </w:r>
      <w:r>
        <w:rPr>
          <w:rFonts w:eastAsia="Arial Unicode MS" w:cs="Arial Unicode MS"/>
          <w:rtl w:val="0"/>
        </w:rPr>
        <w:t>5</w:t>
      </w:r>
      <w:r>
        <w:fldChar w:fldCharType="end"/>
      </w:r>
    </w:p>
    <w:p>
      <w:pPr>
        <w:pStyle w:val="2"/>
        <w:framePr w:wrap="auto" w:vAnchor="margin" w:hAnchor="text" w:yAlign="inline"/>
      </w:pPr>
      <w:r>
        <w:rPr>
          <w:rFonts w:eastAsia="Arial Unicode MS" w:cs="Arial Unicode MS"/>
          <w:rtl w:val="0"/>
        </w:rPr>
        <w:t>3.1.2</w:t>
      </w:r>
      <w:r>
        <w:rPr>
          <w:rFonts w:hint="eastAsia" w:ascii="Arial Unicode MS" w:hAnsi="Arial Unicode MS" w:eastAsia="Arial Unicode MS" w:cs="Arial Unicode MS"/>
          <w:b w:val="0"/>
          <w:bCs w:val="0"/>
          <w:i w:val="0"/>
          <w:iCs w:val="0"/>
          <w:rtl w:val="0"/>
        </w:rPr>
        <w:t>系统总体</w:t>
      </w:r>
      <w:r>
        <w:rPr>
          <w:rFonts w:eastAsia="Arial Unicode MS" w:cs="Arial Unicode MS"/>
          <w:rtl w:val="0"/>
        </w:rPr>
        <w:t>E-R</w:t>
      </w:r>
      <w:r>
        <w:rPr>
          <w:rFonts w:hint="eastAsia" w:ascii="Arial Unicode MS" w:hAnsi="Arial Unicode MS" w:eastAsia="Arial Unicode MS" w:cs="Arial Unicode MS"/>
          <w:b w:val="0"/>
          <w:bCs w:val="0"/>
          <w:i w:val="0"/>
          <w:iCs w:val="0"/>
          <w:rtl w:val="0"/>
        </w:rPr>
        <w:t>图</w:t>
      </w:r>
      <w:r>
        <w:tab/>
      </w:r>
      <w:r>
        <w:fldChar w:fldCharType="begin"/>
      </w:r>
      <w:r>
        <w:instrText xml:space="preserve"> PAGEREF _Toc14 \h </w:instrText>
      </w:r>
      <w:r>
        <w:fldChar w:fldCharType="separate"/>
      </w:r>
      <w:r>
        <w:rPr>
          <w:rFonts w:eastAsia="Arial Unicode MS" w:cs="Arial Unicode MS"/>
          <w:rtl w:val="0"/>
        </w:rPr>
        <w:t>8</w:t>
      </w:r>
      <w:r>
        <w:fldChar w:fldCharType="end"/>
      </w:r>
    </w:p>
    <w:p>
      <w:pPr>
        <w:pStyle w:val="5"/>
        <w:framePr w:wrap="auto" w:vAnchor="margin" w:hAnchor="text" w:yAlign="inline"/>
      </w:pPr>
      <w:r>
        <w:rPr>
          <w:rFonts w:eastAsia="Arial Unicode MS" w:cs="Arial Unicode MS"/>
          <w:rtl w:val="0"/>
        </w:rPr>
        <w:t>3.2</w:t>
      </w:r>
      <w:r>
        <w:rPr>
          <w:rFonts w:hint="eastAsia" w:ascii="Arial Unicode MS" w:hAnsi="Arial Unicode MS" w:eastAsia="Arial Unicode MS" w:cs="Arial Unicode MS"/>
          <w:b w:val="0"/>
          <w:bCs w:val="0"/>
          <w:i w:val="0"/>
          <w:iCs w:val="0"/>
          <w:rtl w:val="0"/>
        </w:rPr>
        <w:t>逻辑结构设计</w:t>
      </w:r>
      <w:r>
        <w:tab/>
      </w:r>
      <w:r>
        <w:fldChar w:fldCharType="begin"/>
      </w:r>
      <w:r>
        <w:instrText xml:space="preserve"> PAGEREF _Toc15 \h </w:instrText>
      </w:r>
      <w:r>
        <w:fldChar w:fldCharType="separate"/>
      </w:r>
      <w:r>
        <w:rPr>
          <w:rFonts w:eastAsia="Arial Unicode MS" w:cs="Arial Unicode MS"/>
          <w:rtl w:val="0"/>
        </w:rPr>
        <w:t>9</w:t>
      </w:r>
      <w:r>
        <w:fldChar w:fldCharType="end"/>
      </w:r>
    </w:p>
    <w:p>
      <w:pPr>
        <w:pStyle w:val="2"/>
        <w:framePr w:wrap="auto" w:vAnchor="margin" w:hAnchor="text" w:yAlign="inline"/>
      </w:pPr>
      <w:r>
        <w:rPr>
          <w:rFonts w:eastAsia="Arial Unicode MS" w:cs="Arial Unicode MS"/>
          <w:rtl w:val="0"/>
        </w:rPr>
        <w:t>3.2.1</w:t>
      </w:r>
      <w:r>
        <w:rPr>
          <w:rFonts w:hint="eastAsia" w:ascii="Arial Unicode MS" w:hAnsi="Arial Unicode MS" w:eastAsia="Arial Unicode MS" w:cs="Arial Unicode MS"/>
          <w:b w:val="0"/>
          <w:bCs w:val="0"/>
          <w:i w:val="0"/>
          <w:iCs w:val="0"/>
          <w:rtl w:val="0"/>
        </w:rPr>
        <w:t>基本表</w:t>
      </w:r>
      <w:r>
        <w:tab/>
      </w:r>
      <w:r>
        <w:fldChar w:fldCharType="begin"/>
      </w:r>
      <w:r>
        <w:instrText xml:space="preserve"> PAGEREF _Toc16 \h </w:instrText>
      </w:r>
      <w:r>
        <w:fldChar w:fldCharType="separate"/>
      </w:r>
      <w:r>
        <w:rPr>
          <w:rFonts w:eastAsia="Arial Unicode MS" w:cs="Arial Unicode MS"/>
          <w:rtl w:val="0"/>
        </w:rPr>
        <w:t>9</w:t>
      </w:r>
      <w:r>
        <w:fldChar w:fldCharType="end"/>
      </w:r>
    </w:p>
    <w:p>
      <w:pPr>
        <w:pStyle w:val="5"/>
        <w:framePr w:wrap="auto" w:vAnchor="margin" w:hAnchor="text" w:yAlign="inline"/>
      </w:pPr>
      <w:r>
        <w:rPr>
          <w:rFonts w:eastAsia="Arial Unicode MS" w:cs="Arial Unicode MS"/>
          <w:rtl w:val="0"/>
        </w:rPr>
        <w:t>3.3</w:t>
      </w:r>
      <w:r>
        <w:rPr>
          <w:rFonts w:hint="eastAsia" w:ascii="Arial Unicode MS" w:hAnsi="Arial Unicode MS" w:eastAsia="Arial Unicode MS" w:cs="Arial Unicode MS"/>
          <w:b w:val="0"/>
          <w:bCs w:val="0"/>
          <w:i w:val="0"/>
          <w:iCs w:val="0"/>
          <w:rtl w:val="0"/>
        </w:rPr>
        <w:t>物理结构设计</w:t>
      </w:r>
      <w:r>
        <w:tab/>
      </w:r>
      <w:r>
        <w:fldChar w:fldCharType="begin"/>
      </w:r>
      <w:r>
        <w:instrText xml:space="preserve"> PAGEREF _Toc17 \h </w:instrText>
      </w:r>
      <w:r>
        <w:fldChar w:fldCharType="separate"/>
      </w:r>
      <w:r>
        <w:rPr>
          <w:rFonts w:eastAsia="Arial Unicode MS" w:cs="Arial Unicode MS"/>
          <w:rtl w:val="0"/>
        </w:rPr>
        <w:t>11</w:t>
      </w:r>
      <w:r>
        <w:fldChar w:fldCharType="end"/>
      </w:r>
    </w:p>
    <w:p>
      <w:pPr>
        <w:pStyle w:val="2"/>
        <w:framePr w:wrap="auto" w:vAnchor="margin" w:hAnchor="text" w:yAlign="inline"/>
      </w:pPr>
      <w:r>
        <w:rPr>
          <w:rFonts w:eastAsia="Arial Unicode MS" w:cs="Arial Unicode MS"/>
          <w:rtl w:val="0"/>
        </w:rPr>
        <w:t>3.3.1</w:t>
      </w:r>
      <w:r>
        <w:rPr>
          <w:rFonts w:hint="eastAsia" w:ascii="Arial Unicode MS" w:hAnsi="Arial Unicode MS" w:eastAsia="Arial Unicode MS" w:cs="Arial Unicode MS"/>
          <w:b w:val="0"/>
          <w:bCs w:val="0"/>
          <w:i w:val="0"/>
          <w:iCs w:val="0"/>
          <w:rtl w:val="0"/>
        </w:rPr>
        <w:t>步骤</w:t>
      </w:r>
      <w:r>
        <w:tab/>
      </w:r>
      <w:r>
        <w:fldChar w:fldCharType="begin"/>
      </w:r>
      <w:r>
        <w:instrText xml:space="preserve"> PAGEREF _Toc18 \h </w:instrText>
      </w:r>
      <w:r>
        <w:fldChar w:fldCharType="separate"/>
      </w:r>
      <w:r>
        <w:rPr>
          <w:rFonts w:eastAsia="Arial Unicode MS" w:cs="Arial Unicode MS"/>
          <w:rtl w:val="0"/>
        </w:rPr>
        <w:t>12</w:t>
      </w:r>
      <w:r>
        <w:fldChar w:fldCharType="end"/>
      </w:r>
    </w:p>
    <w:p>
      <w:pPr>
        <w:pStyle w:val="2"/>
        <w:framePr w:wrap="auto" w:vAnchor="margin" w:hAnchor="text" w:yAlign="inline"/>
      </w:pPr>
      <w:r>
        <w:rPr>
          <w:rFonts w:eastAsia="Arial Unicode MS" w:cs="Arial Unicode MS"/>
          <w:rtl w:val="0"/>
        </w:rPr>
        <w:t>3.3.2</w:t>
      </w:r>
      <w:r>
        <w:rPr>
          <w:rFonts w:hint="eastAsia" w:ascii="Arial Unicode MS" w:hAnsi="Arial Unicode MS" w:eastAsia="Arial Unicode MS" w:cs="Arial Unicode MS"/>
          <w:b w:val="0"/>
          <w:bCs w:val="0"/>
          <w:i w:val="0"/>
          <w:iCs w:val="0"/>
          <w:rtl w:val="0"/>
        </w:rPr>
        <w:t>存取方法</w:t>
      </w:r>
      <w:r>
        <w:tab/>
      </w:r>
      <w:r>
        <w:fldChar w:fldCharType="begin"/>
      </w:r>
      <w:r>
        <w:instrText xml:space="preserve"> PAGEREF _Toc19 \h </w:instrText>
      </w:r>
      <w:r>
        <w:fldChar w:fldCharType="separate"/>
      </w:r>
      <w:r>
        <w:rPr>
          <w:rFonts w:eastAsia="Arial Unicode MS" w:cs="Arial Unicode MS"/>
          <w:rtl w:val="0"/>
        </w:rPr>
        <w:t>12</w:t>
      </w:r>
      <w:r>
        <w:fldChar w:fldCharType="end"/>
      </w:r>
    </w:p>
    <w:p>
      <w:pPr>
        <w:pStyle w:val="4"/>
        <w:framePr w:wrap="auto" w:vAnchor="margin" w:hAnchor="text" w:yAlign="inline"/>
      </w:pPr>
      <w:r>
        <w:rPr>
          <w:rFonts w:eastAsia="Arial Unicode MS" w:cs="Arial Unicode MS"/>
          <w:rtl w:val="0"/>
        </w:rPr>
        <w:t>4</w:t>
      </w:r>
      <w:r>
        <w:rPr>
          <w:rFonts w:hint="eastAsia" w:ascii="Arial Unicode MS" w:hAnsi="Arial Unicode MS" w:eastAsia="Arial Unicode MS" w:cs="Arial Unicode MS"/>
          <w:b w:val="0"/>
          <w:bCs w:val="0"/>
          <w:i w:val="0"/>
          <w:iCs w:val="0"/>
          <w:rtl w:val="0"/>
        </w:rPr>
        <w:t>运用设计</w:t>
      </w:r>
      <w:r>
        <w:tab/>
      </w:r>
      <w:r>
        <w:fldChar w:fldCharType="begin"/>
      </w:r>
      <w:r>
        <w:instrText xml:space="preserve"> PAGEREF _Toc20 \h </w:instrText>
      </w:r>
      <w:r>
        <w:fldChar w:fldCharType="separate"/>
      </w:r>
      <w:r>
        <w:rPr>
          <w:rFonts w:eastAsia="Arial Unicode MS" w:cs="Arial Unicode MS"/>
          <w:rtl w:val="0"/>
        </w:rPr>
        <w:t>12</w:t>
      </w:r>
      <w:r>
        <w:fldChar w:fldCharType="end"/>
      </w:r>
    </w:p>
    <w:p>
      <w:pPr>
        <w:pStyle w:val="5"/>
        <w:framePr w:wrap="auto" w:vAnchor="margin" w:hAnchor="text" w:yAlign="inline"/>
      </w:pPr>
      <w:r>
        <w:rPr>
          <w:rFonts w:eastAsia="Arial Unicode MS" w:cs="Arial Unicode MS"/>
          <w:rtl w:val="0"/>
        </w:rPr>
        <w:t>4.1</w:t>
      </w:r>
      <w:r>
        <w:rPr>
          <w:rFonts w:hint="eastAsia" w:ascii="Arial Unicode MS" w:hAnsi="Arial Unicode MS" w:eastAsia="Arial Unicode MS" w:cs="Arial Unicode MS"/>
          <w:b w:val="0"/>
          <w:bCs w:val="0"/>
          <w:i w:val="0"/>
          <w:iCs w:val="0"/>
          <w:rtl w:val="0"/>
        </w:rPr>
        <w:t>数据字典设计</w:t>
      </w:r>
      <w:r>
        <w:tab/>
      </w:r>
      <w:r>
        <w:fldChar w:fldCharType="begin"/>
      </w:r>
      <w:r>
        <w:instrText xml:space="preserve"> PAGEREF _Toc21 \h </w:instrText>
      </w:r>
      <w:r>
        <w:fldChar w:fldCharType="separate"/>
      </w:r>
      <w:r>
        <w:rPr>
          <w:rFonts w:eastAsia="Arial Unicode MS" w:cs="Arial Unicode MS"/>
          <w:rtl w:val="0"/>
        </w:rPr>
        <w:t>12</w:t>
      </w:r>
      <w:r>
        <w:fldChar w:fldCharType="end"/>
      </w:r>
    </w:p>
    <w:p>
      <w:pPr>
        <w:pStyle w:val="5"/>
        <w:framePr w:wrap="auto" w:vAnchor="margin" w:hAnchor="text" w:yAlign="inline"/>
      </w:pPr>
      <w:r>
        <w:rPr>
          <w:rFonts w:eastAsia="Arial Unicode MS" w:cs="Arial Unicode MS"/>
          <w:rtl w:val="0"/>
        </w:rPr>
        <w:t>4.2</w:t>
      </w:r>
      <w:r>
        <w:rPr>
          <w:rFonts w:hint="eastAsia" w:ascii="Arial Unicode MS" w:hAnsi="Arial Unicode MS" w:eastAsia="Arial Unicode MS" w:cs="Arial Unicode MS"/>
          <w:b w:val="0"/>
          <w:bCs w:val="0"/>
          <w:i w:val="0"/>
          <w:iCs w:val="0"/>
          <w:rtl w:val="0"/>
        </w:rPr>
        <w:t>安全保密设计</w:t>
      </w:r>
      <w:r>
        <w:tab/>
      </w:r>
      <w:r>
        <w:fldChar w:fldCharType="begin"/>
      </w:r>
      <w:r>
        <w:instrText xml:space="preserve"> PAGEREF _Toc22 \h </w:instrText>
      </w:r>
      <w:r>
        <w:fldChar w:fldCharType="separate"/>
      </w:r>
      <w:r>
        <w:rPr>
          <w:rFonts w:eastAsia="Arial Unicode MS" w:cs="Arial Unicode MS"/>
          <w:rtl w:val="0"/>
        </w:rPr>
        <w:t>13</w:t>
      </w:r>
      <w:r>
        <w:fldChar w:fldCharType="end"/>
      </w:r>
    </w:p>
    <w:p>
      <w:pPr>
        <w:framePr w:wrap="auto" w:vAnchor="margin" w:hAnchor="text" w:yAlign="inline"/>
        <w:tabs>
          <w:tab w:val="left" w:pos="4590"/>
        </w:tabs>
        <w:jc w:val="center"/>
        <w:sectPr>
          <w:headerReference r:id="rId6" w:type="first"/>
          <w:footerReference r:id="rId8" w:type="first"/>
          <w:headerReference r:id="rId5" w:type="default"/>
          <w:footerReference r:id="rId7" w:type="default"/>
          <w:pgSz w:w="11900" w:h="16840"/>
          <w:pgMar w:top="1440" w:right="1800" w:bottom="1440" w:left="1800" w:header="851" w:footer="992" w:gutter="0"/>
          <w:pgNumType w:start="1"/>
          <w:cols w:space="720" w:num="1"/>
          <w:titlePg/>
        </w:sectPr>
      </w:pPr>
      <w:r>
        <w:rPr>
          <w:sz w:val="44"/>
          <w:szCs w:val="44"/>
        </w:rPr>
        <w:fldChar w:fldCharType="end"/>
      </w:r>
    </w:p>
    <w:p>
      <w:pPr>
        <w:pStyle w:val="14"/>
        <w:framePr w:wrap="auto" w:vAnchor="margin" w:hAnchor="text" w:yAlign="inline"/>
        <w:rPr>
          <w:sz w:val="36"/>
          <w:szCs w:val="36"/>
        </w:rPr>
      </w:pPr>
      <w:bookmarkStart w:id="0" w:name="_Toc"/>
      <w:r>
        <w:rPr>
          <w:sz w:val="36"/>
          <w:szCs w:val="36"/>
          <w:rtl w:val="0"/>
          <w:lang w:val="en-US"/>
        </w:rPr>
        <w:t>1</w:t>
      </w:r>
      <w:r>
        <w:rPr>
          <w:rFonts w:hint="eastAsia" w:eastAsia="SimSong Bold"/>
          <w:b w:val="0"/>
          <w:bCs w:val="0"/>
          <w:sz w:val="36"/>
          <w:szCs w:val="36"/>
          <w:rtl w:val="0"/>
          <w:lang w:val="zh-TW" w:eastAsia="zh-TW"/>
        </w:rPr>
        <w:t>引言</w:t>
      </w:r>
      <w:bookmarkEnd w:id="0"/>
    </w:p>
    <w:p>
      <w:pPr>
        <w:pStyle w:val="15"/>
        <w:framePr w:wrap="auto" w:vAnchor="margin" w:hAnchor="text" w:yAlign="inline"/>
        <w:rPr>
          <w:sz w:val="28"/>
          <w:szCs w:val="28"/>
        </w:rPr>
      </w:pPr>
      <w:bookmarkStart w:id="1" w:name="_Toc1"/>
      <w:r>
        <w:rPr>
          <w:sz w:val="28"/>
          <w:szCs w:val="28"/>
          <w:rtl w:val="0"/>
          <w:lang w:val="en-US"/>
        </w:rPr>
        <w:t>1.1</w:t>
      </w:r>
      <w:r>
        <w:rPr>
          <w:rFonts w:ascii="黑体" w:hAnsi="黑体" w:eastAsia="黑体" w:cs="黑体"/>
          <w:sz w:val="28"/>
          <w:szCs w:val="28"/>
          <w:rtl w:val="0"/>
          <w:lang w:val="zh-TW" w:eastAsia="zh-TW"/>
        </w:rPr>
        <w:t>编写目的</w:t>
      </w:r>
      <w:bookmarkEnd w:id="1"/>
    </w:p>
    <w:p>
      <w:pPr>
        <w:pStyle w:val="12"/>
        <w:framePr w:wrap="auto" w:vAnchor="margin" w:hAnchor="text" w:yAlign="inline"/>
        <w:ind w:firstLine="420"/>
        <w:rPr>
          <w:sz w:val="24"/>
          <w:szCs w:val="24"/>
          <w:lang w:val="zh-TW" w:eastAsia="zh-TW"/>
        </w:rPr>
      </w:pPr>
      <w:r>
        <w:rPr>
          <w:rFonts w:hint="eastAsia" w:eastAsia="宋体"/>
          <w:sz w:val="24"/>
          <w:szCs w:val="24"/>
          <w:rtl w:val="0"/>
          <w:lang w:val="zh-TW" w:eastAsia="zh-TW"/>
        </w:rPr>
        <w:t>数据库的设计及是在功能性需求和非功能性需求明确之后，并且在详细设计文档里进行了各个模块的设计，以及如何实现，与上下层的接口和各个模块之间如何传递信息等的基础上参考概要设计文档进行的。</w:t>
      </w:r>
    </w:p>
    <w:p>
      <w:pPr>
        <w:pStyle w:val="12"/>
        <w:framePr w:wrap="auto" w:vAnchor="margin" w:hAnchor="text" w:yAlign="inline"/>
        <w:ind w:firstLine="420"/>
        <w:rPr>
          <w:sz w:val="24"/>
          <w:szCs w:val="24"/>
          <w:lang w:val="zh-TW" w:eastAsia="zh-TW"/>
        </w:rPr>
      </w:pPr>
      <w:r>
        <w:rPr>
          <w:rFonts w:hint="eastAsia" w:eastAsia="宋体"/>
          <w:sz w:val="24"/>
          <w:szCs w:val="24"/>
          <w:rtl w:val="0"/>
          <w:lang w:val="zh-TW" w:eastAsia="zh-TW"/>
        </w:rPr>
        <w:t>数据库设计说明书主要说明数据库的三级结构，包括概念结构设计，逻辑结构设计以及物理结构设计等。同时也说明了数据字典的设计。该设计文档主要是在编码开发阶段，指导开发人员如何进行数据库的搭建与实现，同时在测试阶段，该文档也有重要的参考价值。</w:t>
      </w:r>
    </w:p>
    <w:p>
      <w:pPr>
        <w:pStyle w:val="12"/>
        <w:framePr w:wrap="auto" w:vAnchor="margin" w:hAnchor="text" w:yAlign="inline"/>
        <w:ind w:firstLine="420"/>
        <w:rPr>
          <w:sz w:val="24"/>
          <w:szCs w:val="24"/>
          <w:lang w:val="zh-TW" w:eastAsia="zh-TW"/>
        </w:rPr>
      </w:pPr>
      <w:r>
        <w:rPr>
          <w:rFonts w:hint="eastAsia" w:eastAsia="宋体"/>
          <w:sz w:val="24"/>
          <w:szCs w:val="24"/>
          <w:rtl w:val="0"/>
          <w:lang w:val="zh-TW" w:eastAsia="zh-TW"/>
        </w:rPr>
        <w:t>该文档的预期读者包括：开发人员，测试人员。</w:t>
      </w:r>
    </w:p>
    <w:p>
      <w:pPr>
        <w:pStyle w:val="15"/>
        <w:framePr w:wrap="auto" w:vAnchor="margin" w:hAnchor="text" w:yAlign="inline"/>
        <w:rPr>
          <w:sz w:val="28"/>
          <w:szCs w:val="28"/>
        </w:rPr>
      </w:pPr>
      <w:bookmarkStart w:id="2" w:name="_Toc2"/>
      <w:r>
        <w:rPr>
          <w:sz w:val="28"/>
          <w:szCs w:val="28"/>
          <w:rtl w:val="0"/>
          <w:lang w:val="en-US"/>
        </w:rPr>
        <w:t>1.2</w:t>
      </w:r>
      <w:r>
        <w:rPr>
          <w:rFonts w:ascii="黑体" w:hAnsi="黑体" w:eastAsia="黑体" w:cs="黑体"/>
          <w:sz w:val="28"/>
          <w:szCs w:val="28"/>
          <w:rtl w:val="0"/>
          <w:lang w:val="zh-TW" w:eastAsia="zh-TW"/>
        </w:rPr>
        <w:t>背景</w:t>
      </w:r>
      <w:bookmarkEnd w:id="2"/>
    </w:p>
    <w:p>
      <w:pPr>
        <w:pStyle w:val="12"/>
        <w:framePr w:wrap="auto" w:vAnchor="margin" w:hAnchor="text" w:yAlign="inline"/>
        <w:ind w:firstLine="420"/>
        <w:rPr>
          <w:sz w:val="24"/>
          <w:szCs w:val="24"/>
          <w:lang w:val="zh-TW" w:eastAsia="zh-TW"/>
        </w:rPr>
      </w:pPr>
      <w:r>
        <w:rPr>
          <w:rFonts w:hint="eastAsia" w:eastAsia="宋体"/>
          <w:sz w:val="24"/>
          <w:szCs w:val="24"/>
          <w:rtl w:val="0"/>
          <w:lang w:val="zh-TW" w:eastAsia="zh-TW"/>
        </w:rPr>
        <w:t>任务提出者：</w:t>
      </w:r>
      <w:r>
        <w:rPr>
          <w:rFonts w:hint="eastAsia" w:eastAsia="宋体"/>
          <w:sz w:val="24"/>
          <w:szCs w:val="24"/>
          <w:rtl w:val="0"/>
          <w:lang w:val="en-US" w:eastAsia="zh-CN"/>
        </w:rPr>
        <w:t>贾智勇、</w:t>
      </w:r>
      <w:bookmarkStart w:id="21" w:name="_GoBack"/>
      <w:bookmarkEnd w:id="21"/>
      <w:r>
        <w:rPr>
          <w:rFonts w:hint="eastAsia" w:eastAsia="宋体"/>
          <w:sz w:val="24"/>
          <w:szCs w:val="24"/>
          <w:rtl w:val="0"/>
          <w:lang w:val="en-US" w:eastAsia="zh-CN"/>
        </w:rPr>
        <w:t>徐可辰</w:t>
      </w:r>
    </w:p>
    <w:p>
      <w:pPr>
        <w:pStyle w:val="12"/>
        <w:framePr w:wrap="auto" w:vAnchor="margin" w:hAnchor="text" w:yAlign="inline"/>
        <w:ind w:firstLine="420"/>
        <w:rPr>
          <w:sz w:val="24"/>
          <w:szCs w:val="24"/>
          <w:lang w:val="zh-TW" w:eastAsia="zh-TW"/>
        </w:rPr>
      </w:pPr>
      <w:r>
        <w:rPr>
          <w:rFonts w:hint="eastAsia" w:eastAsia="宋体"/>
          <w:sz w:val="24"/>
          <w:szCs w:val="24"/>
          <w:rtl w:val="0"/>
          <w:lang w:val="zh-TW" w:eastAsia="zh-TW"/>
        </w:rPr>
        <w:t>用户：华中科技大学在校师生及管理人员</w:t>
      </w:r>
    </w:p>
    <w:p>
      <w:pPr>
        <w:pStyle w:val="12"/>
        <w:framePr w:wrap="auto" w:vAnchor="margin" w:hAnchor="text" w:yAlign="inline"/>
        <w:ind w:firstLine="420"/>
        <w:rPr>
          <w:sz w:val="24"/>
          <w:szCs w:val="24"/>
          <w:lang w:val="zh-TW" w:eastAsia="zh-TW"/>
        </w:rPr>
      </w:pPr>
      <w:r>
        <w:rPr>
          <w:rFonts w:hint="eastAsia" w:eastAsia="宋体"/>
          <w:sz w:val="24"/>
          <w:szCs w:val="24"/>
          <w:rtl w:val="0"/>
          <w:lang w:val="zh-TW" w:eastAsia="zh-TW"/>
        </w:rPr>
        <w:t>待开发系统名称：学生网上选课系统</w:t>
      </w:r>
    </w:p>
    <w:p>
      <w:pPr>
        <w:pStyle w:val="12"/>
        <w:framePr w:wrap="auto" w:vAnchor="margin" w:hAnchor="text" w:yAlign="inline"/>
        <w:ind w:firstLine="420"/>
        <w:rPr>
          <w:sz w:val="24"/>
          <w:szCs w:val="24"/>
          <w:lang w:val="zh-TW" w:eastAsia="zh-TW"/>
        </w:rPr>
      </w:pPr>
      <w:r>
        <w:rPr>
          <w:rFonts w:hint="eastAsia" w:eastAsia="宋体"/>
          <w:sz w:val="24"/>
          <w:szCs w:val="24"/>
          <w:rtl w:val="0"/>
          <w:lang w:val="zh-TW" w:eastAsia="zh-TW"/>
        </w:rPr>
        <w:t>待开发数据库名称：</w:t>
      </w:r>
      <w:r>
        <w:rPr>
          <w:rFonts w:hint="eastAsia" w:eastAsia="宋体"/>
          <w:sz w:val="24"/>
          <w:szCs w:val="24"/>
          <w:rtl w:val="0"/>
          <w:lang w:val="en-US" w:eastAsia="zh-CN"/>
        </w:rPr>
        <w:t>选课系统</w:t>
      </w:r>
      <w:r>
        <w:rPr>
          <w:rFonts w:hint="eastAsia" w:eastAsia="宋体"/>
          <w:sz w:val="24"/>
          <w:szCs w:val="24"/>
          <w:rtl w:val="0"/>
          <w:lang w:val="zh-TW" w:eastAsia="zh-TW"/>
        </w:rPr>
        <w:t>数据库</w:t>
      </w:r>
    </w:p>
    <w:p>
      <w:pPr>
        <w:pStyle w:val="12"/>
        <w:framePr w:wrap="auto" w:vAnchor="margin" w:hAnchor="text" w:yAlign="inline"/>
        <w:ind w:firstLine="420"/>
        <w:rPr>
          <w:sz w:val="24"/>
          <w:szCs w:val="24"/>
          <w:lang w:val="zh-TW" w:eastAsia="zh-TW"/>
        </w:rPr>
      </w:pPr>
      <w:r>
        <w:rPr>
          <w:rFonts w:hint="eastAsia" w:eastAsia="宋体"/>
          <w:sz w:val="24"/>
          <w:szCs w:val="24"/>
          <w:rtl w:val="0"/>
          <w:lang w:val="zh-TW" w:eastAsia="zh-TW"/>
        </w:rPr>
        <w:t>计算站：华中科技大学网络与计算中心</w:t>
      </w:r>
    </w:p>
    <w:p>
      <w:pPr>
        <w:pStyle w:val="12"/>
        <w:framePr w:wrap="auto" w:vAnchor="margin" w:hAnchor="text" w:yAlign="inline"/>
        <w:ind w:firstLine="420"/>
      </w:pPr>
    </w:p>
    <w:p>
      <w:pPr>
        <w:pStyle w:val="15"/>
        <w:framePr w:wrap="auto" w:vAnchor="margin" w:hAnchor="text" w:yAlign="inline"/>
        <w:rPr>
          <w:sz w:val="28"/>
          <w:szCs w:val="28"/>
        </w:rPr>
      </w:pPr>
      <w:bookmarkStart w:id="3" w:name="_Toc3"/>
      <w:r>
        <w:rPr>
          <w:sz w:val="28"/>
          <w:szCs w:val="28"/>
          <w:rtl w:val="0"/>
          <w:lang w:val="en-US"/>
        </w:rPr>
        <w:t>1.3</w:t>
      </w:r>
      <w:r>
        <w:rPr>
          <w:rFonts w:ascii="黑体" w:hAnsi="黑体" w:eastAsia="黑体" w:cs="黑体"/>
          <w:sz w:val="28"/>
          <w:szCs w:val="28"/>
          <w:rtl w:val="0"/>
          <w:lang w:val="zh-TW" w:eastAsia="zh-TW"/>
        </w:rPr>
        <w:t>定义</w:t>
      </w:r>
      <w:bookmarkEnd w:id="3"/>
    </w:p>
    <w:p>
      <w:pPr>
        <w:pStyle w:val="12"/>
        <w:framePr w:wrap="auto" w:vAnchor="margin" w:hAnchor="text" w:yAlign="inline"/>
        <w:ind w:firstLine="420"/>
        <w:rPr>
          <w:sz w:val="24"/>
          <w:szCs w:val="24"/>
        </w:rPr>
      </w:pPr>
      <w:r>
        <w:rPr>
          <w:sz w:val="24"/>
          <w:szCs w:val="24"/>
          <w:rtl w:val="0"/>
          <w:lang w:val="en-US"/>
        </w:rPr>
        <w:t>SQL</w:t>
      </w:r>
      <w:r>
        <w:rPr>
          <w:rFonts w:hint="eastAsia" w:eastAsia="宋体"/>
          <w:sz w:val="24"/>
          <w:szCs w:val="24"/>
          <w:rtl w:val="0"/>
          <w:lang w:val="zh-TW" w:eastAsia="zh-TW"/>
        </w:rPr>
        <w:t>（</w:t>
      </w:r>
      <w:r>
        <w:rPr>
          <w:sz w:val="24"/>
          <w:szCs w:val="24"/>
          <w:rtl w:val="0"/>
          <w:lang w:val="en-US"/>
        </w:rPr>
        <w:t>Structured Query Language</w:t>
      </w:r>
      <w:r>
        <w:rPr>
          <w:rFonts w:hint="eastAsia" w:eastAsia="宋体"/>
          <w:sz w:val="24"/>
          <w:szCs w:val="24"/>
          <w:rtl w:val="0"/>
          <w:lang w:val="zh-TW" w:eastAsia="zh-TW"/>
        </w:rPr>
        <w:t>）：结构化查询语言，一种特殊目的的编程语言，是一种数据库查询和程序设计语言，用于存取数据以及查询，更新和管理关系数据库系统，同时也是数据库脚本文件的扩展名。</w:t>
      </w:r>
    </w:p>
    <w:p>
      <w:pPr>
        <w:pStyle w:val="12"/>
        <w:framePr w:wrap="auto" w:vAnchor="margin" w:hAnchor="text" w:yAlign="inline"/>
        <w:ind w:firstLine="420"/>
        <w:rPr>
          <w:sz w:val="24"/>
          <w:szCs w:val="24"/>
        </w:rPr>
      </w:pPr>
      <w:r>
        <w:rPr>
          <w:sz w:val="24"/>
          <w:szCs w:val="24"/>
          <w:rtl w:val="0"/>
          <w:lang w:val="en-US"/>
        </w:rPr>
        <w:t>MySQL</w:t>
      </w:r>
      <w:r>
        <w:rPr>
          <w:rFonts w:hint="eastAsia" w:eastAsia="宋体"/>
          <w:sz w:val="24"/>
          <w:szCs w:val="24"/>
          <w:rtl w:val="0"/>
          <w:lang w:val="zh-TW" w:eastAsia="zh-TW"/>
        </w:rPr>
        <w:t>（</w:t>
      </w:r>
      <w:r>
        <w:rPr>
          <w:sz w:val="24"/>
          <w:szCs w:val="24"/>
          <w:rtl w:val="0"/>
          <w:lang w:val="en-US"/>
        </w:rPr>
        <w:t>My Structured Query Language</w:t>
      </w:r>
      <w:r>
        <w:rPr>
          <w:rFonts w:hint="eastAsia" w:eastAsia="宋体"/>
          <w:sz w:val="24"/>
          <w:szCs w:val="24"/>
          <w:rtl w:val="0"/>
          <w:lang w:val="zh-TW" w:eastAsia="zh-TW"/>
        </w:rPr>
        <w:t>）：关系数据库管理系统，在</w:t>
      </w:r>
      <w:r>
        <w:rPr>
          <w:sz w:val="24"/>
          <w:szCs w:val="24"/>
          <w:rtl w:val="0"/>
          <w:lang w:val="en-US"/>
        </w:rPr>
        <w:t>web</w:t>
      </w:r>
      <w:r>
        <w:rPr>
          <w:rFonts w:hint="eastAsia" w:eastAsia="宋体"/>
          <w:sz w:val="24"/>
          <w:szCs w:val="24"/>
          <w:rtl w:val="0"/>
          <w:lang w:val="zh-TW" w:eastAsia="zh-TW"/>
        </w:rPr>
        <w:t>应用方面，</w:t>
      </w:r>
      <w:r>
        <w:rPr>
          <w:sz w:val="24"/>
          <w:szCs w:val="24"/>
          <w:rtl w:val="0"/>
          <w:lang w:val="en-US"/>
        </w:rPr>
        <w:t>MySQL</w:t>
      </w:r>
      <w:r>
        <w:rPr>
          <w:rFonts w:hint="eastAsia" w:eastAsia="宋体"/>
          <w:sz w:val="24"/>
          <w:szCs w:val="24"/>
          <w:rtl w:val="0"/>
          <w:lang w:val="zh-TW" w:eastAsia="zh-TW"/>
        </w:rPr>
        <w:t>是最好的</w:t>
      </w:r>
      <w:r>
        <w:rPr>
          <w:sz w:val="24"/>
          <w:szCs w:val="24"/>
          <w:rtl w:val="0"/>
          <w:lang w:val="en-US"/>
        </w:rPr>
        <w:t>RDBMS</w:t>
      </w:r>
      <w:r>
        <w:rPr>
          <w:rFonts w:hint="eastAsia" w:eastAsia="宋体"/>
          <w:sz w:val="24"/>
          <w:szCs w:val="24"/>
          <w:rtl w:val="0"/>
          <w:lang w:val="zh-TW" w:eastAsia="zh-TW"/>
        </w:rPr>
        <w:t>应用软件，具有体积小，速度快，成本低，开放源码并为多种编程语言提供了</w:t>
      </w:r>
      <w:r>
        <w:rPr>
          <w:sz w:val="24"/>
          <w:szCs w:val="24"/>
          <w:rtl w:val="0"/>
          <w:lang w:val="en-US"/>
        </w:rPr>
        <w:t>API</w:t>
      </w:r>
      <w:r>
        <w:rPr>
          <w:rFonts w:hint="eastAsia" w:eastAsia="宋体"/>
          <w:sz w:val="24"/>
          <w:szCs w:val="24"/>
          <w:rtl w:val="0"/>
          <w:lang w:val="zh-TW" w:eastAsia="zh-TW"/>
        </w:rPr>
        <w:t>等特点。</w:t>
      </w:r>
    </w:p>
    <w:p>
      <w:pPr>
        <w:pStyle w:val="12"/>
        <w:framePr w:wrap="auto" w:vAnchor="margin" w:hAnchor="text" w:yAlign="inline"/>
        <w:ind w:firstLine="420"/>
        <w:rPr>
          <w:rFonts w:ascii="宋体" w:hAnsi="宋体" w:eastAsia="宋体" w:cs="宋体"/>
          <w:sz w:val="24"/>
          <w:szCs w:val="24"/>
        </w:rPr>
      </w:pPr>
      <w:r>
        <w:rPr>
          <w:rFonts w:ascii="宋体" w:hAnsi="宋体"/>
          <w:sz w:val="24"/>
          <w:szCs w:val="24"/>
          <w:rtl w:val="0"/>
          <w:lang w:val="en-US"/>
        </w:rPr>
        <w:t>foreign key</w:t>
      </w:r>
      <w:r>
        <w:rPr>
          <w:rFonts w:hint="eastAsia" w:eastAsia="宋体"/>
          <w:sz w:val="24"/>
          <w:szCs w:val="24"/>
          <w:rtl w:val="0"/>
          <w:lang w:val="zh-TW" w:eastAsia="zh-TW"/>
        </w:rPr>
        <w:t>：外键，用于与另一张表相关联，是能确定另一张表记录的字段，用于保持数据的一致性。</w:t>
      </w:r>
    </w:p>
    <w:p>
      <w:pPr>
        <w:pStyle w:val="12"/>
        <w:framePr w:wrap="auto" w:vAnchor="margin" w:hAnchor="text" w:yAlign="inline"/>
        <w:ind w:firstLine="420"/>
        <w:rPr>
          <w:sz w:val="24"/>
          <w:szCs w:val="24"/>
        </w:rPr>
      </w:pPr>
      <w:r>
        <w:rPr>
          <w:sz w:val="24"/>
          <w:szCs w:val="24"/>
          <w:rtl w:val="0"/>
          <w:lang w:val="en-US"/>
        </w:rPr>
        <w:t>Key</w:t>
      </w:r>
      <w:r>
        <w:rPr>
          <w:rFonts w:hint="eastAsia" w:eastAsia="宋体"/>
          <w:sz w:val="24"/>
          <w:szCs w:val="24"/>
          <w:rtl w:val="0"/>
          <w:lang w:val="zh-TW" w:eastAsia="zh-TW"/>
        </w:rPr>
        <w:t>：主键，唯一标识一条记录，不可有重复和空的数据项。</w:t>
      </w:r>
    </w:p>
    <w:p>
      <w:pPr>
        <w:pStyle w:val="12"/>
        <w:framePr w:wrap="auto" w:vAnchor="margin" w:hAnchor="text" w:yAlign="inline"/>
        <w:ind w:firstLine="420"/>
        <w:rPr>
          <w:sz w:val="24"/>
          <w:szCs w:val="24"/>
        </w:rPr>
      </w:pPr>
      <w:r>
        <w:rPr>
          <w:sz w:val="24"/>
          <w:szCs w:val="24"/>
          <w:rtl w:val="0"/>
          <w:lang w:val="en-US"/>
        </w:rPr>
        <w:t>Index</w:t>
      </w:r>
      <w:r>
        <w:rPr>
          <w:rFonts w:hint="eastAsia" w:eastAsia="宋体"/>
          <w:sz w:val="24"/>
          <w:szCs w:val="24"/>
          <w:rtl w:val="0"/>
          <w:lang w:val="zh-TW" w:eastAsia="zh-TW"/>
        </w:rPr>
        <w:t>：索引，用以提高查询排序的速度。</w:t>
      </w:r>
    </w:p>
    <w:p>
      <w:pPr>
        <w:pStyle w:val="12"/>
        <w:framePr w:wrap="auto" w:vAnchor="margin" w:hAnchor="text" w:yAlign="inline"/>
        <w:ind w:firstLine="420"/>
        <w:rPr>
          <w:sz w:val="24"/>
          <w:szCs w:val="24"/>
        </w:rPr>
      </w:pPr>
      <w:r>
        <w:rPr>
          <w:sz w:val="24"/>
          <w:szCs w:val="24"/>
          <w:rtl w:val="0"/>
          <w:lang w:val="en-US"/>
        </w:rPr>
        <w:t>IDEA</w:t>
      </w:r>
      <w:r>
        <w:rPr>
          <w:rFonts w:hint="eastAsia" w:eastAsia="宋体"/>
          <w:sz w:val="24"/>
          <w:szCs w:val="24"/>
          <w:rtl w:val="0"/>
          <w:lang w:val="zh-TW" w:eastAsia="zh-TW"/>
        </w:rPr>
        <w:t>：全称</w:t>
      </w:r>
      <w:r>
        <w:rPr>
          <w:sz w:val="24"/>
          <w:szCs w:val="24"/>
          <w:rtl w:val="0"/>
          <w:lang w:val="en-US"/>
        </w:rPr>
        <w:t>IntelliJ IDEA</w:t>
      </w:r>
      <w:r>
        <w:rPr>
          <w:rFonts w:hint="eastAsia" w:eastAsia="宋体"/>
          <w:sz w:val="24"/>
          <w:szCs w:val="24"/>
          <w:rtl w:val="0"/>
          <w:lang w:val="zh-TW" w:eastAsia="zh-TW"/>
        </w:rPr>
        <w:t>，是</w:t>
      </w:r>
      <w:r>
        <w:rPr>
          <w:sz w:val="24"/>
          <w:szCs w:val="24"/>
          <w:rtl w:val="0"/>
          <w:lang w:val="en-US"/>
        </w:rPr>
        <w:t>java</w:t>
      </w:r>
      <w:r>
        <w:rPr>
          <w:rFonts w:hint="eastAsia" w:eastAsia="宋体"/>
          <w:sz w:val="24"/>
          <w:szCs w:val="24"/>
          <w:rtl w:val="0"/>
          <w:lang w:val="zh-TW" w:eastAsia="zh-TW"/>
        </w:rPr>
        <w:t>语言开发的集成环境。</w:t>
      </w:r>
    </w:p>
    <w:p>
      <w:pPr>
        <w:pStyle w:val="12"/>
        <w:framePr w:wrap="auto" w:vAnchor="margin" w:hAnchor="text" w:yAlign="inline"/>
        <w:ind w:firstLine="420"/>
        <w:rPr>
          <w:sz w:val="24"/>
          <w:szCs w:val="24"/>
        </w:rPr>
      </w:pPr>
    </w:p>
    <w:p>
      <w:pPr>
        <w:pStyle w:val="15"/>
        <w:framePr w:wrap="auto" w:vAnchor="margin" w:hAnchor="text" w:yAlign="inline"/>
        <w:rPr>
          <w:sz w:val="28"/>
          <w:szCs w:val="28"/>
        </w:rPr>
      </w:pPr>
      <w:bookmarkStart w:id="4" w:name="_Toc4"/>
      <w:r>
        <w:rPr>
          <w:sz w:val="28"/>
          <w:szCs w:val="28"/>
          <w:rtl w:val="0"/>
          <w:lang w:val="en-US"/>
        </w:rPr>
        <w:t>1.4</w:t>
      </w:r>
      <w:r>
        <w:rPr>
          <w:rFonts w:ascii="黑体" w:hAnsi="黑体" w:eastAsia="黑体" w:cs="黑体"/>
          <w:sz w:val="28"/>
          <w:szCs w:val="28"/>
          <w:rtl w:val="0"/>
          <w:lang w:val="zh-TW" w:eastAsia="zh-TW"/>
        </w:rPr>
        <w:t>参考资料</w:t>
      </w:r>
      <w:bookmarkEnd w:id="4"/>
    </w:p>
    <w:p>
      <w:pPr>
        <w:pStyle w:val="12"/>
        <w:framePr w:wrap="auto" w:vAnchor="margin" w:hAnchor="text" w:yAlign="inline"/>
        <w:ind w:firstLine="420"/>
        <w:rPr>
          <w:sz w:val="24"/>
          <w:szCs w:val="24"/>
        </w:rPr>
      </w:pPr>
      <w:r>
        <w:rPr>
          <w:sz w:val="24"/>
          <w:szCs w:val="24"/>
          <w:rtl w:val="0"/>
          <w:lang w:val="en-US"/>
        </w:rPr>
        <w:t>[1]</w:t>
      </w:r>
      <w:r>
        <w:rPr>
          <w:sz w:val="24"/>
          <w:szCs w:val="24"/>
          <w:rtl w:val="0"/>
          <w:lang w:val="en-US"/>
        </w:rPr>
        <w:tab/>
      </w:r>
      <w:r>
        <w:rPr>
          <w:rFonts w:hint="eastAsia" w:eastAsia="宋体"/>
          <w:sz w:val="24"/>
          <w:szCs w:val="24"/>
          <w:rtl w:val="0"/>
          <w:lang w:val="zh-TW" w:eastAsia="zh-TW"/>
        </w:rPr>
        <w:t>软件工程</w:t>
      </w:r>
      <w:r>
        <w:rPr>
          <w:sz w:val="24"/>
          <w:szCs w:val="24"/>
          <w:rtl w:val="0"/>
          <w:lang w:val="en-US"/>
        </w:rPr>
        <w:t xml:space="preserve">. </w:t>
      </w:r>
      <w:r>
        <w:rPr>
          <w:rFonts w:hint="eastAsia" w:eastAsia="宋体"/>
          <w:sz w:val="24"/>
          <w:szCs w:val="24"/>
          <w:rtl w:val="0"/>
          <w:lang w:val="zh-TW" w:eastAsia="zh-TW"/>
        </w:rPr>
        <w:t>（英）萨默维尔著，程成，陈霞译</w:t>
      </w:r>
      <w:r>
        <w:rPr>
          <w:sz w:val="24"/>
          <w:szCs w:val="24"/>
          <w:rtl w:val="0"/>
          <w:lang w:val="en-US"/>
        </w:rPr>
        <w:t xml:space="preserve">. </w:t>
      </w:r>
      <w:r>
        <w:rPr>
          <w:rFonts w:hint="eastAsia" w:eastAsia="宋体"/>
          <w:sz w:val="24"/>
          <w:szCs w:val="24"/>
          <w:rtl w:val="0"/>
          <w:lang w:val="zh-TW" w:eastAsia="zh-TW"/>
        </w:rPr>
        <w:t>机械工业出版社 原书第九版</w:t>
      </w:r>
    </w:p>
    <w:p>
      <w:pPr>
        <w:pStyle w:val="12"/>
        <w:framePr w:wrap="auto" w:vAnchor="margin" w:hAnchor="text" w:yAlign="inline"/>
        <w:ind w:firstLine="420"/>
        <w:rPr>
          <w:sz w:val="24"/>
          <w:szCs w:val="24"/>
        </w:rPr>
      </w:pPr>
      <w:r>
        <w:rPr>
          <w:sz w:val="24"/>
          <w:szCs w:val="24"/>
          <w:rtl w:val="0"/>
          <w:lang w:val="en-US"/>
        </w:rPr>
        <w:t>[2]</w:t>
      </w:r>
      <w:r>
        <w:rPr>
          <w:sz w:val="24"/>
          <w:szCs w:val="24"/>
          <w:rtl w:val="0"/>
          <w:lang w:val="en-US"/>
        </w:rPr>
        <w:tab/>
      </w:r>
      <w:r>
        <w:rPr>
          <w:rFonts w:hint="eastAsia" w:eastAsia="宋体"/>
          <w:sz w:val="24"/>
          <w:szCs w:val="24"/>
          <w:rtl w:val="0"/>
          <w:lang w:val="zh-TW" w:eastAsia="zh-TW"/>
        </w:rPr>
        <w:t>软件文档写作</w:t>
      </w:r>
      <w:r>
        <w:rPr>
          <w:sz w:val="24"/>
          <w:szCs w:val="24"/>
          <w:rtl w:val="0"/>
          <w:lang w:val="en-US"/>
        </w:rPr>
        <w:t xml:space="preserve">. </w:t>
      </w:r>
      <w:r>
        <w:rPr>
          <w:rFonts w:hint="eastAsia" w:eastAsia="宋体"/>
          <w:sz w:val="24"/>
          <w:szCs w:val="24"/>
          <w:rtl w:val="0"/>
          <w:lang w:val="zh-TW" w:eastAsia="zh-TW"/>
        </w:rPr>
        <w:t>陈长清著</w:t>
      </w:r>
      <w:r>
        <w:rPr>
          <w:sz w:val="24"/>
          <w:szCs w:val="24"/>
          <w:rtl w:val="0"/>
          <w:lang w:val="en-US"/>
        </w:rPr>
        <w:t xml:space="preserve">. </w:t>
      </w:r>
      <w:r>
        <w:rPr>
          <w:rFonts w:hint="eastAsia" w:eastAsia="宋体"/>
          <w:sz w:val="24"/>
          <w:szCs w:val="24"/>
          <w:rtl w:val="0"/>
          <w:lang w:val="zh-TW" w:eastAsia="zh-TW"/>
        </w:rPr>
        <w:t>清华大学出版社 第一版</w:t>
      </w:r>
    </w:p>
    <w:p>
      <w:pPr>
        <w:pStyle w:val="12"/>
        <w:framePr w:wrap="auto" w:vAnchor="margin" w:hAnchor="text" w:yAlign="inline"/>
        <w:ind w:firstLine="420"/>
        <w:rPr>
          <w:sz w:val="24"/>
          <w:szCs w:val="24"/>
        </w:rPr>
      </w:pPr>
      <w:r>
        <w:rPr>
          <w:sz w:val="24"/>
          <w:szCs w:val="24"/>
          <w:rtl w:val="0"/>
          <w:lang w:val="en-US"/>
        </w:rPr>
        <w:t xml:space="preserve">[3] </w:t>
      </w:r>
      <w:r>
        <w:rPr>
          <w:rFonts w:hint="eastAsia" w:eastAsia="宋体"/>
          <w:sz w:val="24"/>
          <w:szCs w:val="24"/>
          <w:rtl w:val="0"/>
          <w:lang w:val="zh-TW" w:eastAsia="zh-TW"/>
        </w:rPr>
        <w:t>构造之法 邹欣著 人民邮电出版社 第三版</w:t>
      </w:r>
    </w:p>
    <w:p>
      <w:pPr>
        <w:pStyle w:val="12"/>
        <w:framePr w:wrap="auto" w:vAnchor="margin" w:hAnchor="text" w:yAlign="inline"/>
        <w:ind w:firstLine="420"/>
        <w:rPr>
          <w:sz w:val="24"/>
          <w:szCs w:val="24"/>
        </w:rPr>
      </w:pPr>
      <w:r>
        <w:rPr>
          <w:sz w:val="24"/>
          <w:szCs w:val="24"/>
          <w:rtl w:val="0"/>
          <w:lang w:val="en-US"/>
        </w:rPr>
        <w:t>[4]</w:t>
      </w:r>
      <w:r>
        <w:rPr>
          <w:sz w:val="24"/>
          <w:szCs w:val="24"/>
          <w:rtl w:val="0"/>
          <w:lang w:val="en-US"/>
        </w:rPr>
        <w:tab/>
      </w:r>
      <w:r>
        <w:rPr>
          <w:rFonts w:hint="eastAsia" w:eastAsia="宋体"/>
          <w:sz w:val="24"/>
          <w:szCs w:val="24"/>
          <w:rtl w:val="0"/>
          <w:lang w:val="zh-TW" w:eastAsia="zh-TW"/>
        </w:rPr>
        <w:t>华中科技大学现用网上选课系统</w:t>
      </w:r>
    </w:p>
    <w:p>
      <w:pPr>
        <w:pStyle w:val="12"/>
        <w:framePr w:wrap="auto" w:vAnchor="margin" w:hAnchor="text" w:yAlign="inline"/>
        <w:ind w:firstLine="420"/>
        <w:rPr>
          <w:sz w:val="24"/>
          <w:szCs w:val="24"/>
        </w:rPr>
      </w:pPr>
      <w:r>
        <w:rPr>
          <w:sz w:val="24"/>
          <w:szCs w:val="24"/>
          <w:rtl w:val="0"/>
          <w:lang w:val="en-US"/>
        </w:rPr>
        <w:t xml:space="preserve">[5]  </w:t>
      </w:r>
      <w:r>
        <w:rPr>
          <w:rFonts w:hint="eastAsia" w:eastAsia="宋体"/>
          <w:sz w:val="24"/>
          <w:szCs w:val="24"/>
          <w:rtl w:val="0"/>
          <w:lang w:val="zh-TW" w:eastAsia="zh-TW"/>
        </w:rPr>
        <w:t>数据库设计说明书（</w:t>
      </w:r>
      <w:r>
        <w:rPr>
          <w:sz w:val="24"/>
          <w:szCs w:val="24"/>
          <w:rtl w:val="0"/>
          <w:lang w:val="en-US"/>
        </w:rPr>
        <w:t>GB8567—88</w:t>
      </w:r>
      <w:r>
        <w:rPr>
          <w:rFonts w:hint="eastAsia" w:eastAsia="宋体"/>
          <w:sz w:val="24"/>
          <w:szCs w:val="24"/>
          <w:rtl w:val="0"/>
          <w:lang w:val="zh-TW" w:eastAsia="zh-TW"/>
        </w:rPr>
        <w:t>）</w:t>
      </w:r>
    </w:p>
    <w:p>
      <w:pPr>
        <w:pStyle w:val="14"/>
        <w:framePr w:wrap="auto" w:vAnchor="margin" w:hAnchor="text" w:yAlign="inline"/>
        <w:rPr>
          <w:sz w:val="36"/>
          <w:szCs w:val="36"/>
        </w:rPr>
      </w:pPr>
      <w:bookmarkStart w:id="5" w:name="_Toc5"/>
      <w:r>
        <w:rPr>
          <w:sz w:val="36"/>
          <w:szCs w:val="36"/>
          <w:rtl w:val="0"/>
          <w:lang w:val="en-US"/>
        </w:rPr>
        <w:t>2</w:t>
      </w:r>
      <w:r>
        <w:rPr>
          <w:rFonts w:hint="eastAsia" w:eastAsia="SimSong Bold"/>
          <w:b w:val="0"/>
          <w:bCs w:val="0"/>
          <w:sz w:val="36"/>
          <w:szCs w:val="36"/>
          <w:rtl w:val="0"/>
          <w:lang w:val="zh-TW" w:eastAsia="zh-TW"/>
        </w:rPr>
        <w:t>外部设计</w:t>
      </w:r>
      <w:bookmarkEnd w:id="5"/>
    </w:p>
    <w:p>
      <w:pPr>
        <w:pStyle w:val="15"/>
        <w:framePr w:wrap="auto" w:vAnchor="margin" w:hAnchor="text" w:yAlign="inline"/>
        <w:rPr>
          <w:sz w:val="28"/>
          <w:szCs w:val="28"/>
        </w:rPr>
      </w:pPr>
      <w:bookmarkStart w:id="6" w:name="_Toc6"/>
      <w:r>
        <w:rPr>
          <w:sz w:val="28"/>
          <w:szCs w:val="28"/>
          <w:rtl w:val="0"/>
          <w:lang w:val="en-US"/>
        </w:rPr>
        <w:t>2.1</w:t>
      </w:r>
      <w:r>
        <w:rPr>
          <w:rFonts w:ascii="黑体" w:hAnsi="黑体" w:eastAsia="黑体" w:cs="黑体"/>
          <w:sz w:val="28"/>
          <w:szCs w:val="28"/>
          <w:rtl w:val="0"/>
          <w:lang w:val="zh-TW" w:eastAsia="zh-TW"/>
        </w:rPr>
        <w:t>标识符和状态</w:t>
      </w:r>
      <w:bookmarkEnd w:id="6"/>
    </w:p>
    <w:p>
      <w:pPr>
        <w:pStyle w:val="12"/>
        <w:framePr w:wrap="auto" w:vAnchor="margin" w:hAnchor="text" w:yAlign="inline"/>
        <w:ind w:firstLine="420"/>
        <w:rPr>
          <w:sz w:val="24"/>
          <w:szCs w:val="24"/>
        </w:rPr>
      </w:pPr>
      <w:r>
        <w:rPr>
          <w:rFonts w:hint="eastAsia" w:eastAsia="宋体"/>
          <w:sz w:val="24"/>
          <w:szCs w:val="24"/>
          <w:rtl w:val="0"/>
          <w:lang w:val="zh-TW" w:eastAsia="zh-TW"/>
        </w:rPr>
        <w:t>数据库软件：</w:t>
      </w:r>
      <w:r>
        <w:rPr>
          <w:sz w:val="24"/>
          <w:szCs w:val="24"/>
          <w:rtl w:val="0"/>
          <w:lang w:val="en-US"/>
        </w:rPr>
        <w:t>MySQL</w:t>
      </w:r>
    </w:p>
    <w:p>
      <w:pPr>
        <w:pStyle w:val="12"/>
        <w:framePr w:wrap="auto" w:vAnchor="margin" w:hAnchor="text" w:yAlign="inline"/>
        <w:ind w:firstLine="420"/>
        <w:rPr>
          <w:sz w:val="24"/>
          <w:szCs w:val="24"/>
        </w:rPr>
      </w:pPr>
      <w:r>
        <w:rPr>
          <w:rFonts w:hint="eastAsia" w:eastAsia="宋体"/>
          <w:sz w:val="24"/>
          <w:szCs w:val="24"/>
          <w:rtl w:val="0"/>
          <w:lang w:val="zh-TW" w:eastAsia="zh-TW"/>
        </w:rPr>
        <w:t>系统要求所创建的数据库的名称：</w:t>
      </w:r>
      <w:r>
        <w:rPr>
          <w:sz w:val="24"/>
          <w:szCs w:val="24"/>
          <w:rtl w:val="0"/>
          <w:lang w:val="en-US"/>
        </w:rPr>
        <w:t>course</w:t>
      </w:r>
    </w:p>
    <w:p>
      <w:pPr>
        <w:pStyle w:val="12"/>
        <w:framePr w:wrap="auto" w:vAnchor="margin" w:hAnchor="text" w:yAlign="inline"/>
        <w:ind w:firstLine="420"/>
      </w:pPr>
    </w:p>
    <w:p>
      <w:pPr>
        <w:pStyle w:val="15"/>
        <w:framePr w:wrap="auto" w:vAnchor="margin" w:hAnchor="text" w:yAlign="inline"/>
        <w:rPr>
          <w:sz w:val="28"/>
          <w:szCs w:val="28"/>
        </w:rPr>
      </w:pPr>
      <w:bookmarkStart w:id="7" w:name="_Toc7"/>
      <w:r>
        <w:rPr>
          <w:sz w:val="28"/>
          <w:szCs w:val="28"/>
          <w:rtl w:val="0"/>
          <w:lang w:val="en-US"/>
        </w:rPr>
        <w:t>2.2</w:t>
      </w:r>
      <w:r>
        <w:rPr>
          <w:rFonts w:ascii="黑体" w:hAnsi="黑体" w:eastAsia="黑体" w:cs="黑体"/>
          <w:sz w:val="28"/>
          <w:szCs w:val="28"/>
          <w:rtl w:val="0"/>
          <w:lang w:val="zh-TW" w:eastAsia="zh-TW"/>
        </w:rPr>
        <w:t>使用它的程序</w:t>
      </w:r>
      <w:bookmarkEnd w:id="7"/>
    </w:p>
    <w:p>
      <w:pPr>
        <w:pStyle w:val="12"/>
        <w:framePr w:wrap="auto" w:vAnchor="margin" w:hAnchor="text" w:yAlign="inline"/>
        <w:ind w:firstLine="420"/>
        <w:rPr>
          <w:sz w:val="24"/>
          <w:szCs w:val="24"/>
        </w:rPr>
      </w:pPr>
      <w:r>
        <w:rPr>
          <w:rFonts w:hint="eastAsia" w:eastAsia="宋体"/>
          <w:sz w:val="24"/>
          <w:szCs w:val="24"/>
          <w:rtl w:val="0"/>
          <w:lang w:val="zh-TW" w:eastAsia="zh-TW"/>
        </w:rPr>
        <w:t>本系统是</w:t>
      </w:r>
      <w:r>
        <w:rPr>
          <w:sz w:val="24"/>
          <w:szCs w:val="24"/>
          <w:rtl w:val="0"/>
          <w:lang w:val="en-US"/>
        </w:rPr>
        <w:t>B/S</w:t>
      </w:r>
      <w:r>
        <w:rPr>
          <w:rFonts w:hint="eastAsia" w:eastAsia="宋体"/>
          <w:sz w:val="24"/>
          <w:szCs w:val="24"/>
          <w:rtl w:val="0"/>
          <w:lang w:val="zh-TW" w:eastAsia="zh-TW"/>
        </w:rPr>
        <w:t>分成结构，将系统的核心功能集中到了服务器上，客户通过浏览器便可以轻松的实现对于应用程序的访问。</w:t>
      </w:r>
    </w:p>
    <w:p>
      <w:pPr>
        <w:pStyle w:val="12"/>
        <w:framePr w:wrap="auto" w:vAnchor="margin" w:hAnchor="text" w:yAlign="inline"/>
        <w:ind w:firstLine="420"/>
        <w:rPr>
          <w:sz w:val="24"/>
          <w:szCs w:val="24"/>
        </w:rPr>
      </w:pPr>
      <w:r>
        <w:rPr>
          <w:rFonts w:hint="eastAsia" w:eastAsia="宋体"/>
          <w:sz w:val="24"/>
          <w:szCs w:val="24"/>
          <w:rtl w:val="0"/>
          <w:lang w:val="zh-TW" w:eastAsia="zh-TW"/>
        </w:rPr>
        <w:t>因此使用本系统的应用程序有：学生网上选课系统（</w:t>
      </w:r>
      <w:r>
        <w:rPr>
          <w:rFonts w:ascii="宋体" w:hAnsi="宋体"/>
          <w:sz w:val="24"/>
          <w:szCs w:val="24"/>
          <w:rtl w:val="0"/>
          <w:lang w:val="zh-TW" w:eastAsia="zh-TW"/>
        </w:rPr>
        <w:t>1</w:t>
      </w:r>
      <w:r>
        <w:rPr>
          <w:sz w:val="24"/>
          <w:szCs w:val="24"/>
          <w:rtl w:val="0"/>
          <w:lang w:val="en-US"/>
        </w:rPr>
        <w:t>.0</w:t>
      </w:r>
      <w:r>
        <w:rPr>
          <w:rFonts w:hint="eastAsia" w:eastAsia="宋体"/>
          <w:sz w:val="24"/>
          <w:szCs w:val="24"/>
          <w:rtl w:val="0"/>
          <w:lang w:val="zh-TW" w:eastAsia="zh-TW"/>
        </w:rPr>
        <w:t>）</w:t>
      </w:r>
    </w:p>
    <w:p>
      <w:pPr>
        <w:pStyle w:val="12"/>
        <w:framePr w:wrap="auto" w:vAnchor="margin" w:hAnchor="text" w:yAlign="inline"/>
        <w:ind w:firstLine="420"/>
        <w:rPr>
          <w:sz w:val="24"/>
          <w:szCs w:val="24"/>
        </w:rPr>
      </w:pPr>
      <w:r>
        <w:rPr>
          <w:rFonts w:hint="eastAsia" w:eastAsia="宋体"/>
          <w:sz w:val="24"/>
          <w:szCs w:val="24"/>
          <w:rtl w:val="0"/>
          <w:lang w:val="zh-TW" w:eastAsia="zh-TW"/>
        </w:rPr>
        <w:t xml:space="preserve">                            网上测试软件系统（</w:t>
      </w:r>
      <w:r>
        <w:rPr>
          <w:rFonts w:ascii="宋体" w:hAnsi="宋体"/>
          <w:sz w:val="24"/>
          <w:szCs w:val="24"/>
          <w:rtl w:val="0"/>
          <w:lang w:val="en-US"/>
        </w:rPr>
        <w:t>1.o</w:t>
      </w:r>
      <w:r>
        <w:rPr>
          <w:rFonts w:hint="eastAsia" w:eastAsia="宋体"/>
          <w:sz w:val="24"/>
          <w:szCs w:val="24"/>
          <w:rtl w:val="0"/>
          <w:lang w:val="zh-TW" w:eastAsia="zh-TW"/>
        </w:rPr>
        <w:t>）</w:t>
      </w:r>
    </w:p>
    <w:p>
      <w:pPr>
        <w:pStyle w:val="15"/>
        <w:framePr w:wrap="auto" w:vAnchor="margin" w:hAnchor="text" w:yAlign="inline"/>
        <w:rPr>
          <w:sz w:val="28"/>
          <w:szCs w:val="28"/>
        </w:rPr>
      </w:pPr>
      <w:bookmarkStart w:id="8" w:name="_Toc8"/>
      <w:r>
        <w:rPr>
          <w:sz w:val="28"/>
          <w:szCs w:val="28"/>
          <w:rtl w:val="0"/>
          <w:lang w:val="en-US"/>
        </w:rPr>
        <w:t>2.3</w:t>
      </w:r>
      <w:r>
        <w:rPr>
          <w:rFonts w:ascii="黑体" w:hAnsi="黑体" w:eastAsia="黑体" w:cs="黑体"/>
          <w:sz w:val="28"/>
          <w:szCs w:val="28"/>
          <w:rtl w:val="0"/>
          <w:lang w:val="zh-TW" w:eastAsia="zh-TW"/>
        </w:rPr>
        <w:t>约定</w:t>
      </w:r>
      <w:bookmarkEnd w:id="8"/>
    </w:p>
    <w:p>
      <w:pPr>
        <w:pStyle w:val="12"/>
        <w:framePr w:wrap="auto" w:vAnchor="margin" w:hAnchor="text" w:yAlign="inline"/>
        <w:ind w:firstLine="720"/>
        <w:rPr>
          <w:sz w:val="24"/>
          <w:szCs w:val="24"/>
        </w:rPr>
      </w:pPr>
      <w:r>
        <w:rPr>
          <w:rFonts w:hint="eastAsia" w:eastAsia="宋体"/>
          <w:sz w:val="24"/>
          <w:szCs w:val="24"/>
          <w:rtl w:val="0"/>
          <w:lang w:val="zh-TW" w:eastAsia="zh-TW"/>
        </w:rPr>
        <w:t>在本系统的数据库设计中，我们采用了一致命名法对数据库中表明和字段名进行命名。我们使用了</w:t>
      </w:r>
      <w:r>
        <w:rPr>
          <w:sz w:val="24"/>
          <w:szCs w:val="24"/>
          <w:rtl w:val="0"/>
          <w:lang w:val="en-US"/>
        </w:rPr>
        <w:t>MySQL</w:t>
      </w:r>
      <w:r>
        <w:rPr>
          <w:rFonts w:hint="eastAsia" w:eastAsia="宋体"/>
          <w:sz w:val="24"/>
          <w:szCs w:val="24"/>
          <w:rtl w:val="0"/>
          <w:lang w:val="zh-TW" w:eastAsia="zh-TW"/>
        </w:rPr>
        <w:t>数据库对数据进行存储和管理。下面对其进行描述：</w:t>
      </w:r>
    </w:p>
    <w:p>
      <w:pPr>
        <w:pStyle w:val="12"/>
        <w:framePr w:wrap="auto" w:vAnchor="margin" w:hAnchor="text" w:yAlign="inline"/>
        <w:ind w:firstLine="720"/>
        <w:rPr>
          <w:sz w:val="24"/>
          <w:szCs w:val="24"/>
        </w:rPr>
      </w:pPr>
      <w:r>
        <w:rPr>
          <w:sz w:val="24"/>
          <w:szCs w:val="24"/>
          <w:rtl w:val="0"/>
          <w:lang w:val="en-US"/>
        </w:rPr>
        <w:t>1</w:t>
      </w:r>
      <w:r>
        <w:rPr>
          <w:rFonts w:hint="eastAsia" w:eastAsia="宋体"/>
          <w:sz w:val="24"/>
          <w:szCs w:val="24"/>
          <w:rtl w:val="0"/>
          <w:lang w:val="zh-TW" w:eastAsia="zh-TW"/>
        </w:rPr>
        <w:t>：学生网上选课系统的数据库设计过程中，主要涉及到的实体有：学院选课信息表，课程信息表，学生课程信息表，专业信息表，专业课程信息表，学生信息表，教师信息表，教师课程信息表，学院选课时间信息表等。其中我们用全英文为各个信息表命名，在单项信息表中，我们加</w:t>
      </w:r>
      <w:r>
        <w:rPr>
          <w:sz w:val="24"/>
          <w:szCs w:val="24"/>
          <w:rtl w:val="0"/>
          <w:lang w:val="en-US"/>
        </w:rPr>
        <w:t>info</w:t>
      </w:r>
      <w:r>
        <w:rPr>
          <w:rFonts w:hint="eastAsia" w:eastAsia="宋体"/>
          <w:sz w:val="24"/>
          <w:szCs w:val="24"/>
          <w:rtl w:val="0"/>
          <w:lang w:val="zh-TW" w:eastAsia="zh-TW"/>
        </w:rPr>
        <w:t>后缀来表示信息，如</w:t>
      </w:r>
      <w:r>
        <w:rPr>
          <w:sz w:val="24"/>
          <w:szCs w:val="24"/>
          <w:rtl w:val="0"/>
          <w:lang w:val="en-US"/>
        </w:rPr>
        <w:t>teacherinfo</w:t>
      </w:r>
      <w:r>
        <w:rPr>
          <w:rFonts w:hint="eastAsia" w:eastAsia="宋体"/>
          <w:sz w:val="24"/>
          <w:szCs w:val="24"/>
          <w:rtl w:val="0"/>
          <w:lang w:val="zh-TW" w:eastAsia="zh-TW"/>
        </w:rPr>
        <w:t>，</w:t>
      </w:r>
      <w:r>
        <w:rPr>
          <w:sz w:val="24"/>
          <w:szCs w:val="24"/>
          <w:rtl w:val="0"/>
          <w:lang w:val="en-US"/>
        </w:rPr>
        <w:t>studentinfo</w:t>
      </w:r>
      <w:r>
        <w:rPr>
          <w:rFonts w:hint="eastAsia" w:eastAsia="宋体"/>
          <w:sz w:val="24"/>
          <w:szCs w:val="24"/>
          <w:rtl w:val="0"/>
          <w:lang w:val="zh-TW" w:eastAsia="zh-TW"/>
        </w:rPr>
        <w:t>，</w:t>
      </w:r>
      <w:r>
        <w:rPr>
          <w:sz w:val="24"/>
          <w:szCs w:val="24"/>
          <w:rtl w:val="0"/>
          <w:lang w:val="en-US"/>
        </w:rPr>
        <w:t>majorinfo</w:t>
      </w:r>
      <w:r>
        <w:rPr>
          <w:rFonts w:hint="eastAsia" w:eastAsia="宋体"/>
          <w:sz w:val="24"/>
          <w:szCs w:val="24"/>
          <w:rtl w:val="0"/>
          <w:lang w:val="zh-TW" w:eastAsia="zh-TW"/>
        </w:rPr>
        <w:t>，</w:t>
      </w:r>
      <w:r>
        <w:rPr>
          <w:sz w:val="24"/>
          <w:szCs w:val="24"/>
          <w:rtl w:val="0"/>
          <w:lang w:val="en-US"/>
        </w:rPr>
        <w:t>courseinfo</w:t>
      </w:r>
      <w:r>
        <w:rPr>
          <w:rFonts w:hint="eastAsia" w:eastAsia="宋体"/>
          <w:sz w:val="24"/>
          <w:szCs w:val="24"/>
          <w:rtl w:val="0"/>
          <w:lang w:val="zh-TW" w:eastAsia="zh-TW"/>
        </w:rPr>
        <w:t>等，在两个信息相对应的信息表中，我们用</w:t>
      </w:r>
      <w:r>
        <w:rPr>
          <w:sz w:val="24"/>
          <w:szCs w:val="24"/>
          <w:rtl w:val="0"/>
          <w:lang w:val="en-US"/>
        </w:rPr>
        <w:t>_to_</w:t>
      </w:r>
      <w:r>
        <w:rPr>
          <w:rFonts w:hint="eastAsia" w:eastAsia="宋体"/>
          <w:sz w:val="24"/>
          <w:szCs w:val="24"/>
          <w:rtl w:val="0"/>
          <w:lang w:val="zh-TW" w:eastAsia="zh-TW"/>
        </w:rPr>
        <w:t>结构来表示他们之间的对应关系，如</w:t>
      </w:r>
      <w:r>
        <w:rPr>
          <w:sz w:val="24"/>
          <w:szCs w:val="24"/>
          <w:rtl w:val="0"/>
          <w:lang w:val="en-US"/>
        </w:rPr>
        <w:t>academytocourse</w:t>
      </w:r>
      <w:r>
        <w:rPr>
          <w:rFonts w:hint="eastAsia" w:eastAsia="宋体"/>
          <w:sz w:val="24"/>
          <w:szCs w:val="24"/>
          <w:rtl w:val="0"/>
          <w:lang w:val="zh-TW" w:eastAsia="zh-TW"/>
        </w:rPr>
        <w:t>，</w:t>
      </w:r>
      <w:r>
        <w:rPr>
          <w:sz w:val="24"/>
          <w:szCs w:val="24"/>
          <w:rtl w:val="0"/>
          <w:lang w:val="en-US"/>
        </w:rPr>
        <w:t>majortocourse</w:t>
      </w:r>
      <w:r>
        <w:rPr>
          <w:rFonts w:hint="eastAsia" w:eastAsia="宋体"/>
          <w:sz w:val="24"/>
          <w:szCs w:val="24"/>
          <w:rtl w:val="0"/>
          <w:lang w:val="zh-TW" w:eastAsia="zh-TW"/>
        </w:rPr>
        <w:t>，</w:t>
      </w:r>
      <w:r>
        <w:rPr>
          <w:sz w:val="24"/>
          <w:szCs w:val="24"/>
          <w:rtl w:val="0"/>
          <w:lang w:val="en-US"/>
        </w:rPr>
        <w:t>stutocourse</w:t>
      </w:r>
      <w:r>
        <w:rPr>
          <w:rFonts w:hint="eastAsia" w:eastAsia="宋体"/>
          <w:sz w:val="24"/>
          <w:szCs w:val="24"/>
          <w:rtl w:val="0"/>
          <w:lang w:val="zh-TW" w:eastAsia="zh-TW"/>
        </w:rPr>
        <w:t>，</w:t>
      </w:r>
      <w:r>
        <w:rPr>
          <w:sz w:val="24"/>
          <w:szCs w:val="24"/>
          <w:rtl w:val="0"/>
          <w:lang w:val="en-US"/>
        </w:rPr>
        <w:t>teachertocourse</w:t>
      </w:r>
      <w:r>
        <w:rPr>
          <w:rFonts w:hint="eastAsia" w:eastAsia="宋体"/>
          <w:sz w:val="24"/>
          <w:szCs w:val="24"/>
          <w:rtl w:val="0"/>
          <w:lang w:val="zh-TW" w:eastAsia="zh-TW"/>
        </w:rPr>
        <w:t>，</w:t>
      </w:r>
      <w:r>
        <w:rPr>
          <w:sz w:val="24"/>
          <w:szCs w:val="24"/>
          <w:rtl w:val="0"/>
          <w:lang w:val="en-US"/>
        </w:rPr>
        <w:t>timetoacademy</w:t>
      </w:r>
      <w:r>
        <w:rPr>
          <w:rFonts w:hint="eastAsia" w:eastAsia="宋体"/>
          <w:sz w:val="24"/>
          <w:szCs w:val="24"/>
          <w:rtl w:val="0"/>
          <w:lang w:val="zh-TW" w:eastAsia="zh-TW"/>
        </w:rPr>
        <w:t>等。整体采用这两种结构的命名方式，清晰明了，简单易懂。</w:t>
      </w:r>
    </w:p>
    <w:p>
      <w:pPr>
        <w:pStyle w:val="12"/>
        <w:framePr w:wrap="auto" w:vAnchor="margin" w:hAnchor="text" w:yAlign="inline"/>
        <w:ind w:firstLine="720"/>
        <w:rPr>
          <w:sz w:val="24"/>
          <w:szCs w:val="24"/>
        </w:rPr>
      </w:pPr>
      <w:r>
        <w:rPr>
          <w:sz w:val="24"/>
          <w:szCs w:val="24"/>
          <w:rtl w:val="0"/>
          <w:lang w:val="en-US"/>
        </w:rPr>
        <w:t>2</w:t>
      </w:r>
      <w:r>
        <w:rPr>
          <w:rFonts w:hint="eastAsia" w:eastAsia="宋体"/>
          <w:sz w:val="24"/>
          <w:szCs w:val="24"/>
          <w:rtl w:val="0"/>
          <w:lang w:val="zh-TW" w:eastAsia="zh-TW"/>
        </w:rPr>
        <w:t>：对数据库中各个表的字段进行命名时，我们都使用全英文的方式，即英文单词或缩略单词对应中文词组，并且在特殊的字段，比如</w:t>
      </w:r>
      <w:r>
        <w:rPr>
          <w:sz w:val="24"/>
          <w:szCs w:val="24"/>
          <w:rtl w:val="0"/>
          <w:lang w:val="en-US"/>
        </w:rPr>
        <w:t>ID</w:t>
      </w:r>
      <w:r>
        <w:rPr>
          <w:rFonts w:hint="eastAsia" w:eastAsia="宋体"/>
          <w:sz w:val="24"/>
          <w:szCs w:val="24"/>
          <w:rtl w:val="0"/>
          <w:lang w:val="zh-TW" w:eastAsia="zh-TW"/>
        </w:rPr>
        <w:t>号，会加上</w:t>
      </w:r>
      <w:r>
        <w:rPr>
          <w:sz w:val="24"/>
          <w:szCs w:val="24"/>
          <w:rtl w:val="0"/>
          <w:lang w:val="en-US"/>
        </w:rPr>
        <w:t>_ID</w:t>
      </w:r>
      <w:r>
        <w:rPr>
          <w:rFonts w:hint="eastAsia" w:eastAsia="宋体"/>
          <w:sz w:val="24"/>
          <w:szCs w:val="24"/>
          <w:rtl w:val="0"/>
          <w:lang w:val="zh-TW" w:eastAsia="zh-TW"/>
        </w:rPr>
        <w:t>作为后缀，如</w:t>
      </w:r>
      <w:r>
        <w:rPr>
          <w:sz w:val="24"/>
          <w:szCs w:val="24"/>
          <w:rtl w:val="0"/>
          <w:lang w:val="en-US"/>
        </w:rPr>
        <w:t>teacherID</w:t>
      </w:r>
      <w:r>
        <w:rPr>
          <w:rFonts w:hint="eastAsia" w:eastAsia="宋体"/>
          <w:sz w:val="24"/>
          <w:szCs w:val="24"/>
          <w:rtl w:val="0"/>
          <w:lang w:val="zh-TW" w:eastAsia="zh-TW"/>
        </w:rPr>
        <w:t>，</w:t>
      </w:r>
      <w:r>
        <w:rPr>
          <w:sz w:val="24"/>
          <w:szCs w:val="24"/>
          <w:rtl w:val="0"/>
          <w:lang w:val="en-US"/>
        </w:rPr>
        <w:t>courseID</w:t>
      </w:r>
      <w:r>
        <w:rPr>
          <w:rFonts w:hint="eastAsia" w:eastAsia="宋体"/>
          <w:sz w:val="24"/>
          <w:szCs w:val="24"/>
          <w:rtl w:val="0"/>
          <w:lang w:val="zh-TW" w:eastAsia="zh-TW"/>
        </w:rPr>
        <w:t>，</w:t>
      </w:r>
      <w:r>
        <w:rPr>
          <w:sz w:val="24"/>
          <w:szCs w:val="24"/>
          <w:rtl w:val="0"/>
          <w:lang w:val="en-US"/>
        </w:rPr>
        <w:t>academyID</w:t>
      </w:r>
      <w:r>
        <w:rPr>
          <w:rFonts w:hint="eastAsia" w:eastAsia="宋体"/>
          <w:sz w:val="24"/>
          <w:szCs w:val="24"/>
          <w:rtl w:val="0"/>
          <w:lang w:val="zh-TW" w:eastAsia="zh-TW"/>
        </w:rPr>
        <w:t>，</w:t>
      </w:r>
      <w:r>
        <w:rPr>
          <w:sz w:val="24"/>
          <w:szCs w:val="24"/>
          <w:rtl w:val="0"/>
          <w:lang w:val="en-US"/>
        </w:rPr>
        <w:t>stuID</w:t>
      </w:r>
      <w:r>
        <w:rPr>
          <w:rFonts w:hint="eastAsia" w:eastAsia="宋体"/>
          <w:sz w:val="24"/>
          <w:szCs w:val="24"/>
          <w:rtl w:val="0"/>
          <w:lang w:val="zh-TW" w:eastAsia="zh-TW"/>
        </w:rPr>
        <w:t>等，使用这种方式表达，使字段命名有意义，便于后续编码实现。</w:t>
      </w:r>
    </w:p>
    <w:p>
      <w:pPr>
        <w:pStyle w:val="15"/>
        <w:framePr w:wrap="auto" w:vAnchor="margin" w:hAnchor="text" w:yAlign="inline"/>
        <w:rPr>
          <w:sz w:val="28"/>
          <w:szCs w:val="28"/>
        </w:rPr>
      </w:pPr>
      <w:bookmarkStart w:id="9" w:name="_Toc9"/>
      <w:r>
        <w:rPr>
          <w:sz w:val="28"/>
          <w:szCs w:val="28"/>
          <w:rtl w:val="0"/>
          <w:lang w:val="en-US"/>
        </w:rPr>
        <w:t>2.4</w:t>
      </w:r>
      <w:r>
        <w:rPr>
          <w:rFonts w:ascii="黑体" w:hAnsi="黑体" w:eastAsia="黑体" w:cs="黑体"/>
          <w:sz w:val="28"/>
          <w:szCs w:val="28"/>
          <w:rtl w:val="0"/>
          <w:lang w:val="zh-TW" w:eastAsia="zh-TW"/>
        </w:rPr>
        <w:t>专门指导</w:t>
      </w:r>
      <w:bookmarkEnd w:id="9"/>
    </w:p>
    <w:p>
      <w:pPr>
        <w:pStyle w:val="12"/>
        <w:framePr w:wrap="auto" w:vAnchor="margin" w:hAnchor="text" w:yAlign="inline"/>
        <w:ind w:firstLine="960"/>
        <w:rPr>
          <w:sz w:val="24"/>
          <w:szCs w:val="24"/>
        </w:rPr>
      </w:pPr>
      <w:r>
        <w:rPr>
          <w:rFonts w:hint="eastAsia" w:eastAsia="宋体"/>
          <w:sz w:val="24"/>
          <w:szCs w:val="24"/>
          <w:rtl w:val="0"/>
          <w:lang w:val="zh-TW" w:eastAsia="zh-TW"/>
        </w:rPr>
        <w:t>系统使用</w:t>
      </w:r>
      <w:r>
        <w:rPr>
          <w:sz w:val="24"/>
          <w:szCs w:val="24"/>
          <w:rtl w:val="0"/>
          <w:lang w:val="en-US"/>
        </w:rPr>
        <w:t>DBConnection</w:t>
      </w:r>
      <w:r>
        <w:rPr>
          <w:rFonts w:hint="eastAsia" w:eastAsia="宋体"/>
          <w:sz w:val="24"/>
          <w:szCs w:val="24"/>
          <w:rtl w:val="0"/>
          <w:lang w:val="zh-TW" w:eastAsia="zh-TW"/>
        </w:rPr>
        <w:t>实现与数据库的接口，该接口生成</w:t>
      </w:r>
      <w:r>
        <w:rPr>
          <w:sz w:val="24"/>
          <w:szCs w:val="24"/>
          <w:rtl w:val="0"/>
          <w:lang w:val="en-US"/>
        </w:rPr>
        <w:t>CLASS</w:t>
      </w:r>
      <w:r>
        <w:rPr>
          <w:rFonts w:hint="eastAsia" w:eastAsia="宋体"/>
          <w:sz w:val="24"/>
          <w:szCs w:val="24"/>
          <w:rtl w:val="0"/>
          <w:lang w:val="zh-TW" w:eastAsia="zh-TW"/>
        </w:rPr>
        <w:t>文件实现对数据库的建立和控制，是应用程序与数据库的桥梁。最终通过对</w:t>
      </w:r>
      <w:r>
        <w:rPr>
          <w:sz w:val="24"/>
          <w:szCs w:val="24"/>
          <w:rtl w:val="0"/>
          <w:lang w:val="en-US"/>
        </w:rPr>
        <w:t>CLASS</w:t>
      </w:r>
      <w:r>
        <w:rPr>
          <w:rFonts w:hint="eastAsia" w:eastAsia="宋体"/>
          <w:sz w:val="24"/>
          <w:szCs w:val="24"/>
          <w:rtl w:val="0"/>
          <w:lang w:val="zh-TW" w:eastAsia="zh-TW"/>
        </w:rPr>
        <w:t>文件操作来实现对数据库的管理工作。</w:t>
      </w:r>
    </w:p>
    <w:p>
      <w:pPr>
        <w:pStyle w:val="15"/>
        <w:framePr w:wrap="auto" w:vAnchor="margin" w:hAnchor="text" w:yAlign="inline"/>
        <w:rPr>
          <w:sz w:val="28"/>
          <w:szCs w:val="28"/>
        </w:rPr>
      </w:pPr>
      <w:bookmarkStart w:id="10" w:name="_Toc10"/>
      <w:r>
        <w:rPr>
          <w:sz w:val="28"/>
          <w:szCs w:val="28"/>
          <w:rtl w:val="0"/>
          <w:lang w:val="en-US"/>
        </w:rPr>
        <w:t>2.5</w:t>
      </w:r>
      <w:r>
        <w:rPr>
          <w:rFonts w:ascii="黑体" w:hAnsi="黑体" w:eastAsia="黑体" w:cs="黑体"/>
          <w:sz w:val="28"/>
          <w:szCs w:val="28"/>
          <w:rtl w:val="0"/>
          <w:lang w:val="zh-TW" w:eastAsia="zh-TW"/>
        </w:rPr>
        <w:t>支持软件</w:t>
      </w:r>
      <w:bookmarkEnd w:id="10"/>
    </w:p>
    <w:p>
      <w:pPr>
        <w:pStyle w:val="12"/>
        <w:framePr w:wrap="auto" w:vAnchor="margin" w:hAnchor="text" w:yAlign="inline"/>
        <w:ind w:firstLine="420"/>
        <w:rPr>
          <w:sz w:val="24"/>
          <w:szCs w:val="24"/>
        </w:rPr>
      </w:pPr>
      <w:r>
        <w:rPr>
          <w:sz w:val="24"/>
          <w:szCs w:val="24"/>
          <w:rtl w:val="0"/>
          <w:lang w:val="en-US"/>
        </w:rPr>
        <w:t>Navicat for SQL</w:t>
      </w:r>
      <w:r>
        <w:rPr>
          <w:rFonts w:hint="eastAsia" w:eastAsia="宋体"/>
          <w:sz w:val="24"/>
          <w:szCs w:val="24"/>
          <w:rtl w:val="0"/>
          <w:lang w:val="zh-TW" w:eastAsia="zh-TW"/>
        </w:rPr>
        <w:t>：强大的数据库管理及开发工具，可快速建立数据库。</w:t>
      </w:r>
    </w:p>
    <w:p>
      <w:pPr>
        <w:pStyle w:val="12"/>
        <w:framePr w:wrap="auto" w:vAnchor="margin" w:hAnchor="text" w:yAlign="inline"/>
        <w:ind w:firstLine="420"/>
        <w:rPr>
          <w:sz w:val="24"/>
          <w:szCs w:val="24"/>
        </w:rPr>
      </w:pPr>
      <w:r>
        <w:rPr>
          <w:sz w:val="24"/>
          <w:szCs w:val="24"/>
          <w:rtl w:val="0"/>
          <w:lang w:val="en-US"/>
        </w:rPr>
        <w:t>MySQL</w:t>
      </w:r>
      <w:r>
        <w:rPr>
          <w:rFonts w:hint="eastAsia" w:eastAsia="宋体"/>
          <w:sz w:val="24"/>
          <w:szCs w:val="24"/>
          <w:rtl w:val="0"/>
          <w:lang w:val="zh-TW" w:eastAsia="zh-TW"/>
        </w:rPr>
        <w:t>：关系数据库管理系统。</w:t>
      </w:r>
      <w:r>
        <w:rPr>
          <w:sz w:val="24"/>
          <w:szCs w:val="24"/>
          <w:rtl w:val="0"/>
          <w:lang w:val="en-US"/>
        </w:rPr>
        <w:t xml:space="preserve"> </w:t>
      </w:r>
    </w:p>
    <w:p>
      <w:pPr>
        <w:pStyle w:val="12"/>
        <w:framePr w:wrap="auto" w:vAnchor="margin" w:hAnchor="text" w:yAlign="inline"/>
        <w:ind w:firstLine="420"/>
        <w:rPr>
          <w:sz w:val="24"/>
          <w:szCs w:val="24"/>
        </w:rPr>
      </w:pPr>
      <w:r>
        <w:rPr>
          <w:sz w:val="24"/>
          <w:szCs w:val="24"/>
          <w:rtl w:val="0"/>
          <w:lang w:val="en-US"/>
        </w:rPr>
        <w:t>Idea</w:t>
      </w:r>
      <w:r>
        <w:rPr>
          <w:rFonts w:hint="eastAsia" w:eastAsia="宋体"/>
          <w:sz w:val="24"/>
          <w:szCs w:val="24"/>
          <w:rtl w:val="0"/>
          <w:lang w:val="zh-TW" w:eastAsia="zh-TW"/>
        </w:rPr>
        <w:t>：全称</w:t>
      </w:r>
      <w:r>
        <w:rPr>
          <w:sz w:val="24"/>
          <w:szCs w:val="24"/>
          <w:rtl w:val="0"/>
          <w:lang w:val="en-US"/>
        </w:rPr>
        <w:t>IntelliJ IDEA</w:t>
      </w:r>
      <w:r>
        <w:rPr>
          <w:rFonts w:hint="eastAsia" w:eastAsia="宋体"/>
          <w:sz w:val="24"/>
          <w:szCs w:val="24"/>
          <w:rtl w:val="0"/>
          <w:lang w:val="zh-TW" w:eastAsia="zh-TW"/>
        </w:rPr>
        <w:t>，是</w:t>
      </w:r>
      <w:r>
        <w:rPr>
          <w:sz w:val="24"/>
          <w:szCs w:val="24"/>
          <w:rtl w:val="0"/>
          <w:lang w:val="en-US"/>
        </w:rPr>
        <w:t>java</w:t>
      </w:r>
      <w:r>
        <w:rPr>
          <w:rFonts w:hint="eastAsia" w:eastAsia="宋体"/>
          <w:sz w:val="24"/>
          <w:szCs w:val="24"/>
          <w:rtl w:val="0"/>
          <w:lang w:val="zh-TW" w:eastAsia="zh-TW"/>
        </w:rPr>
        <w:t>语言开发的集成环境。</w:t>
      </w:r>
    </w:p>
    <w:p>
      <w:pPr>
        <w:pStyle w:val="14"/>
        <w:framePr w:wrap="auto" w:vAnchor="margin" w:hAnchor="text" w:yAlign="inline"/>
        <w:rPr>
          <w:sz w:val="36"/>
          <w:szCs w:val="36"/>
        </w:rPr>
      </w:pPr>
      <w:bookmarkStart w:id="11" w:name="_Toc11"/>
      <w:r>
        <w:rPr>
          <w:sz w:val="36"/>
          <w:szCs w:val="36"/>
          <w:rtl w:val="0"/>
          <w:lang w:val="en-US"/>
        </w:rPr>
        <w:t>3</w:t>
      </w:r>
      <w:r>
        <w:rPr>
          <w:rFonts w:hint="eastAsia" w:eastAsia="SimSong Bold"/>
          <w:b w:val="0"/>
          <w:bCs w:val="0"/>
          <w:sz w:val="36"/>
          <w:szCs w:val="36"/>
          <w:rtl w:val="0"/>
          <w:lang w:val="zh-TW" w:eastAsia="zh-TW"/>
        </w:rPr>
        <w:t>结构设计</w:t>
      </w:r>
      <w:bookmarkEnd w:id="11"/>
    </w:p>
    <w:p>
      <w:pPr>
        <w:pStyle w:val="15"/>
        <w:framePr w:wrap="auto" w:vAnchor="margin" w:hAnchor="text" w:yAlign="inline"/>
        <w:rPr>
          <w:sz w:val="28"/>
          <w:szCs w:val="28"/>
        </w:rPr>
      </w:pPr>
      <w:bookmarkStart w:id="12" w:name="_Toc12"/>
      <w:r>
        <w:rPr>
          <w:sz w:val="28"/>
          <w:szCs w:val="28"/>
          <w:rtl w:val="0"/>
          <w:lang w:val="en-US"/>
        </w:rPr>
        <w:t>3.1</w:t>
      </w:r>
      <w:r>
        <w:rPr>
          <w:rFonts w:ascii="黑体" w:hAnsi="黑体" w:eastAsia="黑体" w:cs="黑体"/>
          <w:sz w:val="28"/>
          <w:szCs w:val="28"/>
          <w:rtl w:val="0"/>
          <w:lang w:val="zh-TW" w:eastAsia="zh-TW"/>
        </w:rPr>
        <w:t>概念结构设计</w:t>
      </w:r>
      <w:bookmarkEnd w:id="12"/>
    </w:p>
    <w:p>
      <w:pPr>
        <w:pStyle w:val="12"/>
        <w:framePr w:wrap="auto" w:vAnchor="margin" w:hAnchor="text" w:yAlign="inline"/>
        <w:ind w:firstLine="480"/>
        <w:rPr>
          <w:sz w:val="24"/>
          <w:szCs w:val="24"/>
          <w:lang w:val="zh-TW" w:eastAsia="zh-TW"/>
        </w:rPr>
      </w:pPr>
      <w:r>
        <w:rPr>
          <w:rFonts w:hint="eastAsia" w:eastAsia="宋体"/>
          <w:sz w:val="24"/>
          <w:szCs w:val="24"/>
          <w:rtl w:val="0"/>
          <w:lang w:val="zh-TW" w:eastAsia="zh-TW"/>
        </w:rPr>
        <w:t>我们在需求分析阶段产生的需求说明的基础上，按照特定的方式把任务抽象为一个不依赖于任何具体机器的数据模型，也就是概念模型。其描述系统中的各个实体以及相关实体之间的关系，是系统特性和静态描述。</w:t>
      </w:r>
    </w:p>
    <w:p>
      <w:pPr>
        <w:pStyle w:val="12"/>
        <w:framePr w:wrap="auto" w:vAnchor="margin" w:hAnchor="text" w:yAlign="inline"/>
        <w:ind w:firstLine="480"/>
        <w:rPr>
          <w:sz w:val="24"/>
          <w:szCs w:val="24"/>
          <w:lang w:val="zh-TW" w:eastAsia="zh-TW"/>
        </w:rPr>
      </w:pPr>
      <w:r>
        <w:rPr>
          <w:rFonts w:hint="eastAsia" w:eastAsia="宋体"/>
          <w:sz w:val="24"/>
          <w:szCs w:val="24"/>
          <w:rtl w:val="0"/>
          <w:lang w:val="zh-TW" w:eastAsia="zh-TW"/>
        </w:rPr>
        <w:t>在我们得数据库系统中一共有六个实体：学生，教师，管理员，学院，专业，课程。</w:t>
      </w:r>
    </w:p>
    <w:p>
      <w:pPr>
        <w:pStyle w:val="16"/>
        <w:framePr w:wrap="auto" w:vAnchor="margin" w:hAnchor="text" w:yAlign="inline"/>
        <w:rPr>
          <w:sz w:val="24"/>
          <w:szCs w:val="24"/>
        </w:rPr>
      </w:pPr>
      <w:bookmarkStart w:id="13" w:name="_Toc13"/>
      <w:r>
        <w:rPr>
          <w:sz w:val="24"/>
          <w:szCs w:val="24"/>
          <w:rtl w:val="0"/>
          <w:lang w:val="en-US"/>
        </w:rPr>
        <w:t>3.1.1</w:t>
      </w:r>
      <w:r>
        <w:rPr>
          <w:rFonts w:hint="eastAsia" w:eastAsia="SimSong Bold"/>
          <w:b w:val="0"/>
          <w:bCs w:val="0"/>
          <w:sz w:val="24"/>
          <w:szCs w:val="24"/>
          <w:rtl w:val="0"/>
          <w:lang w:val="zh-TW" w:eastAsia="zh-TW"/>
        </w:rPr>
        <w:t>系统分</w:t>
      </w:r>
      <w:r>
        <w:rPr>
          <w:sz w:val="24"/>
          <w:szCs w:val="24"/>
          <w:rtl w:val="0"/>
          <w:lang w:val="en-US"/>
        </w:rPr>
        <w:t>E-R</w:t>
      </w:r>
      <w:r>
        <w:rPr>
          <w:rFonts w:hint="eastAsia" w:eastAsia="SimSong Bold"/>
          <w:b w:val="0"/>
          <w:bCs w:val="0"/>
          <w:sz w:val="24"/>
          <w:szCs w:val="24"/>
          <w:rtl w:val="0"/>
          <w:lang w:val="zh-TW" w:eastAsia="zh-TW"/>
        </w:rPr>
        <w:t>图</w:t>
      </w:r>
      <w:bookmarkEnd w:id="13"/>
    </w:p>
    <w:p>
      <w:pPr>
        <w:pStyle w:val="12"/>
        <w:framePr w:wrap="auto" w:vAnchor="margin" w:hAnchor="text" w:yAlign="inline"/>
        <w:numPr>
          <w:ilvl w:val="0"/>
          <w:numId w:val="1"/>
        </w:numPr>
        <w:bidi w:val="0"/>
        <w:ind w:right="0"/>
        <w:jc w:val="both"/>
        <w:rPr>
          <w:sz w:val="24"/>
          <w:szCs w:val="24"/>
          <w:rtl w:val="0"/>
          <w:lang w:val="zh-TW" w:eastAsia="zh-TW"/>
        </w:rPr>
      </w:pPr>
      <w:r>
        <w:rPr>
          <w:rFonts w:hint="eastAsia" w:eastAsia="宋体"/>
          <w:sz w:val="24"/>
          <w:szCs w:val="24"/>
          <w:rtl w:val="0"/>
          <w:lang w:val="zh-TW" w:eastAsia="zh-TW"/>
        </w:rPr>
        <w:t>学生的属性：学号，姓名，性别，出生日期，密码，学院，专业，年级</w:t>
      </w:r>
      <w:r>
        <w:rPr>
          <w:rFonts w:hint="eastAsia" w:eastAsia="宋体"/>
          <w:sz w:val="24"/>
          <w:szCs w:val="24"/>
          <w:rtl w:val="0"/>
          <w:lang w:val="zh-TW" w:eastAsia="zh-CN"/>
        </w:rPr>
        <w:t>，</w:t>
      </w:r>
      <w:r>
        <w:rPr>
          <w:rFonts w:hint="eastAsia" w:eastAsia="宋体"/>
          <w:sz w:val="24"/>
          <w:szCs w:val="24"/>
          <w:rtl w:val="0"/>
          <w:lang w:val="en-US" w:eastAsia="zh-CN"/>
        </w:rPr>
        <w:t>已修学分</w:t>
      </w:r>
    </w:p>
    <w:p>
      <w:pPr>
        <w:pStyle w:val="12"/>
        <w:framePr w:wrap="auto" w:vAnchor="margin" w:hAnchor="text" w:yAlign="inline"/>
        <w:ind w:left="0" w:firstLine="0"/>
      </w:pPr>
      <w:r>
        <w:drawing>
          <wp:inline distT="0" distB="0" distL="114300" distR="114300">
            <wp:extent cx="5269865" cy="3236595"/>
            <wp:effectExtent l="0" t="0" r="63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69865" cy="3236595"/>
                    </a:xfrm>
                    <a:prstGeom prst="rect">
                      <a:avLst/>
                    </a:prstGeom>
                    <a:noFill/>
                    <a:ln>
                      <a:noFill/>
                    </a:ln>
                  </pic:spPr>
                </pic:pic>
              </a:graphicData>
            </a:graphic>
          </wp:inline>
        </w:drawing>
      </w:r>
    </w:p>
    <w:p>
      <w:pPr>
        <w:pStyle w:val="12"/>
        <w:framePr w:wrap="auto" w:vAnchor="margin" w:hAnchor="text" w:yAlign="inline"/>
        <w:ind w:firstLine="3570"/>
      </w:pPr>
      <w:r>
        <w:rPr>
          <w:rFonts w:hint="eastAsia" w:eastAsia="宋体"/>
          <w:rtl w:val="0"/>
          <w:lang w:val="zh-TW" w:eastAsia="zh-TW"/>
        </w:rPr>
        <w:t>图</w:t>
      </w:r>
      <w:r>
        <w:rPr>
          <w:rtl w:val="0"/>
          <w:lang w:val="en-US"/>
        </w:rPr>
        <w:t>3-1</w:t>
      </w:r>
      <w:r>
        <w:rPr>
          <w:rFonts w:hint="eastAsia" w:eastAsia="宋体"/>
          <w:rtl w:val="0"/>
          <w:lang w:val="zh-TW" w:eastAsia="zh-TW"/>
        </w:rPr>
        <w:t>学生</w:t>
      </w:r>
      <w:r>
        <w:rPr>
          <w:rtl w:val="0"/>
          <w:lang w:val="en-US"/>
        </w:rPr>
        <w:t>E-R</w:t>
      </w:r>
      <w:r>
        <w:rPr>
          <w:rFonts w:hint="eastAsia" w:eastAsia="宋体"/>
          <w:rtl w:val="0"/>
          <w:lang w:val="zh-TW" w:eastAsia="zh-TW"/>
        </w:rPr>
        <w:t>图</w:t>
      </w:r>
    </w:p>
    <w:p>
      <w:pPr>
        <w:pStyle w:val="12"/>
        <w:framePr w:wrap="auto" w:vAnchor="margin" w:hAnchor="text" w:yAlign="inline"/>
        <w:numPr>
          <w:ilvl w:val="0"/>
          <w:numId w:val="1"/>
        </w:numPr>
        <w:bidi w:val="0"/>
        <w:ind w:right="0"/>
        <w:jc w:val="both"/>
        <w:rPr>
          <w:sz w:val="24"/>
          <w:szCs w:val="24"/>
          <w:rtl w:val="0"/>
          <w:lang w:val="zh-TW" w:eastAsia="zh-TW"/>
        </w:rPr>
      </w:pPr>
      <w:r>
        <w:rPr>
          <w:rFonts w:hint="eastAsia" w:eastAsia="宋体"/>
          <w:sz w:val="24"/>
          <w:szCs w:val="24"/>
          <w:rtl w:val="0"/>
          <w:lang w:val="zh-TW" w:eastAsia="zh-TW"/>
        </w:rPr>
        <w:t>教师的属性：工号，姓名，性别，出生日期，密码，职称，院系</w:t>
      </w:r>
    </w:p>
    <w:p>
      <w:pPr>
        <w:pStyle w:val="12"/>
        <w:framePr w:wrap="auto" w:vAnchor="margin" w:hAnchor="text" w:yAlign="inline"/>
        <w:ind w:left="1140" w:firstLine="0"/>
      </w:pPr>
      <w:r>
        <w:drawing>
          <wp:inline distT="0" distB="0" distL="0" distR="0">
            <wp:extent cx="4081145" cy="2401570"/>
            <wp:effectExtent l="0" t="0" r="0" b="0"/>
            <wp:docPr id="1073741826"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Image"/>
                    <pic:cNvPicPr>
                      <a:picLocks noChangeAspect="1"/>
                    </pic:cNvPicPr>
                  </pic:nvPicPr>
                  <pic:blipFill>
                    <a:blip r:embed="rId12"/>
                    <a:stretch>
                      <a:fillRect/>
                    </a:stretch>
                  </pic:blipFill>
                  <pic:spPr>
                    <a:xfrm>
                      <a:off x="0" y="0"/>
                      <a:ext cx="4081480" cy="2402045"/>
                    </a:xfrm>
                    <a:prstGeom prst="rect">
                      <a:avLst/>
                    </a:prstGeom>
                    <a:ln w="12700" cap="flat">
                      <a:noFill/>
                      <a:miter lim="400000"/>
                      <a:headEnd/>
                      <a:tailEnd/>
                    </a:ln>
                    <a:effectLst/>
                  </pic:spPr>
                </pic:pic>
              </a:graphicData>
            </a:graphic>
          </wp:inline>
        </w:drawing>
      </w:r>
    </w:p>
    <w:p>
      <w:pPr>
        <w:pStyle w:val="12"/>
        <w:framePr w:wrap="auto" w:vAnchor="margin" w:hAnchor="text" w:yAlign="inline"/>
        <w:ind w:firstLine="3570"/>
      </w:pPr>
      <w:r>
        <w:rPr>
          <w:rFonts w:hint="eastAsia" w:eastAsia="宋体"/>
          <w:rtl w:val="0"/>
          <w:lang w:val="zh-TW" w:eastAsia="zh-TW"/>
        </w:rPr>
        <w:t>图</w:t>
      </w:r>
      <w:r>
        <w:rPr>
          <w:rtl w:val="0"/>
          <w:lang w:val="en-US"/>
        </w:rPr>
        <w:t>3-2</w:t>
      </w:r>
      <w:r>
        <w:rPr>
          <w:rFonts w:hint="eastAsia" w:eastAsia="宋体"/>
          <w:rtl w:val="0"/>
          <w:lang w:val="zh-TW" w:eastAsia="zh-TW"/>
        </w:rPr>
        <w:t>教师</w:t>
      </w:r>
      <w:r>
        <w:rPr>
          <w:rtl w:val="0"/>
          <w:lang w:val="en-US"/>
        </w:rPr>
        <w:t>E-R</w:t>
      </w:r>
      <w:r>
        <w:rPr>
          <w:rFonts w:hint="eastAsia" w:eastAsia="宋体"/>
          <w:rtl w:val="0"/>
          <w:lang w:val="zh-TW" w:eastAsia="zh-TW"/>
        </w:rPr>
        <w:t>图</w:t>
      </w:r>
    </w:p>
    <w:p>
      <w:pPr>
        <w:pStyle w:val="12"/>
        <w:framePr w:wrap="auto" w:vAnchor="margin" w:hAnchor="text" w:yAlign="inline"/>
        <w:ind w:left="1140" w:firstLine="0"/>
      </w:pPr>
    </w:p>
    <w:p>
      <w:pPr>
        <w:pStyle w:val="12"/>
        <w:framePr w:wrap="auto" w:vAnchor="margin" w:hAnchor="text" w:yAlign="inline"/>
        <w:numPr>
          <w:ilvl w:val="0"/>
          <w:numId w:val="1"/>
        </w:numPr>
        <w:bidi w:val="0"/>
        <w:ind w:right="0"/>
        <w:jc w:val="both"/>
        <w:rPr>
          <w:sz w:val="24"/>
          <w:szCs w:val="24"/>
          <w:rtl w:val="0"/>
          <w:lang w:val="zh-TW" w:eastAsia="zh-TW"/>
        </w:rPr>
      </w:pPr>
      <w:r>
        <w:rPr>
          <w:rFonts w:hint="eastAsia" w:eastAsia="宋体"/>
          <w:sz w:val="24"/>
          <w:szCs w:val="24"/>
          <w:rtl w:val="0"/>
          <w:lang w:val="zh-TW" w:eastAsia="zh-TW"/>
        </w:rPr>
        <w:t>管理员的属性：工号，姓名，性别，出生日期，密码，权限</w:t>
      </w:r>
    </w:p>
    <w:p>
      <w:pPr>
        <w:pStyle w:val="12"/>
        <w:framePr w:wrap="auto" w:vAnchor="margin" w:hAnchor="text" w:yAlign="inline"/>
        <w:ind w:left="1140" w:firstLine="0"/>
      </w:pPr>
      <w:r>
        <w:drawing>
          <wp:inline distT="0" distB="0" distL="0" distR="0">
            <wp:extent cx="4085590" cy="2482850"/>
            <wp:effectExtent l="0" t="0" r="0" b="0"/>
            <wp:docPr id="1073741827"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Image"/>
                    <pic:cNvPicPr>
                      <a:picLocks noChangeAspect="1"/>
                    </pic:cNvPicPr>
                  </pic:nvPicPr>
                  <pic:blipFill>
                    <a:blip r:embed="rId13"/>
                    <a:stretch>
                      <a:fillRect/>
                    </a:stretch>
                  </pic:blipFill>
                  <pic:spPr>
                    <a:xfrm>
                      <a:off x="0" y="0"/>
                      <a:ext cx="4085658" cy="2483058"/>
                    </a:xfrm>
                    <a:prstGeom prst="rect">
                      <a:avLst/>
                    </a:prstGeom>
                    <a:ln w="12700" cap="flat">
                      <a:noFill/>
                      <a:miter lim="400000"/>
                      <a:headEnd/>
                      <a:tailEnd/>
                    </a:ln>
                    <a:effectLst/>
                  </pic:spPr>
                </pic:pic>
              </a:graphicData>
            </a:graphic>
          </wp:inline>
        </w:drawing>
      </w:r>
    </w:p>
    <w:p>
      <w:pPr>
        <w:pStyle w:val="12"/>
        <w:framePr w:wrap="auto" w:vAnchor="margin" w:hAnchor="text" w:yAlign="inline"/>
        <w:ind w:firstLine="3570"/>
      </w:pPr>
      <w:r>
        <w:rPr>
          <w:rFonts w:hint="eastAsia" w:eastAsia="宋体"/>
          <w:rtl w:val="0"/>
          <w:lang w:val="zh-TW" w:eastAsia="zh-TW"/>
        </w:rPr>
        <w:t>图</w:t>
      </w:r>
      <w:r>
        <w:rPr>
          <w:rtl w:val="0"/>
          <w:lang w:val="en-US"/>
        </w:rPr>
        <w:t>3-3</w:t>
      </w:r>
      <w:r>
        <w:rPr>
          <w:rFonts w:hint="eastAsia" w:eastAsia="宋体"/>
          <w:rtl w:val="0"/>
          <w:lang w:val="zh-TW" w:eastAsia="zh-TW"/>
        </w:rPr>
        <w:t>管理员</w:t>
      </w:r>
      <w:r>
        <w:rPr>
          <w:rtl w:val="0"/>
          <w:lang w:val="en-US"/>
        </w:rPr>
        <w:t>E-R</w:t>
      </w:r>
      <w:r>
        <w:rPr>
          <w:rFonts w:hint="eastAsia" w:eastAsia="宋体"/>
          <w:rtl w:val="0"/>
          <w:lang w:val="zh-TW" w:eastAsia="zh-TW"/>
        </w:rPr>
        <w:t>图</w:t>
      </w:r>
    </w:p>
    <w:p>
      <w:pPr>
        <w:pStyle w:val="12"/>
        <w:framePr w:wrap="auto" w:vAnchor="margin" w:hAnchor="text" w:yAlign="inline"/>
        <w:ind w:left="1140" w:firstLine="0"/>
      </w:pPr>
    </w:p>
    <w:p>
      <w:pPr>
        <w:pStyle w:val="12"/>
        <w:framePr w:wrap="auto" w:vAnchor="margin" w:hAnchor="text" w:yAlign="inline"/>
        <w:numPr>
          <w:ilvl w:val="0"/>
          <w:numId w:val="1"/>
        </w:numPr>
        <w:bidi w:val="0"/>
        <w:ind w:right="0"/>
        <w:jc w:val="both"/>
        <w:rPr>
          <w:sz w:val="24"/>
          <w:szCs w:val="24"/>
          <w:rtl w:val="0"/>
          <w:lang w:val="zh-TW" w:eastAsia="zh-TW"/>
        </w:rPr>
      </w:pPr>
      <w:r>
        <w:rPr>
          <w:rFonts w:hint="eastAsia" w:eastAsia="宋体"/>
          <w:sz w:val="24"/>
          <w:szCs w:val="24"/>
          <w:rtl w:val="0"/>
          <w:lang w:val="zh-TW" w:eastAsia="zh-TW"/>
        </w:rPr>
        <w:t>专业的属性：专业号，专业名，联系方式，专业简介，专业负责人，专业等级</w:t>
      </w:r>
      <w:r>
        <w:rPr>
          <w:rFonts w:hint="eastAsia" w:eastAsia="宋体"/>
          <w:sz w:val="24"/>
          <w:szCs w:val="24"/>
          <w:rtl w:val="0"/>
          <w:lang w:val="zh-TW" w:eastAsia="zh-CN"/>
        </w:rPr>
        <w:t>，</w:t>
      </w:r>
      <w:r>
        <w:rPr>
          <w:rFonts w:hint="eastAsia" w:eastAsia="宋体"/>
          <w:sz w:val="24"/>
          <w:szCs w:val="24"/>
          <w:rtl w:val="0"/>
          <w:lang w:val="en-US" w:eastAsia="zh-CN"/>
        </w:rPr>
        <w:t>学分要求</w:t>
      </w:r>
    </w:p>
    <w:p>
      <w:pPr>
        <w:pStyle w:val="12"/>
        <w:framePr w:wrap="auto" w:vAnchor="margin" w:hAnchor="text" w:yAlign="inline"/>
        <w:ind w:left="0" w:firstLine="0"/>
      </w:pPr>
      <w:r>
        <w:drawing>
          <wp:inline distT="0" distB="0" distL="114300" distR="114300">
            <wp:extent cx="5269865" cy="3236595"/>
            <wp:effectExtent l="0" t="0" r="63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69865" cy="3236595"/>
                    </a:xfrm>
                    <a:prstGeom prst="rect">
                      <a:avLst/>
                    </a:prstGeom>
                    <a:noFill/>
                    <a:ln>
                      <a:noFill/>
                    </a:ln>
                  </pic:spPr>
                </pic:pic>
              </a:graphicData>
            </a:graphic>
          </wp:inline>
        </w:drawing>
      </w:r>
    </w:p>
    <w:p>
      <w:pPr>
        <w:pStyle w:val="12"/>
        <w:framePr w:wrap="auto" w:vAnchor="margin" w:hAnchor="text" w:yAlign="inline"/>
        <w:ind w:firstLine="3570"/>
      </w:pPr>
      <w:r>
        <w:rPr>
          <w:rFonts w:hint="eastAsia" w:eastAsia="宋体"/>
          <w:rtl w:val="0"/>
          <w:lang w:val="zh-TW" w:eastAsia="zh-TW"/>
        </w:rPr>
        <w:t>图</w:t>
      </w:r>
      <w:r>
        <w:rPr>
          <w:rtl w:val="0"/>
          <w:lang w:val="en-US"/>
        </w:rPr>
        <w:t>3-4</w:t>
      </w:r>
      <w:r>
        <w:rPr>
          <w:rFonts w:hint="eastAsia" w:eastAsia="宋体"/>
          <w:rtl w:val="0"/>
          <w:lang w:val="zh-TW" w:eastAsia="zh-TW"/>
        </w:rPr>
        <w:t>专业</w:t>
      </w:r>
      <w:r>
        <w:rPr>
          <w:rtl w:val="0"/>
          <w:lang w:val="en-US"/>
        </w:rPr>
        <w:t>E-R</w:t>
      </w:r>
      <w:r>
        <w:rPr>
          <w:rFonts w:hint="eastAsia" w:eastAsia="宋体"/>
          <w:rtl w:val="0"/>
          <w:lang w:val="zh-TW" w:eastAsia="zh-TW"/>
        </w:rPr>
        <w:t>图</w:t>
      </w:r>
    </w:p>
    <w:p>
      <w:pPr>
        <w:pStyle w:val="12"/>
        <w:framePr w:wrap="auto" w:vAnchor="margin" w:hAnchor="text" w:yAlign="inline"/>
        <w:ind w:left="1140" w:firstLine="0"/>
      </w:pPr>
    </w:p>
    <w:p>
      <w:pPr>
        <w:pStyle w:val="12"/>
        <w:framePr w:wrap="auto" w:vAnchor="margin" w:hAnchor="text" w:yAlign="inline"/>
        <w:numPr>
          <w:ilvl w:val="0"/>
          <w:numId w:val="1"/>
        </w:numPr>
        <w:bidi w:val="0"/>
        <w:ind w:right="0"/>
        <w:jc w:val="both"/>
        <w:rPr>
          <w:sz w:val="24"/>
          <w:szCs w:val="24"/>
          <w:rtl w:val="0"/>
          <w:lang w:val="zh-TW" w:eastAsia="zh-TW"/>
        </w:rPr>
      </w:pPr>
      <w:r>
        <w:rPr>
          <w:rFonts w:hint="eastAsia" w:eastAsia="宋体"/>
          <w:sz w:val="24"/>
          <w:szCs w:val="24"/>
          <w:rtl w:val="0"/>
          <w:lang w:val="zh-TW" w:eastAsia="zh-TW"/>
        </w:rPr>
        <w:t>院系的属性：院系号，院系名，联系方式，院长，简介，学院等级</w:t>
      </w:r>
    </w:p>
    <w:p>
      <w:pPr>
        <w:pStyle w:val="12"/>
        <w:framePr w:wrap="auto" w:vAnchor="margin" w:hAnchor="text" w:yAlign="inline"/>
        <w:ind w:left="1140" w:firstLine="0"/>
      </w:pPr>
      <w:r>
        <w:drawing>
          <wp:inline distT="0" distB="0" distL="0" distR="0">
            <wp:extent cx="3993515" cy="2903220"/>
            <wp:effectExtent l="0" t="0" r="0" b="0"/>
            <wp:docPr id="1073741829"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Image"/>
                    <pic:cNvPicPr>
                      <a:picLocks noChangeAspect="1"/>
                    </pic:cNvPicPr>
                  </pic:nvPicPr>
                  <pic:blipFill>
                    <a:blip r:embed="rId15"/>
                    <a:stretch>
                      <a:fillRect/>
                    </a:stretch>
                  </pic:blipFill>
                  <pic:spPr>
                    <a:xfrm>
                      <a:off x="0" y="0"/>
                      <a:ext cx="3993516" cy="2903221"/>
                    </a:xfrm>
                    <a:prstGeom prst="rect">
                      <a:avLst/>
                    </a:prstGeom>
                    <a:ln w="12700" cap="flat">
                      <a:noFill/>
                      <a:miter lim="400000"/>
                      <a:headEnd/>
                      <a:tailEnd/>
                    </a:ln>
                    <a:effectLst/>
                  </pic:spPr>
                </pic:pic>
              </a:graphicData>
            </a:graphic>
          </wp:inline>
        </w:drawing>
      </w:r>
    </w:p>
    <w:p>
      <w:pPr>
        <w:pStyle w:val="12"/>
        <w:framePr w:wrap="auto" w:vAnchor="margin" w:hAnchor="text" w:yAlign="inline"/>
        <w:ind w:firstLine="3570"/>
      </w:pPr>
      <w:r>
        <w:rPr>
          <w:rFonts w:hint="eastAsia" w:eastAsia="宋体"/>
          <w:rtl w:val="0"/>
          <w:lang w:val="zh-TW" w:eastAsia="zh-TW"/>
        </w:rPr>
        <w:t>图</w:t>
      </w:r>
      <w:r>
        <w:rPr>
          <w:rtl w:val="0"/>
          <w:lang w:val="en-US"/>
        </w:rPr>
        <w:t>3-5</w:t>
      </w:r>
      <w:r>
        <w:rPr>
          <w:rFonts w:hint="eastAsia" w:eastAsia="宋体"/>
          <w:rtl w:val="0"/>
          <w:lang w:val="zh-TW" w:eastAsia="zh-TW"/>
        </w:rPr>
        <w:t>学生</w:t>
      </w:r>
      <w:r>
        <w:rPr>
          <w:rtl w:val="0"/>
          <w:lang w:val="en-US"/>
        </w:rPr>
        <w:t>E-R</w:t>
      </w:r>
      <w:r>
        <w:rPr>
          <w:rFonts w:hint="eastAsia" w:eastAsia="宋体"/>
          <w:rtl w:val="0"/>
          <w:lang w:val="zh-TW" w:eastAsia="zh-TW"/>
        </w:rPr>
        <w:t>图</w:t>
      </w:r>
    </w:p>
    <w:p>
      <w:pPr>
        <w:pStyle w:val="12"/>
        <w:framePr w:wrap="auto" w:vAnchor="margin" w:hAnchor="text" w:yAlign="inline"/>
        <w:ind w:left="1140" w:firstLine="0"/>
      </w:pPr>
    </w:p>
    <w:p>
      <w:pPr>
        <w:pStyle w:val="12"/>
        <w:framePr w:wrap="auto" w:vAnchor="margin" w:hAnchor="text" w:yAlign="inline"/>
        <w:numPr>
          <w:ilvl w:val="0"/>
          <w:numId w:val="1"/>
        </w:numPr>
        <w:bidi w:val="0"/>
        <w:ind w:right="0"/>
        <w:jc w:val="both"/>
        <w:rPr>
          <w:sz w:val="24"/>
          <w:szCs w:val="24"/>
          <w:rtl w:val="0"/>
          <w:lang w:val="zh-TW" w:eastAsia="zh-TW"/>
        </w:rPr>
      </w:pPr>
      <w:r>
        <w:rPr>
          <w:rFonts w:hint="eastAsia" w:eastAsia="宋体"/>
          <w:sz w:val="24"/>
          <w:szCs w:val="24"/>
          <w:rtl w:val="0"/>
          <w:lang w:val="zh-TW" w:eastAsia="zh-TW"/>
        </w:rPr>
        <w:t>课程的属性：课程号，课程名，学时，学分，课程简介，开课学院</w:t>
      </w:r>
    </w:p>
    <w:p>
      <w:pPr>
        <w:pStyle w:val="12"/>
        <w:framePr w:wrap="auto" w:vAnchor="margin" w:hAnchor="text" w:yAlign="inline"/>
        <w:ind w:left="1140" w:firstLine="0"/>
      </w:pPr>
      <w:r>
        <w:drawing>
          <wp:inline distT="0" distB="0" distL="0" distR="0">
            <wp:extent cx="4443095" cy="2743835"/>
            <wp:effectExtent l="0" t="0" r="0" b="0"/>
            <wp:docPr id="1073741830"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Image"/>
                    <pic:cNvPicPr>
                      <a:picLocks noChangeAspect="1"/>
                    </pic:cNvPicPr>
                  </pic:nvPicPr>
                  <pic:blipFill>
                    <a:blip r:embed="rId16"/>
                    <a:stretch>
                      <a:fillRect/>
                    </a:stretch>
                  </pic:blipFill>
                  <pic:spPr>
                    <a:xfrm>
                      <a:off x="0" y="0"/>
                      <a:ext cx="4443141" cy="2743881"/>
                    </a:xfrm>
                    <a:prstGeom prst="rect">
                      <a:avLst/>
                    </a:prstGeom>
                    <a:ln w="12700" cap="flat">
                      <a:noFill/>
                      <a:miter lim="400000"/>
                      <a:headEnd/>
                      <a:tailEnd/>
                    </a:ln>
                    <a:effectLst/>
                  </pic:spPr>
                </pic:pic>
              </a:graphicData>
            </a:graphic>
          </wp:inline>
        </w:drawing>
      </w:r>
    </w:p>
    <w:p>
      <w:pPr>
        <w:pStyle w:val="12"/>
        <w:framePr w:wrap="auto" w:vAnchor="margin" w:hAnchor="text" w:yAlign="inline"/>
        <w:ind w:firstLine="3570"/>
      </w:pPr>
      <w:r>
        <w:rPr>
          <w:rFonts w:hint="eastAsia" w:eastAsia="宋体"/>
          <w:rtl w:val="0"/>
          <w:lang w:val="zh-TW" w:eastAsia="zh-TW"/>
        </w:rPr>
        <w:t>图</w:t>
      </w:r>
      <w:r>
        <w:rPr>
          <w:rtl w:val="0"/>
          <w:lang w:val="en-US"/>
        </w:rPr>
        <w:t>3-6</w:t>
      </w:r>
      <w:r>
        <w:rPr>
          <w:rFonts w:hint="eastAsia" w:eastAsia="宋体"/>
          <w:rtl w:val="0"/>
          <w:lang w:val="zh-TW" w:eastAsia="zh-TW"/>
        </w:rPr>
        <w:t>课程</w:t>
      </w:r>
      <w:r>
        <w:rPr>
          <w:rtl w:val="0"/>
          <w:lang w:val="en-US"/>
        </w:rPr>
        <w:t>E-R</w:t>
      </w:r>
      <w:r>
        <w:rPr>
          <w:rFonts w:hint="eastAsia" w:eastAsia="宋体"/>
          <w:rtl w:val="0"/>
          <w:lang w:val="zh-TW" w:eastAsia="zh-TW"/>
        </w:rPr>
        <w:t>图</w:t>
      </w:r>
    </w:p>
    <w:p>
      <w:pPr>
        <w:pStyle w:val="12"/>
        <w:framePr w:wrap="auto" w:vAnchor="margin" w:hAnchor="text" w:yAlign="inline"/>
        <w:ind w:left="1140" w:firstLine="0"/>
      </w:pPr>
    </w:p>
    <w:p>
      <w:pPr>
        <w:pStyle w:val="12"/>
        <w:framePr w:wrap="auto" w:vAnchor="margin" w:hAnchor="text" w:yAlign="inline"/>
        <w:numPr>
          <w:ilvl w:val="0"/>
          <w:numId w:val="1"/>
        </w:numPr>
        <w:bidi w:val="0"/>
        <w:ind w:right="0"/>
        <w:jc w:val="both"/>
        <w:rPr>
          <w:sz w:val="24"/>
          <w:szCs w:val="24"/>
          <w:rtl w:val="0"/>
          <w:lang w:val="zh-TW" w:eastAsia="zh-TW"/>
        </w:rPr>
      </w:pPr>
      <w:r>
        <w:rPr>
          <w:rFonts w:hint="eastAsia" w:eastAsia="宋体"/>
          <w:sz w:val="24"/>
          <w:szCs w:val="24"/>
          <w:rtl w:val="0"/>
          <w:lang w:val="zh-TW" w:eastAsia="zh-TW"/>
        </w:rPr>
        <w:t>控制属性：选课时间控制，系统开闭控制，成绩录入控制</w:t>
      </w:r>
    </w:p>
    <w:p>
      <w:pPr>
        <w:pStyle w:val="12"/>
        <w:framePr w:wrap="auto" w:vAnchor="margin" w:hAnchor="text" w:yAlign="inline"/>
        <w:ind w:left="420" w:firstLine="0"/>
      </w:pPr>
      <w:r>
        <w:drawing>
          <wp:inline distT="0" distB="0" distL="0" distR="0">
            <wp:extent cx="4175125" cy="2792730"/>
            <wp:effectExtent l="0" t="0" r="0" b="0"/>
            <wp:docPr id="1073741831"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Image"/>
                    <pic:cNvPicPr>
                      <a:picLocks noChangeAspect="1"/>
                    </pic:cNvPicPr>
                  </pic:nvPicPr>
                  <pic:blipFill>
                    <a:blip r:embed="rId17"/>
                    <a:stretch>
                      <a:fillRect/>
                    </a:stretch>
                  </pic:blipFill>
                  <pic:spPr>
                    <a:xfrm>
                      <a:off x="0" y="0"/>
                      <a:ext cx="4175277" cy="2792997"/>
                    </a:xfrm>
                    <a:prstGeom prst="rect">
                      <a:avLst/>
                    </a:prstGeom>
                    <a:ln w="12700" cap="flat">
                      <a:noFill/>
                      <a:miter lim="400000"/>
                      <a:headEnd/>
                      <a:tailEnd/>
                    </a:ln>
                    <a:effectLst/>
                  </pic:spPr>
                </pic:pic>
              </a:graphicData>
            </a:graphic>
          </wp:inline>
        </w:drawing>
      </w:r>
    </w:p>
    <w:p>
      <w:pPr>
        <w:pStyle w:val="12"/>
        <w:framePr w:wrap="auto" w:vAnchor="margin" w:hAnchor="text" w:yAlign="inline"/>
        <w:ind w:firstLine="3570"/>
      </w:pPr>
      <w:r>
        <w:rPr>
          <w:rFonts w:hint="eastAsia" w:eastAsia="宋体"/>
          <w:rtl w:val="0"/>
          <w:lang w:val="zh-TW" w:eastAsia="zh-TW"/>
        </w:rPr>
        <w:t>图</w:t>
      </w:r>
      <w:r>
        <w:rPr>
          <w:rtl w:val="0"/>
          <w:lang w:val="en-US"/>
        </w:rPr>
        <w:t>3-7</w:t>
      </w:r>
      <w:r>
        <w:rPr>
          <w:rFonts w:hint="eastAsia" w:eastAsia="宋体"/>
          <w:rtl w:val="0"/>
          <w:lang w:val="zh-TW" w:eastAsia="zh-TW"/>
        </w:rPr>
        <w:t>控制</w:t>
      </w:r>
      <w:r>
        <w:rPr>
          <w:rtl w:val="0"/>
          <w:lang w:val="en-US"/>
        </w:rPr>
        <w:t>E-R</w:t>
      </w:r>
      <w:r>
        <w:rPr>
          <w:rFonts w:hint="eastAsia" w:eastAsia="宋体"/>
          <w:rtl w:val="0"/>
          <w:lang w:val="zh-TW" w:eastAsia="zh-TW"/>
        </w:rPr>
        <w:t>图</w:t>
      </w:r>
    </w:p>
    <w:p>
      <w:pPr>
        <w:pStyle w:val="12"/>
        <w:framePr w:wrap="auto" w:vAnchor="margin" w:hAnchor="text" w:yAlign="inline"/>
        <w:ind w:left="420" w:firstLine="0"/>
      </w:pPr>
    </w:p>
    <w:p>
      <w:pPr>
        <w:pStyle w:val="12"/>
        <w:framePr w:wrap="auto" w:vAnchor="margin" w:hAnchor="text" w:yAlign="inline"/>
      </w:pPr>
    </w:p>
    <w:p>
      <w:pPr>
        <w:pStyle w:val="16"/>
        <w:framePr w:wrap="auto" w:vAnchor="margin" w:hAnchor="text" w:yAlign="inline"/>
        <w:rPr>
          <w:sz w:val="24"/>
          <w:szCs w:val="24"/>
        </w:rPr>
      </w:pPr>
      <w:bookmarkStart w:id="14" w:name="_Toc14"/>
      <w:r>
        <w:rPr>
          <w:sz w:val="24"/>
          <w:szCs w:val="24"/>
          <w:rtl w:val="0"/>
          <w:lang w:val="en-US"/>
        </w:rPr>
        <w:t>3.1.2</w:t>
      </w:r>
      <w:r>
        <w:rPr>
          <w:rFonts w:hint="eastAsia" w:eastAsia="SimSong Bold"/>
          <w:b w:val="0"/>
          <w:bCs w:val="0"/>
          <w:sz w:val="24"/>
          <w:szCs w:val="24"/>
          <w:rtl w:val="0"/>
          <w:lang w:val="zh-TW" w:eastAsia="zh-TW"/>
        </w:rPr>
        <w:t>系统总体</w:t>
      </w:r>
      <w:r>
        <w:rPr>
          <w:sz w:val="24"/>
          <w:szCs w:val="24"/>
          <w:rtl w:val="0"/>
          <w:lang w:val="en-US"/>
        </w:rPr>
        <w:t>E-R</w:t>
      </w:r>
      <w:r>
        <w:rPr>
          <w:rFonts w:hint="eastAsia" w:eastAsia="SimSong Bold"/>
          <w:b w:val="0"/>
          <w:bCs w:val="0"/>
          <w:sz w:val="24"/>
          <w:szCs w:val="24"/>
          <w:rtl w:val="0"/>
          <w:lang w:val="zh-TW" w:eastAsia="zh-TW"/>
        </w:rPr>
        <w:t>图</w:t>
      </w:r>
      <w:bookmarkEnd w:id="14"/>
    </w:p>
    <w:p>
      <w:pPr>
        <w:pStyle w:val="12"/>
        <w:framePr w:wrap="auto" w:vAnchor="margin" w:hAnchor="text" w:yAlign="inline"/>
      </w:pPr>
      <w:r>
        <w:drawing>
          <wp:inline distT="0" distB="0" distL="114300" distR="114300">
            <wp:extent cx="5269865" cy="4559935"/>
            <wp:effectExtent l="0" t="0" r="635"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8"/>
                    <a:stretch>
                      <a:fillRect/>
                    </a:stretch>
                  </pic:blipFill>
                  <pic:spPr>
                    <a:xfrm>
                      <a:off x="0" y="0"/>
                      <a:ext cx="5269865" cy="4559935"/>
                    </a:xfrm>
                    <a:prstGeom prst="rect">
                      <a:avLst/>
                    </a:prstGeom>
                    <a:noFill/>
                    <a:ln>
                      <a:noFill/>
                    </a:ln>
                  </pic:spPr>
                </pic:pic>
              </a:graphicData>
            </a:graphic>
          </wp:inline>
        </w:drawing>
      </w:r>
    </w:p>
    <w:p>
      <w:pPr>
        <w:pStyle w:val="12"/>
        <w:framePr w:wrap="auto" w:vAnchor="margin" w:hAnchor="text" w:yAlign="inline"/>
        <w:ind w:firstLine="3570"/>
      </w:pPr>
      <w:r>
        <w:rPr>
          <w:rFonts w:hint="eastAsia" w:eastAsia="宋体"/>
          <w:rtl w:val="0"/>
          <w:lang w:val="zh-TW" w:eastAsia="zh-TW"/>
        </w:rPr>
        <w:t>图</w:t>
      </w:r>
      <w:r>
        <w:rPr>
          <w:rtl w:val="0"/>
          <w:lang w:val="en-US"/>
        </w:rPr>
        <w:t>3-8</w:t>
      </w:r>
      <w:r>
        <w:rPr>
          <w:rFonts w:hint="eastAsia" w:eastAsia="宋体"/>
          <w:rtl w:val="0"/>
          <w:lang w:val="zh-TW" w:eastAsia="zh-TW"/>
        </w:rPr>
        <w:t>系统总体</w:t>
      </w:r>
      <w:r>
        <w:rPr>
          <w:rtl w:val="0"/>
          <w:lang w:val="en-US"/>
        </w:rPr>
        <w:t>E-R</w:t>
      </w:r>
      <w:r>
        <w:rPr>
          <w:rFonts w:hint="eastAsia" w:eastAsia="宋体"/>
          <w:rtl w:val="0"/>
          <w:lang w:val="zh-TW" w:eastAsia="zh-TW"/>
        </w:rPr>
        <w:t>图</w:t>
      </w:r>
    </w:p>
    <w:p>
      <w:pPr>
        <w:pStyle w:val="12"/>
        <w:framePr w:wrap="auto" w:vAnchor="margin" w:hAnchor="text" w:yAlign="inline"/>
      </w:pPr>
    </w:p>
    <w:p>
      <w:pPr>
        <w:pStyle w:val="15"/>
        <w:framePr w:wrap="auto" w:vAnchor="margin" w:hAnchor="text" w:yAlign="inline"/>
        <w:rPr>
          <w:sz w:val="28"/>
          <w:szCs w:val="28"/>
        </w:rPr>
      </w:pPr>
      <w:bookmarkStart w:id="15" w:name="_Toc15"/>
      <w:r>
        <w:rPr>
          <w:sz w:val="28"/>
          <w:szCs w:val="28"/>
          <w:rtl w:val="0"/>
          <w:lang w:val="en-US"/>
        </w:rPr>
        <w:t>3.2</w:t>
      </w:r>
      <w:r>
        <w:rPr>
          <w:rFonts w:ascii="黑体" w:hAnsi="黑体" w:eastAsia="黑体" w:cs="黑体"/>
          <w:sz w:val="28"/>
          <w:szCs w:val="28"/>
          <w:rtl w:val="0"/>
          <w:lang w:val="zh-TW" w:eastAsia="zh-TW"/>
        </w:rPr>
        <w:t>逻辑结构设计</w:t>
      </w:r>
      <w:bookmarkEnd w:id="15"/>
    </w:p>
    <w:p>
      <w:pPr>
        <w:pStyle w:val="16"/>
        <w:framePr w:wrap="auto" w:vAnchor="margin" w:hAnchor="text" w:yAlign="inline"/>
        <w:rPr>
          <w:sz w:val="24"/>
          <w:szCs w:val="24"/>
        </w:rPr>
      </w:pPr>
      <w:bookmarkStart w:id="16" w:name="_Toc16"/>
      <w:r>
        <w:rPr>
          <w:sz w:val="24"/>
          <w:szCs w:val="24"/>
          <w:rtl w:val="0"/>
          <w:lang w:val="en-US"/>
        </w:rPr>
        <w:t>3.2.1</w:t>
      </w:r>
      <w:r>
        <w:rPr>
          <w:rFonts w:hint="eastAsia" w:eastAsia="SimSong Bold"/>
          <w:b w:val="0"/>
          <w:bCs w:val="0"/>
          <w:sz w:val="24"/>
          <w:szCs w:val="24"/>
          <w:rtl w:val="0"/>
          <w:lang w:val="zh-TW" w:eastAsia="zh-TW"/>
        </w:rPr>
        <w:t>基本表</w:t>
      </w:r>
      <w:bookmarkEnd w:id="16"/>
    </w:p>
    <w:p>
      <w:pPr>
        <w:pStyle w:val="12"/>
        <w:framePr w:wrap="auto" w:vAnchor="margin" w:hAnchor="text" w:yAlign="inline"/>
        <w:ind w:firstLine="420"/>
        <w:rPr>
          <w:sz w:val="24"/>
          <w:szCs w:val="24"/>
          <w:lang w:val="zh-TW" w:eastAsia="zh-TW"/>
        </w:rPr>
      </w:pPr>
      <w:r>
        <w:rPr>
          <w:rFonts w:hint="eastAsia" w:eastAsia="宋体"/>
          <w:sz w:val="24"/>
          <w:szCs w:val="24"/>
          <w:rtl w:val="0"/>
          <w:lang w:val="zh-TW" w:eastAsia="zh-TW"/>
        </w:rPr>
        <w:t>说明把上述原始数据进行分解、合并后重新组织起来的数据库全局逻辑结构，包括所确定的关键字和属性、重新确定的记录结构和文卷结构、所建立的各个文卷之间的相互关系，形成本数据库的数据库管理员视图。</w:t>
      </w:r>
    </w:p>
    <w:p>
      <w:pPr>
        <w:pStyle w:val="12"/>
        <w:framePr w:wrap="auto" w:vAnchor="margin" w:hAnchor="text" w:yAlign="inline"/>
        <w:ind w:firstLine="480"/>
        <w:rPr>
          <w:sz w:val="24"/>
          <w:szCs w:val="24"/>
          <w:lang w:val="zh-TW" w:eastAsia="zh-TW"/>
        </w:rPr>
      </w:pPr>
      <w:r>
        <w:rPr>
          <w:rFonts w:hint="eastAsia" w:eastAsia="宋体"/>
          <w:sz w:val="24"/>
          <w:szCs w:val="24"/>
          <w:rtl w:val="0"/>
          <w:lang w:val="zh-TW" w:eastAsia="zh-TW"/>
        </w:rPr>
        <w:t>逻辑结构对应概念模式，概念模式又称模式或者逻辑模式，对应于概念。他包括了本系统综合的所有用户的所有数据，按照统一的观点构造的全局逻辑结构，是所有用户的公共数据视图。本系统中所包括的表有学生信息表，教师信息表，课程信息表，学生选课记录表，学生已修课程记录表，学院课程对应表等等。他包括了本系统中所有用户所需要的数据以及对数据的描述，数据之间关系的描述。</w:t>
      </w:r>
    </w:p>
    <w:p>
      <w:pPr>
        <w:pStyle w:val="12"/>
        <w:framePr w:wrap="auto" w:vAnchor="margin" w:hAnchor="text" w:yAlign="inline"/>
        <w:ind w:firstLine="480"/>
        <w:rPr>
          <w:sz w:val="24"/>
          <w:szCs w:val="24"/>
          <w:highlight w:val="yellow"/>
        </w:rPr>
      </w:pPr>
    </w:p>
    <w:p>
      <w:pPr>
        <w:pStyle w:val="12"/>
        <w:framePr w:wrap="auto" w:vAnchor="margin" w:hAnchor="text" w:yAlign="inline"/>
        <w:rPr>
          <w:b/>
          <w:bCs/>
          <w:sz w:val="24"/>
          <w:szCs w:val="24"/>
          <w:highlight w:val="none"/>
        </w:rPr>
      </w:pPr>
      <w:r>
        <w:rPr>
          <w:rFonts w:hint="eastAsia" w:eastAsia="SimSong Bold"/>
          <w:sz w:val="24"/>
          <w:szCs w:val="24"/>
          <w:highlight w:val="none"/>
          <w:rtl w:val="0"/>
          <w:lang w:val="zh-TW" w:eastAsia="zh-TW"/>
        </w:rPr>
        <w:t>表名：</w:t>
      </w:r>
      <w:r>
        <w:rPr>
          <w:b/>
          <w:bCs/>
          <w:sz w:val="24"/>
          <w:szCs w:val="24"/>
          <w:highlight w:val="none"/>
          <w:rtl w:val="0"/>
          <w:lang w:val="en-US"/>
        </w:rPr>
        <w:t xml:space="preserve">academytocourse </w:t>
      </w:r>
    </w:p>
    <w:tbl>
      <w:tblPr>
        <w:tblStyle w:val="6"/>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236"/>
        <w:gridCol w:w="2173"/>
        <w:gridCol w:w="170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字段名称</w:t>
            </w:r>
          </w:p>
        </w:tc>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字段描述</w:t>
            </w:r>
          </w:p>
        </w:tc>
        <w:tc>
          <w:tcPr>
            <w:tcW w:w="1236"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类型</w:t>
            </w:r>
          </w:p>
        </w:tc>
        <w:tc>
          <w:tcPr>
            <w:tcW w:w="2173"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是否允许为空</w:t>
            </w:r>
          </w:p>
        </w:tc>
        <w:tc>
          <w:tcPr>
            <w:tcW w:w="1705"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约束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academyID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学院号</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courseID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课程编号</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2"/>
        <w:framePr w:wrap="auto" w:vAnchor="margin" w:hAnchor="text" w:yAlign="inline"/>
        <w:rPr>
          <w:b/>
          <w:bCs/>
          <w:sz w:val="24"/>
          <w:szCs w:val="24"/>
          <w:highlight w:val="none"/>
        </w:rPr>
      </w:pPr>
    </w:p>
    <w:p>
      <w:pPr>
        <w:pStyle w:val="12"/>
        <w:framePr w:wrap="auto" w:vAnchor="margin" w:hAnchor="text" w:yAlign="inline"/>
        <w:rPr>
          <w:sz w:val="24"/>
          <w:szCs w:val="24"/>
          <w:highlight w:val="none"/>
        </w:rPr>
      </w:pPr>
    </w:p>
    <w:p>
      <w:pPr>
        <w:pStyle w:val="12"/>
        <w:framePr w:wrap="auto" w:vAnchor="margin" w:hAnchor="text" w:yAlign="inline"/>
        <w:rPr>
          <w:b/>
          <w:bCs/>
          <w:sz w:val="24"/>
          <w:szCs w:val="24"/>
          <w:highlight w:val="none"/>
        </w:rPr>
      </w:pPr>
      <w:r>
        <w:rPr>
          <w:rFonts w:hint="eastAsia" w:eastAsia="SimSong Bold"/>
          <w:sz w:val="24"/>
          <w:szCs w:val="24"/>
          <w:highlight w:val="none"/>
          <w:rtl w:val="0"/>
          <w:lang w:val="zh-TW" w:eastAsia="zh-TW"/>
        </w:rPr>
        <w:t>表名：</w:t>
      </w:r>
      <w:r>
        <w:rPr>
          <w:b/>
          <w:bCs/>
          <w:sz w:val="24"/>
          <w:szCs w:val="24"/>
          <w:highlight w:val="none"/>
          <w:rtl w:val="0"/>
          <w:lang w:val="en-US"/>
        </w:rPr>
        <w:t>classinfo</w:t>
      </w:r>
    </w:p>
    <w:tbl>
      <w:tblPr>
        <w:tblStyle w:val="6"/>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236"/>
        <w:gridCol w:w="2173"/>
        <w:gridCol w:w="170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字段名称</w:t>
            </w:r>
          </w:p>
        </w:tc>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字段描述</w:t>
            </w:r>
          </w:p>
        </w:tc>
        <w:tc>
          <w:tcPr>
            <w:tcW w:w="1236"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类型</w:t>
            </w:r>
          </w:p>
        </w:tc>
        <w:tc>
          <w:tcPr>
            <w:tcW w:w="2173"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是否允许为空</w:t>
            </w:r>
          </w:p>
        </w:tc>
        <w:tc>
          <w:tcPr>
            <w:tcW w:w="1705"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约束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courseID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课程号</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PRIMARY KEY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courseName</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课程名</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teacherName</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任课老师</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quarter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上课季度</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week</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上课周次</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PRIMARY KEY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time</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上课时间</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PRIMARY KEY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place</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上课地点</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PRIMARY KEY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studentsNum</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学生数目</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bigint</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2"/>
        <w:framePr w:wrap="auto" w:vAnchor="margin" w:hAnchor="text" w:yAlign="inline"/>
        <w:rPr>
          <w:b/>
          <w:bCs/>
          <w:sz w:val="24"/>
          <w:szCs w:val="24"/>
          <w:highlight w:val="none"/>
        </w:rPr>
      </w:pPr>
    </w:p>
    <w:p>
      <w:pPr>
        <w:pStyle w:val="12"/>
        <w:framePr w:wrap="auto" w:vAnchor="margin" w:hAnchor="text" w:yAlign="inline"/>
        <w:rPr>
          <w:sz w:val="24"/>
          <w:szCs w:val="24"/>
          <w:highlight w:val="none"/>
        </w:rPr>
      </w:pPr>
    </w:p>
    <w:p>
      <w:pPr>
        <w:pStyle w:val="12"/>
        <w:framePr w:wrap="auto" w:vAnchor="margin" w:hAnchor="text" w:yAlign="inline"/>
        <w:rPr>
          <w:b/>
          <w:bCs/>
          <w:sz w:val="24"/>
          <w:szCs w:val="24"/>
          <w:highlight w:val="none"/>
        </w:rPr>
      </w:pPr>
      <w:r>
        <w:rPr>
          <w:rFonts w:hint="eastAsia" w:eastAsia="SimSong Bold"/>
          <w:sz w:val="24"/>
          <w:szCs w:val="24"/>
          <w:highlight w:val="none"/>
          <w:rtl w:val="0"/>
          <w:lang w:val="zh-TW" w:eastAsia="zh-TW"/>
        </w:rPr>
        <w:t>表名：</w:t>
      </w:r>
      <w:r>
        <w:rPr>
          <w:b/>
          <w:bCs/>
          <w:sz w:val="24"/>
          <w:szCs w:val="24"/>
          <w:highlight w:val="none"/>
          <w:rtl w:val="0"/>
          <w:lang w:val="en-US"/>
        </w:rPr>
        <w:t>completeedcourse</w:t>
      </w:r>
    </w:p>
    <w:tbl>
      <w:tblPr>
        <w:tblStyle w:val="6"/>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236"/>
        <w:gridCol w:w="2173"/>
        <w:gridCol w:w="170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字段名称</w:t>
            </w:r>
          </w:p>
        </w:tc>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字段描述</w:t>
            </w:r>
          </w:p>
        </w:tc>
        <w:tc>
          <w:tcPr>
            <w:tcW w:w="1236"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类型</w:t>
            </w:r>
          </w:p>
        </w:tc>
        <w:tc>
          <w:tcPr>
            <w:tcW w:w="2173"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是否允许为空</w:t>
            </w:r>
          </w:p>
        </w:tc>
        <w:tc>
          <w:tcPr>
            <w:tcW w:w="1705"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约束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stuID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学生号</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courseID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课程号</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courseName</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课程名</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score</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分数</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float</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pass</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是否通过</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teacherName</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教师姓名</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credit</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学分</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float</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quarter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季度</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hours</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小时数</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classification</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分类</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2"/>
        <w:framePr w:wrap="auto" w:vAnchor="margin" w:hAnchor="text" w:yAlign="inline"/>
        <w:rPr>
          <w:b/>
          <w:bCs/>
          <w:sz w:val="24"/>
          <w:szCs w:val="24"/>
          <w:highlight w:val="none"/>
        </w:rPr>
      </w:pPr>
    </w:p>
    <w:p>
      <w:pPr>
        <w:pStyle w:val="12"/>
        <w:framePr w:wrap="auto" w:vAnchor="margin" w:hAnchor="text" w:yAlign="inline"/>
        <w:rPr>
          <w:sz w:val="24"/>
          <w:szCs w:val="24"/>
          <w:highlight w:val="none"/>
        </w:rPr>
      </w:pPr>
    </w:p>
    <w:p>
      <w:pPr>
        <w:pStyle w:val="12"/>
        <w:framePr w:wrap="auto" w:vAnchor="margin" w:hAnchor="text" w:yAlign="inline"/>
        <w:rPr>
          <w:b/>
          <w:bCs/>
          <w:sz w:val="24"/>
          <w:szCs w:val="24"/>
          <w:highlight w:val="none"/>
        </w:rPr>
      </w:pPr>
      <w:r>
        <w:rPr>
          <w:rFonts w:hint="eastAsia" w:eastAsia="SimSong Bold"/>
          <w:sz w:val="24"/>
          <w:szCs w:val="24"/>
          <w:highlight w:val="none"/>
          <w:rtl w:val="0"/>
          <w:lang w:val="zh-TW" w:eastAsia="zh-TW"/>
        </w:rPr>
        <w:t>表名：</w:t>
      </w:r>
      <w:r>
        <w:rPr>
          <w:b/>
          <w:bCs/>
          <w:sz w:val="24"/>
          <w:szCs w:val="24"/>
          <w:highlight w:val="none"/>
          <w:rtl w:val="0"/>
          <w:lang w:val="en-US"/>
        </w:rPr>
        <w:t>courseinfo</w:t>
      </w:r>
    </w:p>
    <w:tbl>
      <w:tblPr>
        <w:tblStyle w:val="6"/>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236"/>
        <w:gridCol w:w="2173"/>
        <w:gridCol w:w="170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字段名称</w:t>
            </w:r>
          </w:p>
        </w:tc>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字段描述</w:t>
            </w:r>
          </w:p>
        </w:tc>
        <w:tc>
          <w:tcPr>
            <w:tcW w:w="1236"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类型</w:t>
            </w:r>
          </w:p>
        </w:tc>
        <w:tc>
          <w:tcPr>
            <w:tcW w:w="2173"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是否允许为空</w:t>
            </w:r>
          </w:p>
        </w:tc>
        <w:tc>
          <w:tcPr>
            <w:tcW w:w="1705"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约束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courseID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课程号</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PRIMARY KEY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courseName</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课程名</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credit</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学分</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bigint</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classification</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分类</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capacity</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教室容量</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bigint</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hours</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小时</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2"/>
        <w:framePr w:wrap="auto" w:vAnchor="margin" w:hAnchor="text" w:yAlign="inline"/>
        <w:rPr>
          <w:b/>
          <w:bCs/>
          <w:sz w:val="24"/>
          <w:szCs w:val="24"/>
          <w:highlight w:val="none"/>
        </w:rPr>
      </w:pPr>
    </w:p>
    <w:p>
      <w:pPr>
        <w:pStyle w:val="12"/>
        <w:framePr w:wrap="auto" w:vAnchor="margin" w:hAnchor="text" w:yAlign="inline"/>
        <w:rPr>
          <w:sz w:val="24"/>
          <w:szCs w:val="24"/>
          <w:highlight w:val="none"/>
        </w:rPr>
      </w:pPr>
    </w:p>
    <w:p>
      <w:pPr>
        <w:pStyle w:val="12"/>
        <w:framePr w:wrap="auto" w:vAnchor="margin" w:hAnchor="text" w:yAlign="inline"/>
        <w:rPr>
          <w:b/>
          <w:bCs/>
          <w:sz w:val="24"/>
          <w:szCs w:val="24"/>
          <w:highlight w:val="none"/>
        </w:rPr>
      </w:pPr>
      <w:r>
        <w:rPr>
          <w:rFonts w:hint="eastAsia" w:eastAsia="SimSong Bold"/>
          <w:sz w:val="24"/>
          <w:szCs w:val="24"/>
          <w:highlight w:val="none"/>
          <w:rtl w:val="0"/>
          <w:lang w:val="zh-TW" w:eastAsia="zh-TW"/>
        </w:rPr>
        <w:t>表名：</w:t>
      </w:r>
      <w:r>
        <w:rPr>
          <w:b/>
          <w:bCs/>
          <w:sz w:val="24"/>
          <w:szCs w:val="24"/>
          <w:highlight w:val="none"/>
          <w:rtl w:val="0"/>
          <w:lang w:val="en-US"/>
        </w:rPr>
        <w:t>majorinfo</w:t>
      </w:r>
    </w:p>
    <w:tbl>
      <w:tblPr>
        <w:tblStyle w:val="6"/>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236"/>
        <w:gridCol w:w="2173"/>
        <w:gridCol w:w="170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字段名称</w:t>
            </w:r>
          </w:p>
        </w:tc>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字段描述</w:t>
            </w:r>
          </w:p>
        </w:tc>
        <w:tc>
          <w:tcPr>
            <w:tcW w:w="1236"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类型</w:t>
            </w:r>
          </w:p>
        </w:tc>
        <w:tc>
          <w:tcPr>
            <w:tcW w:w="2173"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是否允许为空</w:t>
            </w:r>
          </w:p>
        </w:tc>
        <w:tc>
          <w:tcPr>
            <w:tcW w:w="1705"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约束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majorID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专业编号</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PRIMARY KEY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majorName</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专业名称</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academyID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学院编号</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academyName</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学院名称</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rFonts w:hint="default" w:eastAsia="Arial Unicode MS"/>
                <w:highlight w:val="none"/>
                <w:shd w:val="clear" w:color="auto" w:fill="auto"/>
                <w:rtl w:val="0"/>
                <w:lang w:val="en-US" w:eastAsia="zh-CN"/>
              </w:rPr>
            </w:pPr>
            <w:r>
              <w:rPr>
                <w:rFonts w:hint="eastAsia"/>
                <w:highlight w:val="none"/>
                <w:shd w:val="clear" w:color="auto" w:fill="auto"/>
                <w:rtl w:val="0"/>
                <w:lang w:val="en-US" w:eastAsia="zh-CN"/>
              </w:rPr>
              <w:t>credit</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rFonts w:hint="default" w:eastAsia="宋体"/>
                <w:highlight w:val="none"/>
                <w:shd w:val="clear" w:color="auto" w:fill="auto"/>
                <w:rtl w:val="0"/>
                <w:lang w:val="en-US" w:eastAsia="zh-CN"/>
              </w:rPr>
            </w:pPr>
            <w:r>
              <w:rPr>
                <w:rFonts w:hint="eastAsia" w:eastAsia="宋体"/>
                <w:highlight w:val="none"/>
                <w:shd w:val="clear" w:color="auto" w:fill="auto"/>
                <w:rtl w:val="0"/>
                <w:lang w:val="en-US" w:eastAsia="zh-CN"/>
              </w:rPr>
              <w:t>学分需求</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rFonts w:hint="default" w:eastAsia="Arial Unicode MS"/>
                <w:highlight w:val="none"/>
                <w:shd w:val="clear" w:color="auto" w:fill="auto"/>
                <w:rtl w:val="0"/>
                <w:lang w:val="en-US" w:eastAsia="zh-CN"/>
              </w:rPr>
            </w:pPr>
            <w:r>
              <w:rPr>
                <w:rFonts w:hint="eastAsia"/>
                <w:highlight w:val="none"/>
                <w:shd w:val="clear" w:color="auto" w:fill="auto"/>
                <w:rtl w:val="0"/>
                <w:lang w:val="en-US" w:eastAsia="zh-CN"/>
              </w:rPr>
              <w:t>bigint</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rFonts w:hint="default" w:eastAsia="Arial Unicode MS"/>
                <w:highlight w:val="none"/>
                <w:shd w:val="clear" w:color="auto" w:fill="auto"/>
                <w:rtl w:val="0"/>
                <w:lang w:val="en-US" w:eastAsia="zh-CN"/>
              </w:rPr>
            </w:pPr>
            <w:r>
              <w:rPr>
                <w:rFonts w:hint="eastAsia"/>
                <w:highlight w:val="none"/>
                <w:shd w:val="clear" w:color="auto" w:fill="auto"/>
                <w:rtl w:val="0"/>
                <w:lang w:val="en-US" w:eastAsia="zh-CN"/>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2"/>
        <w:framePr w:wrap="auto" w:vAnchor="margin" w:hAnchor="text" w:yAlign="inline"/>
        <w:rPr>
          <w:b/>
          <w:bCs/>
          <w:sz w:val="24"/>
          <w:szCs w:val="24"/>
          <w:highlight w:val="none"/>
        </w:rPr>
      </w:pPr>
    </w:p>
    <w:p>
      <w:pPr>
        <w:pStyle w:val="12"/>
        <w:framePr w:wrap="auto" w:vAnchor="margin" w:hAnchor="text" w:yAlign="inline"/>
        <w:rPr>
          <w:b/>
          <w:bCs/>
          <w:sz w:val="24"/>
          <w:szCs w:val="24"/>
          <w:highlight w:val="none"/>
        </w:rPr>
      </w:pPr>
    </w:p>
    <w:p>
      <w:pPr>
        <w:pStyle w:val="12"/>
        <w:framePr w:wrap="auto" w:vAnchor="margin" w:hAnchor="text" w:yAlign="inline"/>
        <w:rPr>
          <w:b/>
          <w:bCs/>
          <w:sz w:val="24"/>
          <w:szCs w:val="24"/>
          <w:highlight w:val="none"/>
        </w:rPr>
      </w:pPr>
      <w:r>
        <w:rPr>
          <w:rFonts w:hint="eastAsia" w:eastAsia="SimSong Bold"/>
          <w:sz w:val="24"/>
          <w:szCs w:val="24"/>
          <w:highlight w:val="none"/>
          <w:rtl w:val="0"/>
          <w:lang w:val="zh-TW" w:eastAsia="zh-TW"/>
        </w:rPr>
        <w:t>表名：</w:t>
      </w:r>
      <w:r>
        <w:rPr>
          <w:b/>
          <w:bCs/>
          <w:sz w:val="24"/>
          <w:szCs w:val="24"/>
          <w:highlight w:val="none"/>
          <w:rtl w:val="0"/>
          <w:lang w:val="en-US"/>
        </w:rPr>
        <w:t>majortocourse</w:t>
      </w:r>
    </w:p>
    <w:tbl>
      <w:tblPr>
        <w:tblStyle w:val="6"/>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236"/>
        <w:gridCol w:w="2173"/>
        <w:gridCol w:w="170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字段名称</w:t>
            </w:r>
          </w:p>
        </w:tc>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字段描述</w:t>
            </w:r>
          </w:p>
        </w:tc>
        <w:tc>
          <w:tcPr>
            <w:tcW w:w="1236"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类型</w:t>
            </w:r>
          </w:p>
        </w:tc>
        <w:tc>
          <w:tcPr>
            <w:tcW w:w="2173"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是否允许为空</w:t>
            </w:r>
          </w:p>
        </w:tc>
        <w:tc>
          <w:tcPr>
            <w:tcW w:w="1705"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约束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majorID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courseID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gradeNum</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2"/>
        <w:framePr w:wrap="auto" w:vAnchor="margin" w:hAnchor="text" w:yAlign="inline"/>
        <w:rPr>
          <w:b/>
          <w:bCs/>
          <w:sz w:val="24"/>
          <w:szCs w:val="24"/>
          <w:highlight w:val="none"/>
        </w:rPr>
      </w:pPr>
    </w:p>
    <w:p>
      <w:pPr>
        <w:pStyle w:val="12"/>
        <w:framePr w:wrap="auto" w:vAnchor="margin" w:hAnchor="text" w:yAlign="inline"/>
        <w:rPr>
          <w:sz w:val="24"/>
          <w:szCs w:val="24"/>
          <w:highlight w:val="none"/>
        </w:rPr>
      </w:pPr>
    </w:p>
    <w:p>
      <w:pPr>
        <w:pStyle w:val="12"/>
        <w:framePr w:wrap="auto" w:vAnchor="margin" w:hAnchor="text" w:yAlign="inline"/>
        <w:rPr>
          <w:b/>
          <w:bCs/>
          <w:sz w:val="24"/>
          <w:szCs w:val="24"/>
          <w:highlight w:val="none"/>
        </w:rPr>
      </w:pPr>
      <w:r>
        <w:rPr>
          <w:rFonts w:hint="eastAsia" w:eastAsia="SimSong Bold"/>
          <w:sz w:val="24"/>
          <w:szCs w:val="24"/>
          <w:highlight w:val="none"/>
          <w:rtl w:val="0"/>
          <w:lang w:val="zh-TW" w:eastAsia="zh-TW"/>
        </w:rPr>
        <w:t>表名：</w:t>
      </w:r>
      <w:r>
        <w:rPr>
          <w:b/>
          <w:bCs/>
          <w:sz w:val="24"/>
          <w:szCs w:val="24"/>
          <w:highlight w:val="none"/>
          <w:rtl w:val="0"/>
          <w:lang w:val="en-US"/>
        </w:rPr>
        <w:t>studentinfo</w:t>
      </w:r>
    </w:p>
    <w:tbl>
      <w:tblPr>
        <w:tblStyle w:val="6"/>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236"/>
        <w:gridCol w:w="2173"/>
        <w:gridCol w:w="170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字段名称</w:t>
            </w:r>
          </w:p>
        </w:tc>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字段描述</w:t>
            </w:r>
          </w:p>
        </w:tc>
        <w:tc>
          <w:tcPr>
            <w:tcW w:w="1236"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类型</w:t>
            </w:r>
          </w:p>
        </w:tc>
        <w:tc>
          <w:tcPr>
            <w:tcW w:w="2173"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是否允许为空</w:t>
            </w:r>
          </w:p>
        </w:tc>
        <w:tc>
          <w:tcPr>
            <w:tcW w:w="1705"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约束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stuID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学生号</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PRIMARY KEY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stuName</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学生姓名</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password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密码</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majorID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专业号</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gradeNum</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年级号</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classNum</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学号</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bigint</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rFonts w:hint="default" w:eastAsia="Arial Unicode MS"/>
                <w:highlight w:val="none"/>
                <w:shd w:val="clear" w:color="auto" w:fill="auto"/>
                <w:rtl w:val="0"/>
                <w:lang w:val="en-US" w:eastAsia="zh-CN"/>
              </w:rPr>
            </w:pPr>
            <w:r>
              <w:rPr>
                <w:rFonts w:hint="eastAsia"/>
                <w:highlight w:val="none"/>
                <w:shd w:val="clear" w:color="auto" w:fill="auto"/>
                <w:rtl w:val="0"/>
                <w:lang w:val="en-US" w:eastAsia="zh-CN"/>
              </w:rPr>
              <w:t>credit</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rFonts w:hint="eastAsia" w:eastAsia="宋体"/>
                <w:highlight w:val="none"/>
                <w:shd w:val="clear" w:color="auto" w:fill="auto"/>
                <w:rtl w:val="0"/>
                <w:lang w:val="en-US" w:eastAsia="zh-CN"/>
              </w:rPr>
            </w:pPr>
            <w:r>
              <w:rPr>
                <w:rFonts w:hint="eastAsia" w:eastAsia="宋体"/>
                <w:highlight w:val="none"/>
                <w:shd w:val="clear" w:color="auto" w:fill="auto"/>
                <w:rtl w:val="0"/>
                <w:lang w:val="en-US" w:eastAsia="zh-CN"/>
              </w:rPr>
              <w:t>已修学分</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rFonts w:hint="default" w:eastAsia="Arial Unicode MS"/>
                <w:highlight w:val="none"/>
                <w:shd w:val="clear" w:color="auto" w:fill="auto"/>
                <w:rtl w:val="0"/>
                <w:lang w:val="en-US" w:eastAsia="zh-CN"/>
              </w:rPr>
            </w:pPr>
            <w:r>
              <w:rPr>
                <w:rFonts w:hint="eastAsia"/>
                <w:highlight w:val="none"/>
                <w:shd w:val="clear" w:color="auto" w:fill="auto"/>
                <w:rtl w:val="0"/>
                <w:lang w:val="en-US" w:eastAsia="zh-CN"/>
              </w:rPr>
              <w:t>bigint</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rFonts w:hint="default" w:eastAsia="Arial Unicode MS"/>
                <w:highlight w:val="none"/>
                <w:shd w:val="clear" w:color="auto" w:fill="auto"/>
                <w:rtl w:val="0"/>
                <w:lang w:val="en-US" w:eastAsia="zh-CN"/>
              </w:rPr>
            </w:pPr>
            <w:r>
              <w:rPr>
                <w:rFonts w:hint="eastAsia"/>
                <w:highlight w:val="none"/>
                <w:shd w:val="clear" w:color="auto" w:fill="auto"/>
                <w:rtl w:val="0"/>
                <w:lang w:val="en-US" w:eastAsia="zh-CN"/>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2"/>
        <w:framePr w:wrap="auto" w:vAnchor="margin" w:hAnchor="text" w:yAlign="inline"/>
        <w:rPr>
          <w:b/>
          <w:bCs/>
          <w:sz w:val="24"/>
          <w:szCs w:val="24"/>
          <w:highlight w:val="none"/>
        </w:rPr>
      </w:pPr>
    </w:p>
    <w:p>
      <w:pPr>
        <w:pStyle w:val="12"/>
        <w:framePr w:wrap="auto" w:vAnchor="margin" w:hAnchor="text" w:yAlign="inline"/>
        <w:rPr>
          <w:sz w:val="24"/>
          <w:szCs w:val="24"/>
          <w:highlight w:val="none"/>
        </w:rPr>
      </w:pPr>
    </w:p>
    <w:p>
      <w:pPr>
        <w:pStyle w:val="12"/>
        <w:framePr w:wrap="auto" w:vAnchor="margin" w:hAnchor="text" w:yAlign="inline"/>
        <w:rPr>
          <w:b/>
          <w:bCs/>
          <w:sz w:val="24"/>
          <w:szCs w:val="24"/>
          <w:highlight w:val="none"/>
        </w:rPr>
      </w:pPr>
      <w:r>
        <w:rPr>
          <w:rFonts w:hint="eastAsia" w:eastAsia="SimSong Bold"/>
          <w:sz w:val="24"/>
          <w:szCs w:val="24"/>
          <w:highlight w:val="none"/>
          <w:rtl w:val="0"/>
          <w:lang w:val="zh-TW" w:eastAsia="zh-TW"/>
        </w:rPr>
        <w:t>表名：</w:t>
      </w:r>
      <w:r>
        <w:rPr>
          <w:b/>
          <w:bCs/>
          <w:sz w:val="24"/>
          <w:szCs w:val="24"/>
          <w:highlight w:val="none"/>
          <w:rtl w:val="0"/>
          <w:lang w:val="en-US"/>
        </w:rPr>
        <w:t>stutocourse</w:t>
      </w:r>
    </w:p>
    <w:tbl>
      <w:tblPr>
        <w:tblStyle w:val="6"/>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236"/>
        <w:gridCol w:w="2173"/>
        <w:gridCol w:w="170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字段名称</w:t>
            </w:r>
          </w:p>
        </w:tc>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字段描述</w:t>
            </w:r>
          </w:p>
        </w:tc>
        <w:tc>
          <w:tcPr>
            <w:tcW w:w="1236"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类型</w:t>
            </w:r>
          </w:p>
        </w:tc>
        <w:tc>
          <w:tcPr>
            <w:tcW w:w="2173"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是否允许为空</w:t>
            </w:r>
          </w:p>
        </w:tc>
        <w:tc>
          <w:tcPr>
            <w:tcW w:w="1705"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约束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stuID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学生号</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courseID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课程号</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classification</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分类</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2"/>
        <w:framePr w:wrap="auto" w:vAnchor="margin" w:hAnchor="text" w:yAlign="inline"/>
        <w:rPr>
          <w:b/>
          <w:bCs/>
          <w:sz w:val="24"/>
          <w:szCs w:val="24"/>
          <w:highlight w:val="none"/>
        </w:rPr>
      </w:pPr>
    </w:p>
    <w:p>
      <w:pPr>
        <w:pStyle w:val="12"/>
        <w:framePr w:wrap="auto" w:vAnchor="margin" w:hAnchor="text" w:yAlign="inline"/>
        <w:rPr>
          <w:sz w:val="24"/>
          <w:szCs w:val="24"/>
          <w:highlight w:val="none"/>
        </w:rPr>
      </w:pPr>
    </w:p>
    <w:p>
      <w:pPr>
        <w:pStyle w:val="12"/>
        <w:framePr w:wrap="auto" w:vAnchor="margin" w:hAnchor="text" w:yAlign="inline"/>
        <w:rPr>
          <w:b/>
          <w:bCs/>
          <w:sz w:val="24"/>
          <w:szCs w:val="24"/>
          <w:highlight w:val="none"/>
        </w:rPr>
      </w:pPr>
      <w:r>
        <w:rPr>
          <w:rFonts w:hint="eastAsia" w:eastAsia="SimSong Bold"/>
          <w:sz w:val="24"/>
          <w:szCs w:val="24"/>
          <w:highlight w:val="none"/>
          <w:rtl w:val="0"/>
          <w:lang w:val="zh-TW" w:eastAsia="zh-TW"/>
        </w:rPr>
        <w:t>表名：</w:t>
      </w:r>
      <w:r>
        <w:rPr>
          <w:b/>
          <w:bCs/>
          <w:sz w:val="24"/>
          <w:szCs w:val="24"/>
          <w:highlight w:val="none"/>
          <w:rtl w:val="0"/>
          <w:lang w:val="en-US"/>
        </w:rPr>
        <w:t>teacherinfo</w:t>
      </w:r>
    </w:p>
    <w:tbl>
      <w:tblPr>
        <w:tblStyle w:val="6"/>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236"/>
        <w:gridCol w:w="2173"/>
        <w:gridCol w:w="170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字段名称</w:t>
            </w:r>
          </w:p>
        </w:tc>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字段描述</w:t>
            </w:r>
          </w:p>
        </w:tc>
        <w:tc>
          <w:tcPr>
            <w:tcW w:w="1236"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类型</w:t>
            </w:r>
          </w:p>
        </w:tc>
        <w:tc>
          <w:tcPr>
            <w:tcW w:w="2173"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是否允许为空</w:t>
            </w:r>
          </w:p>
        </w:tc>
        <w:tc>
          <w:tcPr>
            <w:tcW w:w="1705"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约束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teacherID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教师号</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PRIMARY KEY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teacherName</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教师姓名</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password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密码</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level</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等级</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2"/>
        <w:framePr w:wrap="auto" w:vAnchor="margin" w:hAnchor="text" w:yAlign="inline"/>
        <w:rPr>
          <w:b/>
          <w:bCs/>
          <w:sz w:val="24"/>
          <w:szCs w:val="24"/>
          <w:highlight w:val="none"/>
        </w:rPr>
      </w:pPr>
    </w:p>
    <w:p>
      <w:pPr>
        <w:pStyle w:val="12"/>
        <w:framePr w:wrap="auto" w:vAnchor="margin" w:hAnchor="text" w:yAlign="inline"/>
        <w:rPr>
          <w:b/>
          <w:bCs/>
          <w:sz w:val="24"/>
          <w:szCs w:val="24"/>
          <w:highlight w:val="none"/>
        </w:rPr>
      </w:pPr>
    </w:p>
    <w:p>
      <w:pPr>
        <w:pStyle w:val="12"/>
        <w:framePr w:wrap="auto" w:vAnchor="margin" w:hAnchor="text" w:yAlign="inline"/>
        <w:rPr>
          <w:b/>
          <w:bCs/>
          <w:sz w:val="24"/>
          <w:szCs w:val="24"/>
          <w:highlight w:val="none"/>
        </w:rPr>
      </w:pPr>
      <w:r>
        <w:rPr>
          <w:rFonts w:hint="eastAsia" w:eastAsia="SimSong Bold"/>
          <w:sz w:val="24"/>
          <w:szCs w:val="24"/>
          <w:highlight w:val="none"/>
          <w:rtl w:val="0"/>
          <w:lang w:val="zh-TW" w:eastAsia="zh-TW"/>
        </w:rPr>
        <w:t>表名：</w:t>
      </w:r>
      <w:r>
        <w:rPr>
          <w:b/>
          <w:bCs/>
          <w:sz w:val="24"/>
          <w:szCs w:val="24"/>
          <w:highlight w:val="none"/>
          <w:rtl w:val="0"/>
          <w:lang w:val="en-US"/>
        </w:rPr>
        <w:t>teachertocourse</w:t>
      </w:r>
    </w:p>
    <w:tbl>
      <w:tblPr>
        <w:tblStyle w:val="6"/>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236"/>
        <w:gridCol w:w="2173"/>
        <w:gridCol w:w="170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字段名称</w:t>
            </w:r>
          </w:p>
        </w:tc>
        <w:tc>
          <w:tcPr>
            <w:tcW w:w="17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字段描述</w:t>
            </w:r>
          </w:p>
        </w:tc>
        <w:tc>
          <w:tcPr>
            <w:tcW w:w="1236"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类型</w:t>
            </w:r>
          </w:p>
        </w:tc>
        <w:tc>
          <w:tcPr>
            <w:tcW w:w="2173"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是否允许为空</w:t>
            </w:r>
          </w:p>
        </w:tc>
        <w:tc>
          <w:tcPr>
            <w:tcW w:w="1705"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约束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teacherID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教师号</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courseID</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课程号</w:t>
            </w:r>
          </w:p>
        </w:tc>
        <w:tc>
          <w:tcPr>
            <w:tcW w:w="12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2"/>
        <w:framePr w:wrap="auto" w:vAnchor="margin" w:hAnchor="text" w:yAlign="inline"/>
        <w:rPr>
          <w:b/>
          <w:bCs/>
          <w:sz w:val="24"/>
          <w:szCs w:val="24"/>
          <w:highlight w:val="none"/>
        </w:rPr>
      </w:pPr>
    </w:p>
    <w:p>
      <w:pPr>
        <w:pStyle w:val="12"/>
        <w:framePr w:wrap="auto" w:vAnchor="margin" w:hAnchor="text" w:yAlign="inline"/>
        <w:rPr>
          <w:sz w:val="24"/>
          <w:szCs w:val="24"/>
          <w:highlight w:val="none"/>
        </w:rPr>
      </w:pPr>
    </w:p>
    <w:p>
      <w:pPr>
        <w:pStyle w:val="12"/>
        <w:framePr w:wrap="auto" w:vAnchor="margin" w:hAnchor="text" w:yAlign="inline"/>
        <w:rPr>
          <w:b/>
          <w:bCs/>
          <w:sz w:val="24"/>
          <w:szCs w:val="24"/>
          <w:highlight w:val="none"/>
        </w:rPr>
      </w:pPr>
      <w:r>
        <w:rPr>
          <w:rFonts w:hint="eastAsia" w:eastAsia="SimSong Bold"/>
          <w:sz w:val="24"/>
          <w:szCs w:val="24"/>
          <w:highlight w:val="none"/>
          <w:rtl w:val="0"/>
          <w:lang w:val="zh-TW" w:eastAsia="zh-TW"/>
        </w:rPr>
        <w:t>表名：</w:t>
      </w:r>
      <w:r>
        <w:rPr>
          <w:b/>
          <w:bCs/>
          <w:sz w:val="24"/>
          <w:szCs w:val="24"/>
          <w:highlight w:val="none"/>
          <w:rtl w:val="0"/>
          <w:lang w:val="en-US"/>
        </w:rPr>
        <w:t>timetoacademy</w:t>
      </w:r>
    </w:p>
    <w:tbl>
      <w:tblPr>
        <w:tblStyle w:val="6"/>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50"/>
        <w:gridCol w:w="1696"/>
        <w:gridCol w:w="1228"/>
        <w:gridCol w:w="2156"/>
        <w:gridCol w:w="169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50"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字段名称</w:t>
            </w:r>
          </w:p>
        </w:tc>
        <w:tc>
          <w:tcPr>
            <w:tcW w:w="1696"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字段描述</w:t>
            </w:r>
          </w:p>
        </w:tc>
        <w:tc>
          <w:tcPr>
            <w:tcW w:w="1228"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类型</w:t>
            </w:r>
          </w:p>
        </w:tc>
        <w:tc>
          <w:tcPr>
            <w:tcW w:w="2156"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是否允许为空</w:t>
            </w:r>
          </w:p>
        </w:tc>
        <w:tc>
          <w:tcPr>
            <w:tcW w:w="1692"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约束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academyID</w:t>
            </w:r>
          </w:p>
        </w:tc>
        <w:tc>
          <w:tcPr>
            <w:tcW w:w="1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学院号</w:t>
            </w:r>
          </w:p>
        </w:tc>
        <w:tc>
          <w:tcPr>
            <w:tcW w:w="12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char</w:t>
            </w:r>
          </w:p>
        </w:tc>
        <w:tc>
          <w:tcPr>
            <w:tcW w:w="215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classification</w:t>
            </w:r>
          </w:p>
        </w:tc>
        <w:tc>
          <w:tcPr>
            <w:tcW w:w="1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分类</w:t>
            </w:r>
          </w:p>
        </w:tc>
        <w:tc>
          <w:tcPr>
            <w:tcW w:w="12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varchar</w:t>
            </w:r>
          </w:p>
        </w:tc>
        <w:tc>
          <w:tcPr>
            <w:tcW w:w="215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NOT NULL</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starttimemonth`</w:t>
            </w:r>
          </w:p>
        </w:tc>
        <w:tc>
          <w:tcPr>
            <w:tcW w:w="1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开始月份</w:t>
            </w:r>
          </w:p>
        </w:tc>
        <w:tc>
          <w:tcPr>
            <w:tcW w:w="12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int</w:t>
            </w:r>
          </w:p>
        </w:tc>
        <w:tc>
          <w:tcPr>
            <w:tcW w:w="215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starttimeday</w:t>
            </w:r>
          </w:p>
        </w:tc>
        <w:tc>
          <w:tcPr>
            <w:tcW w:w="1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开始日期</w:t>
            </w:r>
          </w:p>
        </w:tc>
        <w:tc>
          <w:tcPr>
            <w:tcW w:w="12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int</w:t>
            </w:r>
          </w:p>
        </w:tc>
        <w:tc>
          <w:tcPr>
            <w:tcW w:w="215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endtimemonth</w:t>
            </w:r>
          </w:p>
        </w:tc>
        <w:tc>
          <w:tcPr>
            <w:tcW w:w="1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结束月份</w:t>
            </w:r>
          </w:p>
        </w:tc>
        <w:tc>
          <w:tcPr>
            <w:tcW w:w="12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int</w:t>
            </w:r>
          </w:p>
        </w:tc>
        <w:tc>
          <w:tcPr>
            <w:tcW w:w="215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endtimeday</w:t>
            </w:r>
          </w:p>
        </w:tc>
        <w:tc>
          <w:tcPr>
            <w:tcW w:w="1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rFonts w:hint="eastAsia" w:eastAsia="宋体"/>
                <w:highlight w:val="none"/>
                <w:shd w:val="clear" w:color="auto" w:fill="auto"/>
                <w:rtl w:val="0"/>
                <w:lang w:val="zh-TW" w:eastAsia="zh-TW"/>
              </w:rPr>
              <w:t>结束日期</w:t>
            </w:r>
          </w:p>
        </w:tc>
        <w:tc>
          <w:tcPr>
            <w:tcW w:w="12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int</w:t>
            </w:r>
          </w:p>
        </w:tc>
        <w:tc>
          <w:tcPr>
            <w:tcW w:w="215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rap="auto" w:vAnchor="margin" w:hAnchor="text" w:yAlign="inline"/>
              <w:rPr>
                <w:highlight w:val="none"/>
              </w:rPr>
            </w:pPr>
            <w:r>
              <w:rPr>
                <w:highlight w:val="none"/>
                <w:shd w:val="clear" w:color="auto" w:fill="auto"/>
                <w:rtl w:val="0"/>
                <w:lang w:val="en-US"/>
              </w:rPr>
              <w:t>DEFAULT NULL</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2"/>
        <w:framePr w:wrap="auto" w:vAnchor="margin" w:hAnchor="text" w:yAlign="inline"/>
        <w:rPr>
          <w:b/>
          <w:bCs/>
          <w:sz w:val="24"/>
          <w:szCs w:val="24"/>
        </w:rPr>
      </w:pPr>
    </w:p>
    <w:p>
      <w:pPr>
        <w:pStyle w:val="15"/>
        <w:framePr w:wrap="auto" w:vAnchor="margin" w:hAnchor="text" w:yAlign="inline"/>
        <w:rPr>
          <w:sz w:val="28"/>
          <w:szCs w:val="28"/>
        </w:rPr>
      </w:pPr>
      <w:bookmarkStart w:id="17" w:name="_Toc17"/>
      <w:r>
        <w:rPr>
          <w:sz w:val="28"/>
          <w:szCs w:val="28"/>
          <w:rtl w:val="0"/>
          <w:lang w:val="en-US"/>
        </w:rPr>
        <w:t>3.3</w:t>
      </w:r>
      <w:r>
        <w:rPr>
          <w:rFonts w:ascii="黑体" w:hAnsi="黑体" w:eastAsia="黑体" w:cs="黑体"/>
          <w:sz w:val="28"/>
          <w:szCs w:val="28"/>
          <w:rtl w:val="0"/>
          <w:lang w:val="zh-TW" w:eastAsia="zh-TW"/>
        </w:rPr>
        <w:t>物理结构设计</w:t>
      </w:r>
      <w:bookmarkEnd w:id="17"/>
    </w:p>
    <w:p>
      <w:pPr>
        <w:pStyle w:val="12"/>
        <w:framePr w:wrap="auto" w:vAnchor="margin" w:hAnchor="text" w:yAlign="inline"/>
        <w:ind w:firstLine="420"/>
        <w:rPr>
          <w:sz w:val="24"/>
          <w:szCs w:val="24"/>
        </w:rPr>
      </w:pPr>
      <w:r>
        <w:rPr>
          <w:rFonts w:hint="eastAsia" w:eastAsia="宋体"/>
          <w:sz w:val="24"/>
          <w:szCs w:val="24"/>
          <w:rtl w:val="0"/>
          <w:lang w:val="zh-TW" w:eastAsia="zh-TW"/>
        </w:rPr>
        <w:t>系统数据的物理结构设计主要包括数据库的在物理设备上的存储结构与存储方法等。为一个给定的逻辑数据模型选取一个最适合应用环境的物理结构的过程，就是数据库的物理设计。 对于本系统来说，由于本系统采取的是关系型数据库，而且数据库管理系统是</w:t>
      </w:r>
      <w:r>
        <w:rPr>
          <w:sz w:val="24"/>
          <w:szCs w:val="24"/>
          <w:rtl w:val="0"/>
          <w:lang w:val="en-US"/>
        </w:rPr>
        <w:t>MySQL</w:t>
      </w:r>
      <w:r>
        <w:rPr>
          <w:rFonts w:hint="eastAsia" w:eastAsia="宋体"/>
          <w:sz w:val="24"/>
          <w:szCs w:val="24"/>
          <w:rtl w:val="0"/>
          <w:lang w:val="zh-TW" w:eastAsia="zh-TW"/>
        </w:rPr>
        <w:t>，所以本系统采用索引存储方法作为关系模式的存取方法。</w:t>
      </w:r>
    </w:p>
    <w:p>
      <w:pPr>
        <w:pStyle w:val="12"/>
        <w:framePr w:wrap="auto" w:vAnchor="margin" w:hAnchor="text" w:yAlign="inline"/>
        <w:ind w:firstLine="420"/>
        <w:rPr>
          <w:sz w:val="24"/>
          <w:szCs w:val="24"/>
        </w:rPr>
      </w:pPr>
      <w:r>
        <w:rPr>
          <w:rFonts w:hint="eastAsia" w:eastAsia="宋体"/>
          <w:sz w:val="24"/>
          <w:szCs w:val="24"/>
          <w:rtl w:val="0"/>
          <w:lang w:val="zh-TW" w:eastAsia="zh-TW"/>
        </w:rPr>
        <w:t>从数据库管理系统的角度来看，视图是对于数据类型的一种描述，当创建了一个视图的时候，便通过封装一个</w:t>
      </w:r>
      <w:r>
        <w:rPr>
          <w:sz w:val="24"/>
          <w:szCs w:val="24"/>
          <w:rtl w:val="0"/>
          <w:lang w:val="en-US"/>
        </w:rPr>
        <w:t>SELECT</w:t>
      </w:r>
      <w:r>
        <w:rPr>
          <w:rFonts w:hint="eastAsia" w:eastAsia="宋体"/>
          <w:sz w:val="24"/>
          <w:szCs w:val="24"/>
          <w:rtl w:val="0"/>
          <w:lang w:val="zh-TW" w:eastAsia="zh-TW"/>
        </w:rPr>
        <w:t xml:space="preserve">语句来定义元数据，当在另一个查询的 </w:t>
      </w:r>
      <w:r>
        <w:rPr>
          <w:sz w:val="24"/>
          <w:szCs w:val="24"/>
          <w:rtl w:val="0"/>
          <w:lang w:val="en-US"/>
        </w:rPr>
        <w:t xml:space="preserve">FROM </w:t>
      </w:r>
      <w:r>
        <w:rPr>
          <w:rFonts w:hint="eastAsia" w:eastAsia="宋体"/>
          <w:sz w:val="24"/>
          <w:szCs w:val="24"/>
          <w:rtl w:val="0"/>
          <w:lang w:val="zh-TW" w:eastAsia="zh-TW"/>
        </w:rPr>
        <w:t>子句中引用视图时，将从系统目录检索该元数据，并替代该视图的引用扩展元数据。视图扩展之后，</w:t>
      </w:r>
      <w:r>
        <w:rPr>
          <w:sz w:val="24"/>
          <w:szCs w:val="24"/>
          <w:rtl w:val="0"/>
          <w:lang w:val="en-US"/>
        </w:rPr>
        <w:t>My SQL</w:t>
      </w:r>
      <w:r>
        <w:rPr>
          <w:rFonts w:hint="eastAsia" w:eastAsia="宋体"/>
          <w:sz w:val="24"/>
          <w:szCs w:val="24"/>
          <w:rtl w:val="0"/>
          <w:lang w:val="zh-TW" w:eastAsia="zh-TW"/>
        </w:rPr>
        <w:t>的查询优化器会为执行查询编译一个执行计划。本系统的查询条件所涉及到的属性如下：</w:t>
      </w:r>
    </w:p>
    <w:p>
      <w:pPr>
        <w:pStyle w:val="12"/>
        <w:framePr w:wrap="auto" w:vAnchor="margin" w:hAnchor="text" w:yAlign="inline"/>
        <w:numPr>
          <w:ilvl w:val="0"/>
          <w:numId w:val="2"/>
        </w:numPr>
        <w:bidi w:val="0"/>
        <w:ind w:right="0"/>
        <w:jc w:val="both"/>
        <w:rPr>
          <w:sz w:val="24"/>
          <w:szCs w:val="24"/>
          <w:rtl w:val="0"/>
          <w:lang w:val="zh-TW" w:eastAsia="zh-TW"/>
        </w:rPr>
      </w:pPr>
      <w:r>
        <w:rPr>
          <w:rFonts w:hint="eastAsia" w:eastAsia="宋体"/>
          <w:sz w:val="24"/>
          <w:szCs w:val="24"/>
          <w:rtl w:val="0"/>
          <w:lang w:val="zh-TW" w:eastAsia="zh-TW"/>
        </w:rPr>
        <w:t>通过学号查询学生信息</w:t>
      </w:r>
    </w:p>
    <w:p>
      <w:pPr>
        <w:pStyle w:val="12"/>
        <w:framePr w:wrap="auto" w:vAnchor="margin" w:hAnchor="text" w:yAlign="inline"/>
        <w:numPr>
          <w:ilvl w:val="0"/>
          <w:numId w:val="2"/>
        </w:numPr>
        <w:bidi w:val="0"/>
        <w:ind w:right="0"/>
        <w:jc w:val="both"/>
        <w:rPr>
          <w:sz w:val="24"/>
          <w:szCs w:val="24"/>
          <w:rtl w:val="0"/>
          <w:lang w:val="zh-TW" w:eastAsia="zh-TW"/>
        </w:rPr>
      </w:pPr>
      <w:r>
        <w:rPr>
          <w:rFonts w:hint="eastAsia" w:eastAsia="宋体"/>
          <w:sz w:val="24"/>
          <w:szCs w:val="24"/>
          <w:rtl w:val="0"/>
          <w:lang w:val="zh-TW" w:eastAsia="zh-TW"/>
        </w:rPr>
        <w:t xml:space="preserve">登录通过学号密码查找学生信息 </w:t>
      </w:r>
    </w:p>
    <w:p>
      <w:pPr>
        <w:pStyle w:val="12"/>
        <w:framePr w:wrap="auto" w:vAnchor="margin" w:hAnchor="text" w:yAlign="inline"/>
        <w:numPr>
          <w:ilvl w:val="0"/>
          <w:numId w:val="2"/>
        </w:numPr>
        <w:bidi w:val="0"/>
        <w:ind w:right="0"/>
        <w:jc w:val="both"/>
        <w:rPr>
          <w:sz w:val="24"/>
          <w:szCs w:val="24"/>
          <w:rtl w:val="0"/>
          <w:lang w:val="zh-TW" w:eastAsia="zh-TW"/>
        </w:rPr>
      </w:pPr>
      <w:r>
        <w:rPr>
          <w:rFonts w:hint="eastAsia" w:eastAsia="宋体"/>
          <w:sz w:val="24"/>
          <w:szCs w:val="24"/>
          <w:rtl w:val="0"/>
          <w:lang w:val="zh-TW" w:eastAsia="zh-TW"/>
        </w:rPr>
        <w:t xml:space="preserve">通过专业年级查找专业课 </w:t>
      </w:r>
    </w:p>
    <w:p>
      <w:pPr>
        <w:pStyle w:val="12"/>
        <w:framePr w:wrap="auto" w:vAnchor="margin" w:hAnchor="text" w:yAlign="inline"/>
        <w:numPr>
          <w:ilvl w:val="0"/>
          <w:numId w:val="2"/>
        </w:numPr>
        <w:bidi w:val="0"/>
        <w:ind w:right="0"/>
        <w:jc w:val="both"/>
        <w:rPr>
          <w:sz w:val="24"/>
          <w:szCs w:val="24"/>
          <w:rtl w:val="0"/>
          <w:lang w:val="zh-TW" w:eastAsia="zh-TW"/>
        </w:rPr>
      </w:pPr>
      <w:r>
        <w:rPr>
          <w:rFonts w:hint="eastAsia" w:eastAsia="宋体"/>
          <w:sz w:val="24"/>
          <w:szCs w:val="24"/>
          <w:rtl w:val="0"/>
          <w:lang w:val="zh-TW" w:eastAsia="zh-TW"/>
        </w:rPr>
        <w:t>通过学号，课程号，课程类型选修课程</w:t>
      </w:r>
    </w:p>
    <w:p>
      <w:pPr>
        <w:pStyle w:val="12"/>
        <w:framePr w:wrap="auto" w:vAnchor="margin" w:hAnchor="text" w:yAlign="inline"/>
        <w:numPr>
          <w:ilvl w:val="0"/>
          <w:numId w:val="2"/>
        </w:numPr>
        <w:bidi w:val="0"/>
        <w:ind w:right="0"/>
        <w:jc w:val="both"/>
        <w:rPr>
          <w:sz w:val="24"/>
          <w:szCs w:val="24"/>
          <w:rtl w:val="0"/>
          <w:lang w:val="zh-TW" w:eastAsia="zh-TW"/>
        </w:rPr>
      </w:pPr>
      <w:r>
        <w:rPr>
          <w:rFonts w:hint="eastAsia" w:eastAsia="宋体"/>
          <w:sz w:val="24"/>
          <w:szCs w:val="24"/>
          <w:rtl w:val="0"/>
          <w:lang w:val="zh-TW" w:eastAsia="zh-TW"/>
        </w:rPr>
        <w:t xml:space="preserve">通过学号和课程类型查看选课结果 </w:t>
      </w:r>
    </w:p>
    <w:p>
      <w:pPr>
        <w:pStyle w:val="12"/>
        <w:framePr w:wrap="auto" w:vAnchor="margin" w:hAnchor="text" w:yAlign="inline"/>
        <w:numPr>
          <w:ilvl w:val="0"/>
          <w:numId w:val="2"/>
        </w:numPr>
        <w:bidi w:val="0"/>
        <w:ind w:right="0"/>
        <w:jc w:val="both"/>
        <w:rPr>
          <w:sz w:val="24"/>
          <w:szCs w:val="24"/>
          <w:rtl w:val="0"/>
          <w:lang w:val="zh-TW" w:eastAsia="zh-TW"/>
        </w:rPr>
      </w:pPr>
      <w:r>
        <w:rPr>
          <w:rFonts w:hint="eastAsia" w:eastAsia="宋体"/>
          <w:sz w:val="24"/>
          <w:szCs w:val="24"/>
          <w:rtl w:val="0"/>
          <w:lang w:val="zh-TW" w:eastAsia="zh-TW"/>
        </w:rPr>
        <w:t xml:space="preserve">通过学生学号和课程号退选课程 </w:t>
      </w:r>
    </w:p>
    <w:p>
      <w:pPr>
        <w:pStyle w:val="12"/>
        <w:framePr w:wrap="auto" w:vAnchor="margin" w:hAnchor="text" w:yAlign="inline"/>
        <w:numPr>
          <w:ilvl w:val="0"/>
          <w:numId w:val="2"/>
        </w:numPr>
        <w:bidi w:val="0"/>
        <w:ind w:right="0"/>
        <w:jc w:val="both"/>
        <w:rPr>
          <w:sz w:val="24"/>
          <w:szCs w:val="24"/>
          <w:rtl w:val="0"/>
          <w:lang w:val="zh-TW" w:eastAsia="zh-TW"/>
        </w:rPr>
      </w:pPr>
      <w:r>
        <w:rPr>
          <w:rFonts w:hint="eastAsia" w:eastAsia="宋体"/>
          <w:sz w:val="24"/>
          <w:szCs w:val="24"/>
          <w:rtl w:val="0"/>
          <w:lang w:val="zh-TW" w:eastAsia="zh-TW"/>
        </w:rPr>
        <w:t>通过学生学号查看已修课程</w:t>
      </w:r>
    </w:p>
    <w:p>
      <w:pPr>
        <w:pStyle w:val="12"/>
        <w:framePr w:wrap="auto" w:vAnchor="margin" w:hAnchor="text" w:yAlign="inline"/>
        <w:numPr>
          <w:ilvl w:val="0"/>
          <w:numId w:val="2"/>
        </w:numPr>
        <w:bidi w:val="0"/>
        <w:ind w:right="0"/>
        <w:jc w:val="both"/>
        <w:rPr>
          <w:sz w:val="24"/>
          <w:szCs w:val="24"/>
          <w:rtl w:val="0"/>
          <w:lang w:val="zh-TW" w:eastAsia="zh-TW"/>
        </w:rPr>
      </w:pPr>
      <w:r>
        <w:rPr>
          <w:rFonts w:hint="eastAsia" w:eastAsia="宋体"/>
          <w:sz w:val="24"/>
          <w:szCs w:val="24"/>
          <w:rtl w:val="0"/>
          <w:lang w:val="zh-TW" w:eastAsia="zh-TW"/>
        </w:rPr>
        <w:t>通过学院编号查看可选的体育课</w:t>
      </w:r>
    </w:p>
    <w:p>
      <w:pPr>
        <w:pStyle w:val="12"/>
        <w:framePr w:wrap="auto" w:vAnchor="margin" w:hAnchor="text" w:yAlign="inline"/>
        <w:numPr>
          <w:ilvl w:val="0"/>
          <w:numId w:val="2"/>
        </w:numPr>
        <w:bidi w:val="0"/>
        <w:ind w:right="0"/>
        <w:jc w:val="both"/>
        <w:rPr>
          <w:sz w:val="24"/>
          <w:szCs w:val="24"/>
          <w:rtl w:val="0"/>
          <w:lang w:val="zh-TW" w:eastAsia="zh-TW"/>
        </w:rPr>
      </w:pPr>
      <w:r>
        <w:rPr>
          <w:rFonts w:hint="eastAsia" w:eastAsia="宋体"/>
          <w:sz w:val="24"/>
          <w:szCs w:val="24"/>
          <w:rtl w:val="0"/>
          <w:lang w:val="zh-TW" w:eastAsia="zh-TW"/>
        </w:rPr>
        <w:t>通过专业号和课程类型查看选课时间</w:t>
      </w:r>
    </w:p>
    <w:p>
      <w:pPr>
        <w:pStyle w:val="12"/>
        <w:framePr w:wrap="auto" w:vAnchor="margin" w:hAnchor="text" w:yAlign="inline"/>
        <w:numPr>
          <w:ilvl w:val="0"/>
          <w:numId w:val="2"/>
        </w:numPr>
        <w:bidi w:val="0"/>
        <w:ind w:right="0"/>
        <w:jc w:val="both"/>
        <w:rPr>
          <w:sz w:val="24"/>
          <w:szCs w:val="24"/>
          <w:rtl w:val="0"/>
          <w:lang w:val="zh-TW" w:eastAsia="zh-TW"/>
        </w:rPr>
      </w:pPr>
      <w:r>
        <w:rPr>
          <w:rFonts w:hint="eastAsia" w:eastAsia="宋体"/>
          <w:sz w:val="24"/>
          <w:szCs w:val="24"/>
          <w:rtl w:val="0"/>
          <w:lang w:val="zh-TW" w:eastAsia="zh-TW"/>
        </w:rPr>
        <w:t>通过类别查找公选课</w:t>
      </w:r>
    </w:p>
    <w:p>
      <w:pPr>
        <w:pStyle w:val="12"/>
        <w:framePr w:wrap="auto" w:vAnchor="margin" w:hAnchor="text" w:yAlign="inline"/>
        <w:numPr>
          <w:ilvl w:val="0"/>
          <w:numId w:val="2"/>
        </w:numPr>
        <w:bidi w:val="0"/>
        <w:ind w:right="0"/>
        <w:jc w:val="both"/>
        <w:rPr>
          <w:sz w:val="24"/>
          <w:szCs w:val="24"/>
          <w:rtl w:val="0"/>
          <w:lang w:val="zh-TW" w:eastAsia="zh-TW"/>
        </w:rPr>
      </w:pPr>
      <w:r>
        <w:rPr>
          <w:rFonts w:hint="eastAsia" w:eastAsia="宋体"/>
          <w:sz w:val="24"/>
          <w:szCs w:val="24"/>
          <w:rtl w:val="0"/>
          <w:lang w:val="en-US" w:eastAsia="zh-CN"/>
        </w:rPr>
        <w:t>通过学号查询并计算已修学分和剩余学分</w:t>
      </w:r>
    </w:p>
    <w:p>
      <w:pPr>
        <w:pStyle w:val="12"/>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sz w:val="24"/>
          <w:szCs w:val="24"/>
          <w:rtl w:val="0"/>
          <w:lang w:val="zh-TW" w:eastAsia="zh-TW"/>
        </w:rPr>
      </w:pPr>
    </w:p>
    <w:tbl>
      <w:tblPr>
        <w:tblStyle w:val="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4"/>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rPr>
                <w:color w:val="000000"/>
                <w:szCs w:val="24"/>
              </w:rPr>
            </w:pPr>
            <w:r>
              <w:rPr>
                <w:color w:val="000000"/>
                <w:szCs w:val="24"/>
              </w:rPr>
              <w:t>表名</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eastAsia" w:eastAsia="宋体" w:cs="Arial Unicode MS"/>
                <w:color w:val="000000"/>
                <w:kern w:val="2"/>
                <w:sz w:val="21"/>
                <w:szCs w:val="21"/>
                <w:highlight w:val="none"/>
                <w:u w:color="000000"/>
                <w:shd w:val="clear" w:color="auto" w:fill="auto"/>
                <w:lang w:val="zh-TW" w:eastAsia="zh-TW"/>
              </w:rPr>
            </w:pPr>
            <w:r>
              <w:rPr>
                <w:rFonts w:hint="eastAsia" w:eastAsia="宋体" w:cs="Arial Unicode MS"/>
                <w:b w:val="0"/>
                <w:bCs w:val="0"/>
                <w:color w:val="000000"/>
                <w:kern w:val="2"/>
                <w:sz w:val="21"/>
                <w:szCs w:val="21"/>
                <w:highlight w:val="none"/>
                <w:u w:color="000000"/>
                <w:shd w:val="clear" w:color="auto" w:fill="auto"/>
                <w:rtl w:val="0"/>
                <w:lang w:val="zh-TW" w:eastAsia="zh-TW"/>
              </w:rPr>
              <w:t xml:space="preserve">academytocourse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framePr w:wrap="auto" w:vAnchor="margin" w:hAnchor="text" w:yAlign="inline"/>
              <w:ind w:firstLine="360"/>
              <w:jc w:val="center"/>
              <w:rPr>
                <w:rFonts w:hint="default" w:eastAsia="Arial Unicode MS"/>
                <w:color w:val="000000"/>
                <w:sz w:val="18"/>
                <w:lang w:val="en-US" w:eastAsia="zh-CN"/>
              </w:rPr>
            </w:pPr>
            <w:r>
              <w:rPr>
                <w:rFonts w:hint="eastAsia"/>
                <w:color w:val="000000"/>
                <w:sz w:val="18"/>
                <w:lang w:val="en-US" w:eastAsia="zh-CN"/>
              </w:rPr>
              <w:t>索引字段</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left="0" w:firstLine="480"/>
              <w:rPr>
                <w:rFonts w:hint="default" w:eastAsia="宋体" w:cs="Arial Unicode MS"/>
                <w:i w:val="0"/>
                <w:iCs w:val="0"/>
                <w:color w:val="000000"/>
                <w:kern w:val="2"/>
                <w:sz w:val="21"/>
                <w:szCs w:val="21"/>
                <w:highlight w:val="none"/>
                <w:u w:color="000000"/>
                <w:shd w:val="clear" w:color="auto" w:fill="auto"/>
                <w:lang w:val="en-US" w:eastAsia="zh-CN"/>
              </w:rPr>
            </w:pPr>
            <w:r>
              <w:rPr>
                <w:rFonts w:hint="eastAsia" w:eastAsia="宋体" w:cs="Arial Unicode MS"/>
                <w:i w:val="0"/>
                <w:iCs w:val="0"/>
                <w:color w:val="000000"/>
                <w:kern w:val="2"/>
                <w:sz w:val="21"/>
                <w:szCs w:val="21"/>
                <w:highlight w:val="none"/>
                <w:u w:color="000000"/>
                <w:shd w:val="clear" w:color="auto" w:fill="auto"/>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framePr w:wrap="auto" w:vAnchor="margin" w:hAnchor="text" w:yAlign="inline"/>
              <w:ind w:firstLine="360"/>
              <w:jc w:val="center"/>
              <w:rPr>
                <w:rFonts w:hint="default" w:eastAsia="Arial Unicode MS"/>
                <w:color w:val="000000"/>
                <w:sz w:val="18"/>
                <w:lang w:val="en-US" w:eastAsia="zh-CN"/>
              </w:rPr>
            </w:pPr>
            <w:r>
              <w:rPr>
                <w:rFonts w:hint="eastAsia"/>
                <w:color w:val="000000"/>
                <w:sz w:val="18"/>
                <w:lang w:val="en-US" w:eastAsia="zh-CN"/>
              </w:rPr>
              <w:t>存取方式</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left="0" w:firstLine="480"/>
              <w:rPr>
                <w:rFonts w:hint="default" w:eastAsia="宋体" w:cs="Arial Unicode MS"/>
                <w:i w:val="0"/>
                <w:iCs w:val="0"/>
                <w:color w:val="000000"/>
                <w:kern w:val="2"/>
                <w:sz w:val="21"/>
                <w:szCs w:val="21"/>
                <w:highlight w:val="none"/>
                <w:u w:color="000000"/>
                <w:shd w:val="clear" w:color="auto" w:fill="auto"/>
                <w:lang w:val="en-US" w:eastAsia="zh-CN"/>
              </w:rPr>
            </w:pPr>
            <w:r>
              <w:rPr>
                <w:rFonts w:hint="eastAsia" w:eastAsia="宋体" w:cs="Arial Unicode MS"/>
                <w:i w:val="0"/>
                <w:iCs w:val="0"/>
                <w:color w:val="000000"/>
                <w:kern w:val="2"/>
                <w:sz w:val="21"/>
                <w:szCs w:val="21"/>
                <w:highlight w:val="none"/>
                <w:u w:color="000000"/>
                <w:shd w:val="clear" w:color="auto" w:fill="auto"/>
                <w:lang w:val="en-US" w:eastAsia="zh-CN"/>
              </w:rPr>
              <w:t>默认</w:t>
            </w:r>
          </w:p>
        </w:tc>
      </w:tr>
    </w:tbl>
    <w:p>
      <w:pPr>
        <w:pStyle w:val="12"/>
        <w:framePr w:wrap="auto" w:vAnchor="margin" w:hAnchor="text" w:yAlign="inline"/>
        <w:rPr>
          <w:sz w:val="24"/>
          <w:szCs w:val="24"/>
          <w:rtl w:val="0"/>
          <w:lang w:val="en-US"/>
        </w:rPr>
      </w:pPr>
    </w:p>
    <w:tbl>
      <w:tblPr>
        <w:tblStyle w:val="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4"/>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rPr>
                <w:color w:val="000000"/>
                <w:szCs w:val="24"/>
              </w:rPr>
            </w:pPr>
            <w:r>
              <w:rPr>
                <w:color w:val="000000"/>
                <w:szCs w:val="24"/>
              </w:rPr>
              <w:t>表名</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eastAsia" w:eastAsia="宋体" w:cs="Arial Unicode MS"/>
                <w:color w:val="000000"/>
                <w:kern w:val="2"/>
                <w:sz w:val="21"/>
                <w:szCs w:val="21"/>
                <w:highlight w:val="none"/>
                <w:u w:color="000000"/>
                <w:shd w:val="clear" w:color="auto" w:fill="auto"/>
                <w:lang w:val="zh-TW" w:eastAsia="zh-TW"/>
              </w:rPr>
            </w:pPr>
            <w:r>
              <w:rPr>
                <w:rFonts w:hint="eastAsia" w:eastAsia="宋体" w:cs="Arial Unicode MS"/>
                <w:color w:val="000000"/>
                <w:kern w:val="2"/>
                <w:sz w:val="21"/>
                <w:szCs w:val="21"/>
                <w:highlight w:val="none"/>
                <w:u w:color="000000"/>
                <w:shd w:val="clear" w:color="auto" w:fill="auto"/>
                <w:lang w:val="zh-TW" w:eastAsia="zh-TW"/>
              </w:rPr>
              <w:t>classinfo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2"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rPr>
                <w:color w:val="000000"/>
                <w:szCs w:val="24"/>
              </w:rPr>
            </w:pPr>
            <w:r>
              <w:rPr>
                <w:rFonts w:hint="eastAsia"/>
                <w:color w:val="000000"/>
                <w:sz w:val="18"/>
                <w:lang w:val="en-US" w:eastAsia="zh-CN"/>
              </w:rPr>
              <w:t>索引字段</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default" w:eastAsia="宋体" w:cs="Arial Unicode MS"/>
                <w:color w:val="000000"/>
                <w:kern w:val="2"/>
                <w:sz w:val="21"/>
                <w:szCs w:val="21"/>
                <w:highlight w:val="none"/>
                <w:u w:color="000000"/>
                <w:shd w:val="clear" w:color="auto" w:fill="auto"/>
                <w:lang w:val="en-US" w:eastAsia="zh-CN"/>
              </w:rPr>
            </w:pPr>
            <w:r>
              <w:rPr>
                <w:rFonts w:hint="eastAsia" w:eastAsia="宋体" w:cs="Arial Unicode MS"/>
                <w:color w:val="000000"/>
                <w:kern w:val="2"/>
                <w:sz w:val="21"/>
                <w:szCs w:val="21"/>
                <w:highlight w:val="none"/>
                <w:u w:color="000000"/>
                <w:shd w:val="clear" w:color="auto" w:fill="auto"/>
                <w:rtl w:val="0"/>
                <w:lang w:val="en-US" w:eastAsia="zh-CN"/>
              </w:rPr>
              <w:t>teacherName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framePr w:wrap="auto" w:vAnchor="margin" w:hAnchor="text" w:yAlign="inline"/>
              <w:ind w:firstLine="360"/>
              <w:jc w:val="center"/>
              <w:rPr>
                <w:rFonts w:hint="default" w:eastAsia="Arial Unicode MS"/>
                <w:color w:val="000000"/>
                <w:sz w:val="18"/>
                <w:lang w:val="en-US" w:eastAsia="zh-CN"/>
              </w:rPr>
            </w:pPr>
            <w:r>
              <w:rPr>
                <w:rFonts w:hint="eastAsia"/>
                <w:color w:val="000000"/>
                <w:sz w:val="18"/>
                <w:lang w:val="en-US" w:eastAsia="zh-CN"/>
              </w:rPr>
              <w:t>存取方式</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left="0" w:firstLine="480"/>
              <w:rPr>
                <w:rFonts w:hint="default" w:eastAsia="宋体" w:cs="Arial Unicode MS"/>
                <w:i w:val="0"/>
                <w:iCs w:val="0"/>
                <w:color w:val="000000"/>
                <w:kern w:val="2"/>
                <w:sz w:val="21"/>
                <w:szCs w:val="21"/>
                <w:highlight w:val="none"/>
                <w:u w:color="000000"/>
                <w:shd w:val="clear" w:color="auto" w:fill="auto"/>
                <w:lang w:val="en-US" w:eastAsia="zh-CN"/>
              </w:rPr>
            </w:pPr>
            <w:r>
              <w:rPr>
                <w:rFonts w:hint="eastAsia" w:eastAsia="宋体" w:cs="Arial Unicode MS"/>
                <w:i w:val="0"/>
                <w:iCs w:val="0"/>
                <w:color w:val="000000"/>
                <w:kern w:val="2"/>
                <w:sz w:val="21"/>
                <w:szCs w:val="21"/>
                <w:highlight w:val="none"/>
                <w:u w:color="000000"/>
                <w:shd w:val="clear" w:color="auto" w:fill="auto"/>
                <w:lang w:val="en-US" w:eastAsia="zh-CN"/>
              </w:rPr>
              <w:t>B+树索引</w:t>
            </w:r>
          </w:p>
        </w:tc>
      </w:tr>
    </w:tbl>
    <w:p>
      <w:pPr>
        <w:pStyle w:val="14"/>
        <w:framePr w:wrap="auto" w:vAnchor="margin" w:hAnchor="text" w:yAlign="inline"/>
        <w:spacing w:after="0" w:afterLines="0"/>
        <w:rPr>
          <w:sz w:val="36"/>
          <w:szCs w:val="36"/>
          <w:rtl w:val="0"/>
          <w:lang w:val="en-US"/>
        </w:rPr>
      </w:pPr>
      <w:bookmarkStart w:id="18" w:name="_Toc20"/>
    </w:p>
    <w:tbl>
      <w:tblPr>
        <w:tblStyle w:val="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4"/>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spacing w:beforeLines="0"/>
              <w:rPr>
                <w:color w:val="000000"/>
                <w:szCs w:val="24"/>
              </w:rPr>
            </w:pPr>
            <w:r>
              <w:rPr>
                <w:color w:val="000000"/>
                <w:szCs w:val="24"/>
              </w:rPr>
              <w:t>表名</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eastAsia" w:eastAsia="宋体" w:cs="Arial Unicode MS"/>
                <w:color w:val="000000"/>
                <w:kern w:val="2"/>
                <w:sz w:val="21"/>
                <w:szCs w:val="21"/>
                <w:highlight w:val="none"/>
                <w:u w:color="000000"/>
                <w:shd w:val="clear" w:color="auto" w:fill="auto"/>
                <w:lang w:val="zh-TW" w:eastAsia="zh-TW"/>
              </w:rPr>
            </w:pPr>
            <w:r>
              <w:rPr>
                <w:rFonts w:hint="eastAsia" w:eastAsia="宋体" w:cs="Arial Unicode MS"/>
                <w:color w:val="000000"/>
                <w:kern w:val="2"/>
                <w:sz w:val="21"/>
                <w:szCs w:val="21"/>
                <w:highlight w:val="none"/>
                <w:u w:color="000000"/>
                <w:shd w:val="clear" w:color="auto" w:fill="auto"/>
                <w:lang w:val="zh-TW" w:eastAsia="zh-TW"/>
              </w:rPr>
              <w:t>completeedcourse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2"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rPr>
                <w:color w:val="000000"/>
                <w:szCs w:val="24"/>
              </w:rPr>
            </w:pPr>
            <w:r>
              <w:rPr>
                <w:rFonts w:hint="eastAsia"/>
                <w:color w:val="000000"/>
                <w:sz w:val="18"/>
                <w:lang w:val="en-US" w:eastAsia="zh-CN"/>
              </w:rPr>
              <w:t>索引字段</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default" w:eastAsia="宋体" w:cs="Arial Unicode MS"/>
                <w:color w:val="000000"/>
                <w:kern w:val="2"/>
                <w:sz w:val="21"/>
                <w:szCs w:val="21"/>
                <w:highlight w:val="none"/>
                <w:u w:color="000000"/>
                <w:shd w:val="clear" w:color="auto" w:fill="auto"/>
                <w:lang w:val="en-US" w:eastAsia="zh-CN"/>
              </w:rPr>
            </w:pPr>
            <w:r>
              <w:rPr>
                <w:rFonts w:hint="eastAsia" w:eastAsia="宋体" w:cs="Arial Unicode MS"/>
                <w:color w:val="000000"/>
                <w:kern w:val="2"/>
                <w:sz w:val="21"/>
                <w:szCs w:val="21"/>
                <w:highlight w:val="none"/>
                <w:u w:color="000000"/>
                <w:shd w:val="clear" w:color="auto" w:fill="auto"/>
                <w:lang w:val="en-US" w:eastAsia="zh-CN"/>
              </w:rPr>
              <w:t>stuId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framePr w:wrap="auto" w:vAnchor="margin" w:hAnchor="text" w:yAlign="inline"/>
              <w:ind w:firstLine="360"/>
              <w:jc w:val="center"/>
              <w:rPr>
                <w:rFonts w:hint="default" w:eastAsia="Arial Unicode MS"/>
                <w:color w:val="000000"/>
                <w:sz w:val="18"/>
                <w:lang w:val="en-US" w:eastAsia="zh-CN"/>
              </w:rPr>
            </w:pPr>
            <w:r>
              <w:rPr>
                <w:rFonts w:hint="eastAsia"/>
                <w:color w:val="000000"/>
                <w:sz w:val="18"/>
                <w:lang w:val="en-US" w:eastAsia="zh-CN"/>
              </w:rPr>
              <w:t>存取方式</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left="0" w:firstLine="480"/>
              <w:rPr>
                <w:rFonts w:hint="default" w:eastAsia="宋体" w:cs="Arial Unicode MS"/>
                <w:i w:val="0"/>
                <w:iCs w:val="0"/>
                <w:color w:val="000000"/>
                <w:kern w:val="2"/>
                <w:sz w:val="21"/>
                <w:szCs w:val="21"/>
                <w:highlight w:val="none"/>
                <w:u w:color="000000"/>
                <w:shd w:val="clear" w:color="auto" w:fill="auto"/>
                <w:lang w:val="en-US" w:eastAsia="zh-CN"/>
              </w:rPr>
            </w:pPr>
            <w:r>
              <w:rPr>
                <w:rFonts w:hint="eastAsia" w:eastAsia="宋体" w:cs="Arial Unicode MS"/>
                <w:i w:val="0"/>
                <w:iCs w:val="0"/>
                <w:color w:val="000000"/>
                <w:kern w:val="2"/>
                <w:sz w:val="21"/>
                <w:szCs w:val="21"/>
                <w:highlight w:val="none"/>
                <w:u w:color="000000"/>
                <w:shd w:val="clear" w:color="auto" w:fill="auto"/>
                <w:lang w:val="en-US" w:eastAsia="zh-CN"/>
              </w:rPr>
              <w:t>B+树索引</w:t>
            </w:r>
          </w:p>
        </w:tc>
      </w:tr>
    </w:tbl>
    <w:p>
      <w:pPr>
        <w:pStyle w:val="12"/>
        <w:framePr w:wrap="auto" w:vAnchor="margin" w:hAnchor="text" w:yAlign="inline"/>
        <w:rPr>
          <w:rtl w:val="0"/>
          <w:lang w:val="en-US"/>
        </w:rPr>
      </w:pPr>
    </w:p>
    <w:tbl>
      <w:tblPr>
        <w:tblStyle w:val="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4"/>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spacing w:beforeLines="0"/>
              <w:rPr>
                <w:color w:val="000000"/>
                <w:szCs w:val="24"/>
              </w:rPr>
            </w:pPr>
            <w:r>
              <w:rPr>
                <w:color w:val="000000"/>
                <w:szCs w:val="24"/>
              </w:rPr>
              <w:t>表名</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eastAsia" w:eastAsia="宋体" w:cs="Arial Unicode MS"/>
                <w:color w:val="000000"/>
                <w:kern w:val="2"/>
                <w:sz w:val="21"/>
                <w:szCs w:val="21"/>
                <w:highlight w:val="none"/>
                <w:u w:color="000000"/>
                <w:shd w:val="clear" w:color="auto" w:fill="auto"/>
                <w:lang w:val="zh-TW" w:eastAsia="zh-TW"/>
              </w:rPr>
            </w:pPr>
            <w:r>
              <w:rPr>
                <w:rFonts w:hint="eastAsia" w:eastAsia="宋体" w:cs="Arial Unicode MS"/>
                <w:color w:val="000000"/>
                <w:kern w:val="2"/>
                <w:sz w:val="21"/>
                <w:szCs w:val="21"/>
                <w:highlight w:val="none"/>
                <w:u w:color="000000"/>
                <w:shd w:val="clear" w:color="auto" w:fill="auto"/>
                <w:lang w:val="zh-TW" w:eastAsia="zh-TW"/>
              </w:rPr>
              <w:t>courseinfo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2"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rPr>
                <w:color w:val="000000"/>
                <w:szCs w:val="24"/>
              </w:rPr>
            </w:pPr>
            <w:r>
              <w:rPr>
                <w:rFonts w:hint="eastAsia"/>
                <w:color w:val="000000"/>
                <w:sz w:val="18"/>
                <w:lang w:val="en-US" w:eastAsia="zh-CN"/>
              </w:rPr>
              <w:t>索引字段</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default" w:eastAsia="宋体" w:cs="Arial Unicode MS"/>
                <w:color w:val="000000"/>
                <w:kern w:val="2"/>
                <w:sz w:val="21"/>
                <w:szCs w:val="21"/>
                <w:highlight w:val="none"/>
                <w:u w:color="000000"/>
                <w:shd w:val="clear" w:color="auto" w:fill="auto"/>
                <w:lang w:val="en-US" w:eastAsia="zh-CN"/>
              </w:rPr>
            </w:pPr>
            <w:r>
              <w:rPr>
                <w:rFonts w:hint="eastAsia"/>
                <w:highlight w:val="none"/>
                <w:shd w:val="clear" w:color="auto" w:fill="auto"/>
                <w:rtl w:val="0"/>
                <w:lang w:val="en-US" w:eastAsia="zh-CN"/>
              </w:rPr>
              <w:t>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framePr w:wrap="auto" w:vAnchor="margin" w:hAnchor="text" w:yAlign="inline"/>
              <w:ind w:firstLine="360"/>
              <w:jc w:val="center"/>
              <w:rPr>
                <w:rFonts w:hint="default" w:eastAsia="Arial Unicode MS"/>
                <w:color w:val="000000"/>
                <w:sz w:val="18"/>
                <w:lang w:val="en-US" w:eastAsia="zh-CN"/>
              </w:rPr>
            </w:pPr>
            <w:r>
              <w:rPr>
                <w:rFonts w:hint="eastAsia"/>
                <w:color w:val="000000"/>
                <w:sz w:val="18"/>
                <w:lang w:val="en-US" w:eastAsia="zh-CN"/>
              </w:rPr>
              <w:t>存取方式</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left="0" w:firstLine="480"/>
              <w:rPr>
                <w:rFonts w:hint="default" w:eastAsia="宋体" w:cs="Arial Unicode MS"/>
                <w:i w:val="0"/>
                <w:iCs w:val="0"/>
                <w:color w:val="000000"/>
                <w:kern w:val="2"/>
                <w:sz w:val="21"/>
                <w:szCs w:val="21"/>
                <w:highlight w:val="none"/>
                <w:u w:color="000000"/>
                <w:shd w:val="clear" w:color="auto" w:fill="auto"/>
                <w:lang w:val="en-US" w:eastAsia="zh-CN"/>
              </w:rPr>
            </w:pPr>
            <w:r>
              <w:rPr>
                <w:rFonts w:hint="eastAsia" w:eastAsia="宋体" w:cs="Arial Unicode MS"/>
                <w:i w:val="0"/>
                <w:iCs w:val="0"/>
                <w:color w:val="000000"/>
                <w:kern w:val="2"/>
                <w:sz w:val="21"/>
                <w:szCs w:val="21"/>
                <w:highlight w:val="none"/>
                <w:u w:color="000000"/>
                <w:shd w:val="clear" w:color="auto" w:fill="auto"/>
                <w:lang w:val="en-US" w:eastAsia="zh-CN"/>
              </w:rPr>
              <w:t>聚簇索引</w:t>
            </w:r>
          </w:p>
        </w:tc>
      </w:tr>
    </w:tbl>
    <w:p>
      <w:pPr>
        <w:pStyle w:val="12"/>
        <w:framePr w:wrap="auto" w:vAnchor="margin" w:hAnchor="text" w:yAlign="inline"/>
        <w:rPr>
          <w:rtl w:val="0"/>
          <w:lang w:val="en-US"/>
        </w:rPr>
      </w:pPr>
    </w:p>
    <w:tbl>
      <w:tblPr>
        <w:tblStyle w:val="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4"/>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spacing w:beforeLines="0"/>
              <w:rPr>
                <w:color w:val="000000"/>
                <w:szCs w:val="24"/>
              </w:rPr>
            </w:pPr>
            <w:r>
              <w:rPr>
                <w:color w:val="000000"/>
                <w:szCs w:val="24"/>
              </w:rPr>
              <w:t>表名</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eastAsia" w:eastAsia="宋体" w:cs="Arial Unicode MS"/>
                <w:color w:val="000000"/>
                <w:kern w:val="2"/>
                <w:sz w:val="21"/>
                <w:szCs w:val="21"/>
                <w:highlight w:val="none"/>
                <w:u w:color="000000"/>
                <w:shd w:val="clear" w:color="auto" w:fill="auto"/>
                <w:lang w:val="zh-TW" w:eastAsia="zh-TW"/>
              </w:rPr>
            </w:pPr>
            <w:r>
              <w:rPr>
                <w:rFonts w:hint="eastAsia" w:eastAsia="宋体" w:cs="Arial Unicode MS"/>
                <w:color w:val="000000"/>
                <w:kern w:val="2"/>
                <w:sz w:val="21"/>
                <w:szCs w:val="21"/>
                <w:highlight w:val="none"/>
                <w:u w:color="000000"/>
                <w:shd w:val="clear" w:color="auto" w:fill="auto"/>
                <w:lang w:val="zh-TW" w:eastAsia="zh-TW"/>
              </w:rPr>
              <w:t>majorinfo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2"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rPr>
                <w:color w:val="000000"/>
                <w:szCs w:val="24"/>
              </w:rPr>
            </w:pPr>
            <w:r>
              <w:rPr>
                <w:rFonts w:hint="eastAsia"/>
                <w:color w:val="000000"/>
                <w:sz w:val="18"/>
                <w:lang w:val="en-US" w:eastAsia="zh-CN"/>
              </w:rPr>
              <w:t>索引字段</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default" w:eastAsia="宋体" w:cs="Arial Unicode MS"/>
                <w:color w:val="000000"/>
                <w:kern w:val="2"/>
                <w:sz w:val="21"/>
                <w:szCs w:val="21"/>
                <w:highlight w:val="none"/>
                <w:u w:color="000000"/>
                <w:shd w:val="clear" w:color="auto" w:fill="auto"/>
                <w:lang w:val="en-US" w:eastAsia="zh-CN"/>
              </w:rPr>
            </w:pPr>
            <w:r>
              <w:rPr>
                <w:rFonts w:hint="eastAsia" w:eastAsia="宋体" w:cs="Arial Unicode MS"/>
                <w:color w:val="000000"/>
                <w:kern w:val="2"/>
                <w:sz w:val="21"/>
                <w:szCs w:val="21"/>
                <w:highlight w:val="none"/>
                <w:u w:color="000000"/>
                <w:shd w:val="clear" w:color="auto" w:fill="auto"/>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framePr w:wrap="auto" w:vAnchor="margin" w:hAnchor="text" w:yAlign="inline"/>
              <w:ind w:firstLine="360"/>
              <w:jc w:val="center"/>
              <w:rPr>
                <w:rFonts w:hint="default" w:eastAsia="Arial Unicode MS"/>
                <w:color w:val="000000"/>
                <w:sz w:val="18"/>
                <w:lang w:val="en-US" w:eastAsia="zh-CN"/>
              </w:rPr>
            </w:pPr>
            <w:r>
              <w:rPr>
                <w:rFonts w:hint="eastAsia"/>
                <w:color w:val="000000"/>
                <w:sz w:val="18"/>
                <w:lang w:val="en-US" w:eastAsia="zh-CN"/>
              </w:rPr>
              <w:t>存取方式</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left="0" w:firstLine="480"/>
              <w:rPr>
                <w:rFonts w:hint="default" w:eastAsia="宋体" w:cs="Arial Unicode MS"/>
                <w:i w:val="0"/>
                <w:iCs w:val="0"/>
                <w:color w:val="000000"/>
                <w:kern w:val="2"/>
                <w:sz w:val="21"/>
                <w:szCs w:val="21"/>
                <w:highlight w:val="none"/>
                <w:u w:color="000000"/>
                <w:shd w:val="clear" w:color="auto" w:fill="auto"/>
                <w:lang w:val="en-US" w:eastAsia="zh-CN"/>
              </w:rPr>
            </w:pPr>
            <w:r>
              <w:rPr>
                <w:rFonts w:hint="eastAsia" w:eastAsia="宋体" w:cs="Arial Unicode MS"/>
                <w:i w:val="0"/>
                <w:iCs w:val="0"/>
                <w:color w:val="000000"/>
                <w:kern w:val="2"/>
                <w:sz w:val="21"/>
                <w:szCs w:val="21"/>
                <w:highlight w:val="none"/>
                <w:u w:color="000000"/>
                <w:shd w:val="clear" w:color="auto" w:fill="auto"/>
                <w:lang w:val="en-US" w:eastAsia="zh-CN"/>
              </w:rPr>
              <w:t>默认</w:t>
            </w:r>
          </w:p>
        </w:tc>
      </w:tr>
    </w:tbl>
    <w:p>
      <w:pPr>
        <w:pStyle w:val="12"/>
        <w:framePr w:wrap="auto" w:vAnchor="margin" w:hAnchor="text" w:yAlign="inline"/>
        <w:rPr>
          <w:rtl w:val="0"/>
          <w:lang w:val="en-US"/>
        </w:rPr>
      </w:pPr>
    </w:p>
    <w:tbl>
      <w:tblPr>
        <w:tblStyle w:val="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4"/>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spacing w:beforeLines="0"/>
              <w:rPr>
                <w:color w:val="000000"/>
                <w:szCs w:val="24"/>
              </w:rPr>
            </w:pPr>
            <w:r>
              <w:rPr>
                <w:color w:val="000000"/>
                <w:szCs w:val="24"/>
              </w:rPr>
              <w:t>表名</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default" w:eastAsia="宋体" w:cs="Arial Unicode MS"/>
                <w:color w:val="000000"/>
                <w:kern w:val="2"/>
                <w:sz w:val="21"/>
                <w:szCs w:val="21"/>
                <w:highlight w:val="none"/>
                <w:u w:color="000000"/>
                <w:shd w:val="clear" w:color="auto" w:fill="auto"/>
                <w:lang w:val="en-US" w:eastAsia="zh-CN"/>
              </w:rPr>
            </w:pPr>
            <w:r>
              <w:rPr>
                <w:rFonts w:hint="eastAsia" w:eastAsia="宋体" w:cs="Arial Unicode MS"/>
                <w:color w:val="000000"/>
                <w:kern w:val="2"/>
                <w:sz w:val="21"/>
                <w:szCs w:val="21"/>
                <w:highlight w:val="none"/>
                <w:u w:color="000000"/>
                <w:shd w:val="clear" w:color="auto" w:fill="auto"/>
                <w:lang w:val="zh-TW" w:eastAsia="zh-TW"/>
              </w:rPr>
              <w:t>major</w:t>
            </w:r>
            <w:r>
              <w:rPr>
                <w:rFonts w:hint="eastAsia" w:eastAsia="宋体" w:cs="Arial Unicode MS"/>
                <w:color w:val="000000"/>
                <w:kern w:val="2"/>
                <w:sz w:val="21"/>
                <w:szCs w:val="21"/>
                <w:highlight w:val="none"/>
                <w:u w:color="000000"/>
                <w:shd w:val="clear" w:color="auto" w:fill="auto"/>
                <w:lang w:val="en-US" w:eastAsia="zh-CN"/>
              </w:rPr>
              <w:t>tocourse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2"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rPr>
                <w:color w:val="000000"/>
                <w:szCs w:val="24"/>
              </w:rPr>
            </w:pPr>
            <w:r>
              <w:rPr>
                <w:rFonts w:hint="eastAsia"/>
                <w:color w:val="000000"/>
                <w:sz w:val="18"/>
                <w:lang w:val="en-US" w:eastAsia="zh-CN"/>
              </w:rPr>
              <w:t>索引字段</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default" w:eastAsia="宋体" w:cs="Arial Unicode MS"/>
                <w:color w:val="000000"/>
                <w:kern w:val="2"/>
                <w:sz w:val="21"/>
                <w:szCs w:val="21"/>
                <w:highlight w:val="none"/>
                <w:u w:color="000000"/>
                <w:shd w:val="clear" w:color="auto" w:fill="auto"/>
                <w:lang w:val="en-US" w:eastAsia="zh-CN"/>
              </w:rPr>
            </w:pPr>
            <w:r>
              <w:rPr>
                <w:rFonts w:hint="eastAsia" w:eastAsia="宋体" w:cs="Arial Unicode MS"/>
                <w:color w:val="000000"/>
                <w:kern w:val="2"/>
                <w:sz w:val="21"/>
                <w:szCs w:val="21"/>
                <w:highlight w:val="none"/>
                <w:u w:color="000000"/>
                <w:shd w:val="clear" w:color="auto" w:fill="auto"/>
                <w:lang w:val="en-US" w:eastAsia="zh-CN"/>
              </w:rPr>
              <w:t>majorID,courseID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framePr w:wrap="auto" w:vAnchor="margin" w:hAnchor="text" w:yAlign="inline"/>
              <w:ind w:firstLine="360"/>
              <w:jc w:val="center"/>
              <w:rPr>
                <w:rFonts w:hint="default" w:eastAsia="Arial Unicode MS"/>
                <w:color w:val="000000"/>
                <w:sz w:val="18"/>
                <w:lang w:val="en-US" w:eastAsia="zh-CN"/>
              </w:rPr>
            </w:pPr>
            <w:r>
              <w:rPr>
                <w:rFonts w:hint="eastAsia"/>
                <w:color w:val="000000"/>
                <w:sz w:val="18"/>
                <w:lang w:val="en-US" w:eastAsia="zh-CN"/>
              </w:rPr>
              <w:t>存取方式</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left="0" w:firstLine="480"/>
              <w:rPr>
                <w:rFonts w:hint="default" w:eastAsia="宋体" w:cs="Arial Unicode MS"/>
                <w:i w:val="0"/>
                <w:iCs w:val="0"/>
                <w:color w:val="000000"/>
                <w:kern w:val="2"/>
                <w:sz w:val="21"/>
                <w:szCs w:val="21"/>
                <w:highlight w:val="none"/>
                <w:u w:color="000000"/>
                <w:shd w:val="clear" w:color="auto" w:fill="auto"/>
                <w:lang w:val="en-US" w:eastAsia="zh-CN"/>
              </w:rPr>
            </w:pPr>
            <w:r>
              <w:rPr>
                <w:rFonts w:hint="eastAsia" w:eastAsia="宋体" w:cs="Arial Unicode MS"/>
                <w:i w:val="0"/>
                <w:iCs w:val="0"/>
                <w:color w:val="000000"/>
                <w:kern w:val="2"/>
                <w:sz w:val="21"/>
                <w:szCs w:val="21"/>
                <w:highlight w:val="none"/>
                <w:u w:color="000000"/>
                <w:shd w:val="clear" w:color="auto" w:fill="auto"/>
                <w:lang w:val="en-US" w:eastAsia="zh-CN"/>
              </w:rPr>
              <w:t>hash索引</w:t>
            </w:r>
          </w:p>
        </w:tc>
      </w:tr>
    </w:tbl>
    <w:p>
      <w:pPr>
        <w:pStyle w:val="12"/>
        <w:framePr w:wrap="auto" w:vAnchor="margin" w:hAnchor="text" w:yAlign="inline"/>
        <w:rPr>
          <w:rtl w:val="0"/>
          <w:lang w:val="en-US"/>
        </w:rPr>
      </w:pPr>
    </w:p>
    <w:tbl>
      <w:tblPr>
        <w:tblStyle w:val="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4"/>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spacing w:beforeLines="0"/>
              <w:rPr>
                <w:color w:val="000000"/>
                <w:szCs w:val="24"/>
              </w:rPr>
            </w:pPr>
            <w:r>
              <w:rPr>
                <w:color w:val="000000"/>
                <w:szCs w:val="24"/>
              </w:rPr>
              <w:t>表名</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default" w:eastAsia="宋体" w:cs="Arial Unicode MS"/>
                <w:color w:val="000000"/>
                <w:kern w:val="2"/>
                <w:sz w:val="21"/>
                <w:szCs w:val="21"/>
                <w:highlight w:val="none"/>
                <w:u w:color="000000"/>
                <w:shd w:val="clear" w:color="auto" w:fill="auto"/>
                <w:lang w:val="en-US" w:eastAsia="zh-CN"/>
              </w:rPr>
            </w:pPr>
            <w:r>
              <w:rPr>
                <w:rFonts w:hint="default" w:eastAsia="宋体" w:cs="Arial Unicode MS"/>
                <w:color w:val="000000"/>
                <w:kern w:val="2"/>
                <w:sz w:val="21"/>
                <w:szCs w:val="21"/>
                <w:highlight w:val="none"/>
                <w:u w:color="000000"/>
                <w:shd w:val="clear" w:color="auto" w:fill="auto"/>
                <w:lang w:val="en-US" w:eastAsia="zh-CN"/>
              </w:rPr>
              <w:t>studentinfo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2"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rPr>
                <w:color w:val="000000"/>
                <w:szCs w:val="24"/>
              </w:rPr>
            </w:pPr>
            <w:r>
              <w:rPr>
                <w:rFonts w:hint="eastAsia"/>
                <w:color w:val="000000"/>
                <w:sz w:val="18"/>
                <w:lang w:val="en-US" w:eastAsia="zh-CN"/>
              </w:rPr>
              <w:t>索引字段</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default" w:eastAsia="宋体" w:cs="Arial Unicode MS"/>
                <w:color w:val="000000"/>
                <w:kern w:val="2"/>
                <w:sz w:val="21"/>
                <w:szCs w:val="21"/>
                <w:highlight w:val="none"/>
                <w:u w:color="000000"/>
                <w:shd w:val="clear" w:color="auto" w:fill="auto"/>
                <w:lang w:val="en-US" w:eastAsia="zh-CN"/>
              </w:rPr>
            </w:pPr>
            <w:r>
              <w:rPr>
                <w:rFonts w:hint="eastAsia" w:eastAsia="宋体" w:cs="Arial Unicode MS"/>
                <w:color w:val="000000"/>
                <w:kern w:val="2"/>
                <w:sz w:val="21"/>
                <w:szCs w:val="21"/>
                <w:highlight w:val="none"/>
                <w:u w:color="000000"/>
                <w:shd w:val="clear" w:color="auto" w:fill="auto"/>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framePr w:wrap="auto" w:vAnchor="margin" w:hAnchor="text" w:yAlign="inline"/>
              <w:ind w:firstLine="360"/>
              <w:jc w:val="center"/>
              <w:rPr>
                <w:rFonts w:hint="default" w:eastAsia="Arial Unicode MS"/>
                <w:color w:val="000000"/>
                <w:sz w:val="18"/>
                <w:lang w:val="en-US" w:eastAsia="zh-CN"/>
              </w:rPr>
            </w:pPr>
            <w:r>
              <w:rPr>
                <w:rFonts w:hint="eastAsia"/>
                <w:color w:val="000000"/>
                <w:sz w:val="18"/>
                <w:lang w:val="en-US" w:eastAsia="zh-CN"/>
              </w:rPr>
              <w:t>存取方式</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left="0" w:firstLine="480"/>
              <w:rPr>
                <w:rFonts w:hint="default" w:eastAsia="宋体" w:cs="Arial Unicode MS"/>
                <w:i w:val="0"/>
                <w:iCs w:val="0"/>
                <w:color w:val="000000"/>
                <w:kern w:val="2"/>
                <w:sz w:val="21"/>
                <w:szCs w:val="21"/>
                <w:highlight w:val="none"/>
                <w:u w:color="000000"/>
                <w:shd w:val="clear" w:color="auto" w:fill="auto"/>
                <w:lang w:val="en-US" w:eastAsia="zh-CN"/>
              </w:rPr>
            </w:pPr>
            <w:r>
              <w:rPr>
                <w:rFonts w:hint="eastAsia" w:eastAsia="宋体" w:cs="Arial Unicode MS"/>
                <w:i w:val="0"/>
                <w:iCs w:val="0"/>
                <w:color w:val="000000"/>
                <w:kern w:val="2"/>
                <w:sz w:val="21"/>
                <w:szCs w:val="21"/>
                <w:highlight w:val="none"/>
                <w:u w:color="000000"/>
                <w:shd w:val="clear" w:color="auto" w:fill="auto"/>
                <w:lang w:val="en-US" w:eastAsia="zh-CN"/>
              </w:rPr>
              <w:t>默认</w:t>
            </w:r>
          </w:p>
        </w:tc>
      </w:tr>
    </w:tbl>
    <w:p>
      <w:pPr>
        <w:pStyle w:val="12"/>
        <w:framePr w:wrap="auto" w:vAnchor="margin" w:hAnchor="text" w:yAlign="inline"/>
        <w:spacing w:afterLines="0"/>
        <w:rPr>
          <w:rtl w:val="0"/>
          <w:lang w:val="en-US"/>
        </w:rPr>
      </w:pPr>
    </w:p>
    <w:tbl>
      <w:tblPr>
        <w:tblStyle w:val="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4"/>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spacing w:beforeLines="0"/>
              <w:rPr>
                <w:color w:val="000000"/>
                <w:szCs w:val="24"/>
              </w:rPr>
            </w:pPr>
            <w:r>
              <w:rPr>
                <w:color w:val="000000"/>
                <w:szCs w:val="24"/>
              </w:rPr>
              <w:t>表名</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default" w:eastAsia="宋体" w:cs="Arial Unicode MS"/>
                <w:color w:val="000000"/>
                <w:kern w:val="2"/>
                <w:sz w:val="21"/>
                <w:szCs w:val="21"/>
                <w:highlight w:val="none"/>
                <w:u w:color="000000"/>
                <w:shd w:val="clear" w:color="auto" w:fill="auto"/>
                <w:lang w:val="en-US" w:eastAsia="zh-CN"/>
              </w:rPr>
            </w:pPr>
            <w:r>
              <w:rPr>
                <w:rFonts w:hint="default" w:eastAsia="宋体" w:cs="Arial Unicode MS"/>
                <w:color w:val="000000"/>
                <w:kern w:val="2"/>
                <w:sz w:val="21"/>
                <w:szCs w:val="21"/>
                <w:highlight w:val="none"/>
                <w:u w:color="000000"/>
                <w:shd w:val="clear" w:color="auto" w:fill="auto"/>
                <w:lang w:val="en-US" w:eastAsia="zh-CN"/>
              </w:rPr>
              <w:t>stutocourse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2"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rPr>
                <w:color w:val="000000"/>
                <w:szCs w:val="24"/>
              </w:rPr>
            </w:pPr>
            <w:r>
              <w:rPr>
                <w:rFonts w:hint="eastAsia"/>
                <w:color w:val="000000"/>
                <w:sz w:val="18"/>
                <w:lang w:val="en-US" w:eastAsia="zh-CN"/>
              </w:rPr>
              <w:t>索引字段</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default" w:eastAsia="宋体" w:cs="Arial Unicode MS"/>
                <w:color w:val="000000"/>
                <w:kern w:val="2"/>
                <w:sz w:val="21"/>
                <w:szCs w:val="21"/>
                <w:highlight w:val="none"/>
                <w:u w:color="000000"/>
                <w:shd w:val="clear" w:color="auto" w:fill="auto"/>
                <w:lang w:val="en-US" w:eastAsia="zh-CN"/>
              </w:rPr>
            </w:pPr>
            <w:r>
              <w:rPr>
                <w:rFonts w:hint="eastAsia" w:eastAsia="宋体" w:cs="Arial Unicode MS"/>
                <w:color w:val="000000"/>
                <w:kern w:val="2"/>
                <w:sz w:val="21"/>
                <w:szCs w:val="21"/>
                <w:highlight w:val="none"/>
                <w:u w:color="000000"/>
                <w:shd w:val="clear" w:color="auto" w:fill="auto"/>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framePr w:wrap="auto" w:vAnchor="margin" w:hAnchor="text" w:yAlign="inline"/>
              <w:ind w:firstLine="360"/>
              <w:jc w:val="center"/>
              <w:rPr>
                <w:rFonts w:hint="default" w:eastAsia="Arial Unicode MS"/>
                <w:color w:val="000000"/>
                <w:sz w:val="18"/>
                <w:lang w:val="en-US" w:eastAsia="zh-CN"/>
              </w:rPr>
            </w:pPr>
            <w:r>
              <w:rPr>
                <w:rFonts w:hint="eastAsia"/>
                <w:color w:val="000000"/>
                <w:sz w:val="18"/>
                <w:lang w:val="en-US" w:eastAsia="zh-CN"/>
              </w:rPr>
              <w:t>存取方式</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left="0" w:firstLine="480"/>
              <w:rPr>
                <w:rFonts w:hint="default" w:eastAsia="宋体" w:cs="Arial Unicode MS"/>
                <w:i w:val="0"/>
                <w:iCs w:val="0"/>
                <w:color w:val="000000"/>
                <w:kern w:val="2"/>
                <w:sz w:val="21"/>
                <w:szCs w:val="21"/>
                <w:highlight w:val="none"/>
                <w:u w:color="000000"/>
                <w:shd w:val="clear" w:color="auto" w:fill="auto"/>
                <w:lang w:val="en-US" w:eastAsia="zh-CN"/>
              </w:rPr>
            </w:pPr>
            <w:r>
              <w:rPr>
                <w:rFonts w:hint="eastAsia" w:eastAsia="宋体" w:cs="Arial Unicode MS"/>
                <w:i w:val="0"/>
                <w:iCs w:val="0"/>
                <w:color w:val="000000"/>
                <w:kern w:val="2"/>
                <w:sz w:val="21"/>
                <w:szCs w:val="21"/>
                <w:highlight w:val="none"/>
                <w:u w:color="000000"/>
                <w:shd w:val="clear" w:color="auto" w:fill="auto"/>
                <w:lang w:val="en-US" w:eastAsia="zh-CN"/>
              </w:rPr>
              <w:t>默认</w:t>
            </w:r>
          </w:p>
        </w:tc>
      </w:tr>
    </w:tbl>
    <w:p>
      <w:pPr>
        <w:pStyle w:val="14"/>
        <w:framePr w:wrap="auto" w:vAnchor="margin" w:hAnchor="text" w:yAlign="inline"/>
        <w:spacing w:before="0" w:beforeLines="0" w:after="0" w:afterLines="0"/>
        <w:rPr>
          <w:sz w:val="36"/>
          <w:szCs w:val="36"/>
          <w:rtl w:val="0"/>
          <w:lang w:val="en-US"/>
        </w:rPr>
      </w:pPr>
    </w:p>
    <w:tbl>
      <w:tblPr>
        <w:tblStyle w:val="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4"/>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spacing w:beforeLines="0"/>
              <w:rPr>
                <w:color w:val="000000"/>
                <w:szCs w:val="24"/>
              </w:rPr>
            </w:pPr>
            <w:r>
              <w:rPr>
                <w:color w:val="000000"/>
                <w:szCs w:val="24"/>
              </w:rPr>
              <w:t>表名</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default" w:eastAsia="宋体" w:cs="Arial Unicode MS"/>
                <w:color w:val="000000"/>
                <w:kern w:val="2"/>
                <w:sz w:val="21"/>
                <w:szCs w:val="21"/>
                <w:highlight w:val="none"/>
                <w:u w:color="000000"/>
                <w:shd w:val="clear" w:color="auto" w:fill="auto"/>
                <w:lang w:val="en-US" w:eastAsia="zh-CN"/>
              </w:rPr>
            </w:pPr>
            <w:r>
              <w:rPr>
                <w:rFonts w:hint="eastAsia" w:eastAsia="宋体" w:cs="Arial Unicode MS"/>
                <w:color w:val="000000"/>
                <w:kern w:val="2"/>
                <w:sz w:val="21"/>
                <w:szCs w:val="21"/>
                <w:highlight w:val="none"/>
                <w:u w:color="000000"/>
                <w:shd w:val="clear" w:color="auto" w:fill="auto"/>
                <w:lang w:val="en-US" w:eastAsia="zh-CN"/>
              </w:rPr>
              <w:t>teacherInfo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2"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rPr>
                <w:color w:val="000000"/>
                <w:szCs w:val="24"/>
              </w:rPr>
            </w:pPr>
            <w:r>
              <w:rPr>
                <w:rFonts w:hint="eastAsia"/>
                <w:color w:val="000000"/>
                <w:sz w:val="18"/>
                <w:lang w:val="en-US" w:eastAsia="zh-CN"/>
              </w:rPr>
              <w:t>索引字段</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default" w:eastAsia="宋体" w:cs="Arial Unicode MS"/>
                <w:color w:val="000000"/>
                <w:kern w:val="2"/>
                <w:sz w:val="21"/>
                <w:szCs w:val="21"/>
                <w:highlight w:val="none"/>
                <w:u w:color="000000"/>
                <w:shd w:val="clear" w:color="auto" w:fill="auto"/>
                <w:lang w:val="en-US" w:eastAsia="zh-CN"/>
              </w:rPr>
            </w:pPr>
            <w:r>
              <w:rPr>
                <w:rFonts w:hint="eastAsia" w:eastAsia="宋体" w:cs="Arial Unicode MS"/>
                <w:color w:val="000000"/>
                <w:kern w:val="2"/>
                <w:sz w:val="21"/>
                <w:szCs w:val="21"/>
                <w:highlight w:val="none"/>
                <w:u w:color="000000"/>
                <w:shd w:val="clear" w:color="auto" w:fill="auto"/>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framePr w:wrap="auto" w:vAnchor="margin" w:hAnchor="text" w:yAlign="inline"/>
              <w:ind w:firstLine="360"/>
              <w:jc w:val="center"/>
              <w:rPr>
                <w:rFonts w:hint="default" w:eastAsia="Arial Unicode MS"/>
                <w:color w:val="000000"/>
                <w:sz w:val="18"/>
                <w:lang w:val="en-US" w:eastAsia="zh-CN"/>
              </w:rPr>
            </w:pPr>
            <w:r>
              <w:rPr>
                <w:rFonts w:hint="eastAsia"/>
                <w:color w:val="000000"/>
                <w:sz w:val="18"/>
                <w:lang w:val="en-US" w:eastAsia="zh-CN"/>
              </w:rPr>
              <w:t>存取方式</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left="0" w:firstLine="480"/>
              <w:rPr>
                <w:rFonts w:hint="default" w:eastAsia="宋体" w:cs="Arial Unicode MS"/>
                <w:i w:val="0"/>
                <w:iCs w:val="0"/>
                <w:color w:val="000000"/>
                <w:kern w:val="2"/>
                <w:sz w:val="21"/>
                <w:szCs w:val="21"/>
                <w:highlight w:val="none"/>
                <w:u w:color="000000"/>
                <w:shd w:val="clear" w:color="auto" w:fill="auto"/>
                <w:lang w:val="en-US" w:eastAsia="zh-CN"/>
              </w:rPr>
            </w:pPr>
            <w:r>
              <w:rPr>
                <w:rFonts w:hint="eastAsia" w:eastAsia="宋体" w:cs="Arial Unicode MS"/>
                <w:i w:val="0"/>
                <w:iCs w:val="0"/>
                <w:color w:val="000000"/>
                <w:kern w:val="2"/>
                <w:sz w:val="21"/>
                <w:szCs w:val="21"/>
                <w:highlight w:val="none"/>
                <w:u w:color="000000"/>
                <w:shd w:val="clear" w:color="auto" w:fill="auto"/>
                <w:lang w:val="en-US" w:eastAsia="zh-CN"/>
              </w:rPr>
              <w:t>默认</w:t>
            </w:r>
          </w:p>
        </w:tc>
      </w:tr>
    </w:tbl>
    <w:p>
      <w:pPr>
        <w:pStyle w:val="12"/>
        <w:framePr w:wrap="auto" w:vAnchor="margin" w:hAnchor="text" w:yAlign="inline"/>
        <w:rPr>
          <w:rtl w:val="0"/>
          <w:lang w:val="en-US"/>
        </w:rPr>
      </w:pPr>
    </w:p>
    <w:tbl>
      <w:tblPr>
        <w:tblStyle w:val="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4"/>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73"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spacing w:beforeLines="0"/>
              <w:rPr>
                <w:color w:val="000000"/>
                <w:szCs w:val="24"/>
              </w:rPr>
            </w:pPr>
            <w:r>
              <w:rPr>
                <w:color w:val="000000"/>
                <w:szCs w:val="24"/>
              </w:rPr>
              <w:t>表名</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default" w:eastAsia="宋体" w:cs="Arial Unicode MS"/>
                <w:color w:val="000000"/>
                <w:kern w:val="2"/>
                <w:sz w:val="21"/>
                <w:szCs w:val="21"/>
                <w:highlight w:val="none"/>
                <w:u w:color="000000"/>
                <w:shd w:val="clear" w:color="auto" w:fill="auto"/>
                <w:lang w:val="en-US" w:eastAsia="zh-CN"/>
              </w:rPr>
            </w:pPr>
            <w:r>
              <w:rPr>
                <w:rFonts w:hint="default" w:eastAsia="宋体" w:cs="Arial Unicode MS"/>
                <w:color w:val="000000"/>
                <w:kern w:val="2"/>
                <w:sz w:val="21"/>
                <w:szCs w:val="21"/>
                <w:highlight w:val="none"/>
                <w:u w:color="000000"/>
                <w:shd w:val="clear" w:color="auto" w:fill="auto"/>
                <w:lang w:val="en-US" w:eastAsia="zh-CN"/>
              </w:rPr>
              <w:t>teachertocourse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2"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rPr>
                <w:color w:val="000000"/>
                <w:szCs w:val="24"/>
              </w:rPr>
            </w:pPr>
            <w:r>
              <w:rPr>
                <w:rFonts w:hint="eastAsia"/>
                <w:color w:val="000000"/>
                <w:sz w:val="18"/>
                <w:lang w:val="en-US" w:eastAsia="zh-CN"/>
              </w:rPr>
              <w:t>索引字段</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default" w:eastAsia="宋体" w:cs="Arial Unicode MS"/>
                <w:color w:val="000000"/>
                <w:kern w:val="2"/>
                <w:sz w:val="21"/>
                <w:szCs w:val="21"/>
                <w:highlight w:val="none"/>
                <w:u w:color="000000"/>
                <w:shd w:val="clear" w:color="auto" w:fill="auto"/>
                <w:lang w:val="en-US" w:eastAsia="zh-CN"/>
              </w:rPr>
            </w:pPr>
            <w:r>
              <w:rPr>
                <w:rFonts w:hint="eastAsia" w:eastAsia="宋体" w:cs="Arial Unicode MS"/>
                <w:color w:val="000000"/>
                <w:kern w:val="2"/>
                <w:sz w:val="21"/>
                <w:szCs w:val="21"/>
                <w:highlight w:val="none"/>
                <w:u w:color="000000"/>
                <w:shd w:val="clear" w:color="auto" w:fill="auto"/>
                <w:lang w:val="en-US" w:eastAsia="zh-CN"/>
              </w:rPr>
              <w:t>teacherID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framePr w:wrap="auto" w:vAnchor="margin" w:hAnchor="text" w:yAlign="inline"/>
              <w:ind w:firstLine="360"/>
              <w:jc w:val="center"/>
              <w:rPr>
                <w:rFonts w:hint="default" w:eastAsia="Arial Unicode MS"/>
                <w:color w:val="000000"/>
                <w:sz w:val="18"/>
                <w:lang w:val="en-US" w:eastAsia="zh-CN"/>
              </w:rPr>
            </w:pPr>
            <w:r>
              <w:rPr>
                <w:rFonts w:hint="eastAsia"/>
                <w:color w:val="000000"/>
                <w:sz w:val="18"/>
                <w:lang w:val="en-US" w:eastAsia="zh-CN"/>
              </w:rPr>
              <w:t>存取方式</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left="0" w:firstLine="480"/>
              <w:rPr>
                <w:rFonts w:hint="default" w:eastAsia="宋体" w:cs="Arial Unicode MS"/>
                <w:i w:val="0"/>
                <w:iCs w:val="0"/>
                <w:color w:val="000000"/>
                <w:kern w:val="2"/>
                <w:sz w:val="21"/>
                <w:szCs w:val="21"/>
                <w:highlight w:val="none"/>
                <w:u w:color="000000"/>
                <w:shd w:val="clear" w:color="auto" w:fill="auto"/>
                <w:lang w:val="en-US" w:eastAsia="zh-CN"/>
              </w:rPr>
            </w:pPr>
            <w:r>
              <w:rPr>
                <w:rFonts w:hint="eastAsia" w:eastAsia="宋体" w:cs="Arial Unicode MS"/>
                <w:i w:val="0"/>
                <w:iCs w:val="0"/>
                <w:color w:val="000000"/>
                <w:kern w:val="2"/>
                <w:sz w:val="21"/>
                <w:szCs w:val="21"/>
                <w:highlight w:val="none"/>
                <w:u w:color="000000"/>
                <w:shd w:val="clear" w:color="auto" w:fill="auto"/>
                <w:lang w:val="en-US" w:eastAsia="zh-CN"/>
              </w:rPr>
              <w:t>聚簇索引</w:t>
            </w:r>
          </w:p>
        </w:tc>
      </w:tr>
    </w:tbl>
    <w:p>
      <w:pPr>
        <w:pStyle w:val="12"/>
        <w:framePr w:wrap="auto" w:vAnchor="margin" w:hAnchor="text" w:yAlign="inline"/>
        <w:rPr>
          <w:rtl w:val="0"/>
          <w:lang w:val="en-US"/>
        </w:rPr>
      </w:pPr>
    </w:p>
    <w:tbl>
      <w:tblPr>
        <w:tblStyle w:val="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4"/>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spacing w:beforeLines="0"/>
              <w:rPr>
                <w:color w:val="000000"/>
                <w:szCs w:val="24"/>
              </w:rPr>
            </w:pPr>
            <w:r>
              <w:rPr>
                <w:color w:val="000000"/>
                <w:szCs w:val="24"/>
              </w:rPr>
              <w:t>表名</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default" w:eastAsia="宋体" w:cs="Arial Unicode MS"/>
                <w:color w:val="000000"/>
                <w:kern w:val="2"/>
                <w:sz w:val="21"/>
                <w:szCs w:val="21"/>
                <w:highlight w:val="none"/>
                <w:u w:color="000000"/>
                <w:shd w:val="clear" w:color="auto" w:fill="auto"/>
                <w:lang w:val="en-US" w:eastAsia="zh-CN"/>
              </w:rPr>
            </w:pPr>
            <w:r>
              <w:rPr>
                <w:rFonts w:hint="default" w:eastAsia="宋体" w:cs="Arial Unicode MS"/>
                <w:color w:val="000000"/>
                <w:kern w:val="2"/>
                <w:sz w:val="21"/>
                <w:szCs w:val="21"/>
                <w:highlight w:val="none"/>
                <w:u w:color="000000"/>
                <w:shd w:val="clear" w:color="auto" w:fill="auto"/>
                <w:lang w:val="en-US" w:eastAsia="zh-CN"/>
              </w:rPr>
              <w:t>timetoacademy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2" w:hRule="atLeas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3"/>
              <w:framePr w:wrap="auto" w:vAnchor="margin" w:hAnchor="text" w:yAlign="inline"/>
              <w:pBdr>
                <w:bottom w:val="none" w:color="auto" w:sz="0" w:space="0"/>
              </w:pBdr>
              <w:tabs>
                <w:tab w:val="left" w:pos="420"/>
              </w:tabs>
              <w:snapToGrid/>
              <w:rPr>
                <w:color w:val="000000"/>
                <w:szCs w:val="24"/>
              </w:rPr>
            </w:pPr>
            <w:r>
              <w:rPr>
                <w:rFonts w:hint="eastAsia"/>
                <w:color w:val="000000"/>
                <w:sz w:val="18"/>
                <w:lang w:val="en-US" w:eastAsia="zh-CN"/>
              </w:rPr>
              <w:t>索引字段</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firstLine="480"/>
              <w:rPr>
                <w:rFonts w:hint="default" w:eastAsia="宋体" w:cs="Arial Unicode MS"/>
                <w:color w:val="000000"/>
                <w:kern w:val="2"/>
                <w:sz w:val="21"/>
                <w:szCs w:val="21"/>
                <w:highlight w:val="none"/>
                <w:u w:color="000000"/>
                <w:shd w:val="clear" w:color="auto" w:fill="auto"/>
                <w:lang w:val="en-US" w:eastAsia="zh-CN"/>
              </w:rPr>
            </w:pPr>
            <w:r>
              <w:rPr>
                <w:rFonts w:hint="eastAsia" w:eastAsia="宋体" w:cs="Arial Unicode MS"/>
                <w:color w:val="000000"/>
                <w:kern w:val="2"/>
                <w:sz w:val="21"/>
                <w:szCs w:val="21"/>
                <w:highlight w:val="none"/>
                <w:u w:color="000000"/>
                <w:shd w:val="clear" w:color="auto" w:fill="auto"/>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894"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framePr w:wrap="auto" w:vAnchor="margin" w:hAnchor="text" w:yAlign="inline"/>
              <w:ind w:firstLine="360"/>
              <w:jc w:val="center"/>
              <w:rPr>
                <w:rFonts w:hint="default" w:eastAsia="Arial Unicode MS"/>
                <w:color w:val="000000"/>
                <w:sz w:val="18"/>
                <w:lang w:val="en-US" w:eastAsia="zh-CN"/>
              </w:rPr>
            </w:pPr>
            <w:r>
              <w:rPr>
                <w:rFonts w:hint="eastAsia"/>
                <w:color w:val="000000"/>
                <w:sz w:val="18"/>
                <w:lang w:val="en-US" w:eastAsia="zh-CN"/>
              </w:rPr>
              <w:t>存取方式</w:t>
            </w:r>
          </w:p>
        </w:tc>
        <w:tc>
          <w:tcPr>
            <w:tcW w:w="6520" w:type="dxa"/>
            <w:tcBorders>
              <w:top w:val="single" w:color="auto" w:sz="4" w:space="0"/>
              <w:left w:val="single" w:color="auto" w:sz="4" w:space="0"/>
              <w:bottom w:val="single" w:color="auto" w:sz="4" w:space="0"/>
              <w:right w:val="single" w:color="auto" w:sz="4" w:space="0"/>
            </w:tcBorders>
            <w:noWrap w:val="0"/>
            <w:vAlign w:val="top"/>
          </w:tcPr>
          <w:p>
            <w:pPr>
              <w:framePr w:wrap="auto" w:vAnchor="margin" w:hAnchor="text" w:yAlign="inline"/>
              <w:ind w:left="0" w:firstLine="480"/>
              <w:rPr>
                <w:rFonts w:hint="default" w:eastAsia="宋体" w:cs="Arial Unicode MS"/>
                <w:i w:val="0"/>
                <w:iCs w:val="0"/>
                <w:color w:val="000000"/>
                <w:kern w:val="2"/>
                <w:sz w:val="21"/>
                <w:szCs w:val="21"/>
                <w:highlight w:val="none"/>
                <w:u w:color="000000"/>
                <w:shd w:val="clear" w:color="auto" w:fill="auto"/>
                <w:lang w:val="en-US" w:eastAsia="zh-CN"/>
              </w:rPr>
            </w:pPr>
            <w:r>
              <w:rPr>
                <w:rFonts w:hint="eastAsia" w:eastAsia="宋体" w:cs="Arial Unicode MS"/>
                <w:i w:val="0"/>
                <w:iCs w:val="0"/>
                <w:color w:val="000000"/>
                <w:kern w:val="2"/>
                <w:sz w:val="21"/>
                <w:szCs w:val="21"/>
                <w:highlight w:val="none"/>
                <w:u w:color="000000"/>
                <w:shd w:val="clear" w:color="auto" w:fill="auto"/>
                <w:lang w:val="en-US" w:eastAsia="zh-CN"/>
              </w:rPr>
              <w:t>默认</w:t>
            </w:r>
          </w:p>
        </w:tc>
      </w:tr>
    </w:tbl>
    <w:p>
      <w:pPr>
        <w:pStyle w:val="14"/>
        <w:framePr w:wrap="auto" w:vAnchor="margin" w:hAnchor="text" w:yAlign="inline"/>
        <w:spacing w:before="0" w:beforeLines="0" w:after="0" w:afterLines="0"/>
        <w:rPr>
          <w:sz w:val="36"/>
          <w:szCs w:val="36"/>
        </w:rPr>
      </w:pPr>
      <w:r>
        <w:rPr>
          <w:sz w:val="36"/>
          <w:szCs w:val="36"/>
          <w:rtl w:val="0"/>
          <w:lang w:val="en-US"/>
        </w:rPr>
        <w:t>4</w:t>
      </w:r>
      <w:r>
        <w:rPr>
          <w:rFonts w:hint="eastAsia" w:eastAsia="SimSong Bold"/>
          <w:b w:val="0"/>
          <w:bCs w:val="0"/>
          <w:sz w:val="36"/>
          <w:szCs w:val="36"/>
          <w:rtl w:val="0"/>
          <w:lang w:val="zh-TW" w:eastAsia="zh-TW"/>
        </w:rPr>
        <w:t>运用设计</w:t>
      </w:r>
      <w:bookmarkEnd w:id="18"/>
    </w:p>
    <w:p>
      <w:pPr>
        <w:pStyle w:val="15"/>
        <w:framePr w:wrap="auto" w:vAnchor="margin" w:hAnchor="text" w:yAlign="inline"/>
        <w:spacing w:before="0" w:beforeLines="0"/>
        <w:rPr>
          <w:sz w:val="28"/>
          <w:szCs w:val="28"/>
        </w:rPr>
      </w:pPr>
      <w:bookmarkStart w:id="19" w:name="_Toc21"/>
      <w:r>
        <w:rPr>
          <w:sz w:val="28"/>
          <w:szCs w:val="28"/>
          <w:rtl w:val="0"/>
          <w:lang w:val="en-US"/>
        </w:rPr>
        <w:t>4.1</w:t>
      </w:r>
      <w:r>
        <w:rPr>
          <w:rFonts w:ascii="黑体" w:hAnsi="黑体" w:eastAsia="黑体" w:cs="黑体"/>
          <w:sz w:val="28"/>
          <w:szCs w:val="28"/>
          <w:rtl w:val="0"/>
          <w:lang w:val="zh-TW" w:eastAsia="zh-TW"/>
        </w:rPr>
        <w:t>数据字典设计</w:t>
      </w:r>
      <w:bookmarkEnd w:id="19"/>
    </w:p>
    <w:p>
      <w:pPr>
        <w:pStyle w:val="12"/>
        <w:framePr w:wrap="auto" w:vAnchor="margin" w:hAnchor="text" w:yAlign="inline"/>
        <w:ind w:firstLine="480"/>
        <w:rPr>
          <w:sz w:val="24"/>
          <w:szCs w:val="24"/>
          <w:lang w:val="zh-TW" w:eastAsia="zh-TW"/>
        </w:rPr>
      </w:pPr>
      <w:r>
        <w:rPr>
          <w:rFonts w:hint="eastAsia" w:eastAsia="宋体"/>
          <w:sz w:val="24"/>
          <w:szCs w:val="24"/>
          <w:rtl w:val="0"/>
          <w:lang w:val="zh-TW" w:eastAsia="zh-TW"/>
        </w:rPr>
        <w:t>数据字典是进行详细的数据收集和数据分析获得的主要成果。它是关于数据库中数</w:t>
      </w:r>
    </w:p>
    <w:p>
      <w:pPr>
        <w:pStyle w:val="12"/>
        <w:framePr w:wrap="auto" w:vAnchor="margin" w:hAnchor="text" w:yAlign="inline"/>
        <w:rPr>
          <w:sz w:val="24"/>
          <w:szCs w:val="24"/>
          <w:lang w:val="zh-TW" w:eastAsia="zh-TW"/>
        </w:rPr>
      </w:pPr>
      <w:r>
        <w:rPr>
          <w:rFonts w:hint="eastAsia" w:eastAsia="宋体"/>
          <w:sz w:val="24"/>
          <w:szCs w:val="24"/>
          <w:rtl w:val="0"/>
          <w:lang w:val="zh-TW" w:eastAsia="zh-TW"/>
        </w:rPr>
        <w:t>据的描述，即元数据，而不是数据本身。数据字典是在需求分析阶段建立，在数据设计</w:t>
      </w:r>
    </w:p>
    <w:p>
      <w:pPr>
        <w:pStyle w:val="12"/>
        <w:framePr w:wrap="auto" w:vAnchor="margin" w:hAnchor="text" w:yAlign="inline"/>
        <w:rPr>
          <w:sz w:val="24"/>
          <w:szCs w:val="24"/>
          <w:lang w:val="zh-TW" w:eastAsia="zh-TW"/>
        </w:rPr>
      </w:pPr>
      <w:r>
        <w:rPr>
          <w:rFonts w:hint="eastAsia" w:eastAsia="宋体"/>
          <w:sz w:val="24"/>
          <w:szCs w:val="24"/>
          <w:rtl w:val="0"/>
          <w:lang w:val="zh-TW" w:eastAsia="zh-TW"/>
        </w:rPr>
        <w:t>过程中不断修改、充实、完善的。它在数据库设计中占有很重要的地位。</w:t>
      </w:r>
    </w:p>
    <w:p>
      <w:pPr>
        <w:pStyle w:val="12"/>
        <w:framePr w:wrap="auto" w:vAnchor="margin" w:hAnchor="text" w:yAlign="inline"/>
        <w:ind w:firstLine="480"/>
        <w:rPr>
          <w:sz w:val="24"/>
          <w:szCs w:val="24"/>
          <w:lang w:val="zh-TW" w:eastAsia="zh-TW"/>
        </w:rPr>
      </w:pPr>
      <w:r>
        <w:rPr>
          <w:rFonts w:hint="eastAsia" w:eastAsia="宋体"/>
          <w:sz w:val="24"/>
          <w:szCs w:val="24"/>
          <w:rtl w:val="0"/>
          <w:lang w:val="zh-TW" w:eastAsia="zh-TW"/>
        </w:rPr>
        <w:t>数据字典通常包括数据项、数据结构、数据流、数据存储和数据处理过程几部分。</w:t>
      </w:r>
    </w:p>
    <w:p>
      <w:pPr>
        <w:pStyle w:val="12"/>
        <w:framePr w:wrap="auto" w:vAnchor="margin" w:hAnchor="text" w:yAlign="inline"/>
        <w:rPr>
          <w:sz w:val="24"/>
          <w:szCs w:val="24"/>
          <w:lang w:val="zh-TW" w:eastAsia="zh-TW"/>
        </w:rPr>
      </w:pPr>
      <w:r>
        <w:rPr>
          <w:rFonts w:hint="eastAsia" w:eastAsia="宋体"/>
          <w:sz w:val="24"/>
          <w:szCs w:val="24"/>
          <w:rtl w:val="0"/>
          <w:lang w:val="zh-TW" w:eastAsia="zh-TW"/>
        </w:rPr>
        <w:t>其中数据项是数据的最小组成单位，若干个数据项可以组成一个数据结构。数据字典通</w:t>
      </w:r>
    </w:p>
    <w:p>
      <w:pPr>
        <w:pStyle w:val="12"/>
        <w:framePr w:wrap="auto" w:vAnchor="margin" w:hAnchor="text" w:yAlign="inline"/>
        <w:rPr>
          <w:sz w:val="24"/>
          <w:szCs w:val="24"/>
          <w:lang w:val="zh-TW" w:eastAsia="zh-TW"/>
        </w:rPr>
      </w:pPr>
      <w:r>
        <w:rPr>
          <w:rFonts w:hint="eastAsia" w:eastAsia="宋体"/>
          <w:sz w:val="24"/>
          <w:szCs w:val="24"/>
          <w:rtl w:val="0"/>
          <w:lang w:val="zh-TW" w:eastAsia="zh-TW"/>
        </w:rPr>
        <w:t>过对数据项和数据结构的定义来描述数据流、数据存储的逻辑内容。</w:t>
      </w:r>
    </w:p>
    <w:p>
      <w:pPr>
        <w:pStyle w:val="12"/>
        <w:framePr w:wrap="auto" w:vAnchor="margin" w:hAnchor="text" w:yAlign="inline"/>
        <w:rPr>
          <w:sz w:val="24"/>
          <w:szCs w:val="24"/>
        </w:rPr>
      </w:pPr>
      <w:r>
        <w:rPr>
          <w:sz w:val="24"/>
          <w:szCs w:val="24"/>
          <w:rtl w:val="0"/>
          <w:lang w:val="en-US"/>
        </w:rPr>
        <w:t xml:space="preserve">  </w:t>
      </w:r>
    </w:p>
    <w:p>
      <w:pPr>
        <w:pStyle w:val="12"/>
        <w:framePr w:wrap="auto" w:vAnchor="margin" w:hAnchor="text" w:yAlign="inline"/>
        <w:numPr>
          <w:ilvl w:val="0"/>
          <w:numId w:val="3"/>
        </w:numPr>
        <w:bidi w:val="0"/>
        <w:ind w:right="0"/>
        <w:jc w:val="both"/>
        <w:rPr>
          <w:sz w:val="24"/>
          <w:szCs w:val="24"/>
          <w:rtl w:val="0"/>
          <w:lang w:val="zh-TW" w:eastAsia="zh-TW"/>
        </w:rPr>
      </w:pPr>
      <w:r>
        <w:rPr>
          <w:rFonts w:hint="eastAsia" w:eastAsia="宋体"/>
          <w:sz w:val="24"/>
          <w:szCs w:val="24"/>
          <w:rtl w:val="0"/>
          <w:lang w:val="zh-TW" w:eastAsia="zh-TW"/>
        </w:rPr>
        <w:t>数据结构名：学生数据结构</w:t>
      </w:r>
    </w:p>
    <w:p>
      <w:pPr>
        <w:pStyle w:val="12"/>
        <w:framePr w:wrap="auto" w:vAnchor="margin" w:hAnchor="text" w:yAlign="inline"/>
        <w:ind w:left="720" w:firstLine="0"/>
        <w:rPr>
          <w:sz w:val="24"/>
          <w:szCs w:val="24"/>
          <w:lang w:val="zh-TW" w:eastAsia="zh-TW"/>
        </w:rPr>
      </w:pPr>
      <w:r>
        <w:rPr>
          <w:rFonts w:hint="eastAsia" w:eastAsia="宋体"/>
          <w:sz w:val="24"/>
          <w:szCs w:val="24"/>
          <w:rtl w:val="0"/>
          <w:lang w:val="zh-TW" w:eastAsia="zh-TW"/>
        </w:rPr>
        <w:t>含义说明：学生选课系统的主体数据结构，定义了一个学生的有关信息</w:t>
      </w:r>
    </w:p>
    <w:p>
      <w:pPr>
        <w:pStyle w:val="12"/>
        <w:framePr w:wrap="auto" w:vAnchor="margin" w:hAnchor="text" w:yAlign="inline"/>
        <w:ind w:left="720" w:firstLine="0"/>
        <w:rPr>
          <w:sz w:val="24"/>
          <w:szCs w:val="24"/>
          <w:lang w:val="zh-TW" w:eastAsia="zh-TW"/>
        </w:rPr>
      </w:pPr>
      <w:r>
        <w:rPr>
          <w:rFonts w:hint="eastAsia" w:eastAsia="宋体"/>
          <w:sz w:val="24"/>
          <w:szCs w:val="24"/>
          <w:rtl w:val="0"/>
          <w:lang w:val="zh-TW" w:eastAsia="zh-TW"/>
        </w:rPr>
        <w:t>组成：学号，姓名，院系，专业，年级</w:t>
      </w:r>
    </w:p>
    <w:p>
      <w:pPr>
        <w:pStyle w:val="12"/>
        <w:framePr w:wrap="auto" w:vAnchor="margin" w:hAnchor="text" w:yAlign="inline"/>
        <w:numPr>
          <w:ilvl w:val="0"/>
          <w:numId w:val="3"/>
        </w:numPr>
        <w:bidi w:val="0"/>
        <w:ind w:right="0"/>
        <w:jc w:val="both"/>
        <w:rPr>
          <w:sz w:val="24"/>
          <w:szCs w:val="24"/>
          <w:rtl w:val="0"/>
          <w:lang w:val="zh-TW" w:eastAsia="zh-TW"/>
        </w:rPr>
      </w:pPr>
      <w:r>
        <w:rPr>
          <w:rFonts w:hint="eastAsia" w:eastAsia="宋体"/>
          <w:sz w:val="24"/>
          <w:szCs w:val="24"/>
          <w:rtl w:val="0"/>
          <w:lang w:val="zh-TW" w:eastAsia="zh-TW"/>
        </w:rPr>
        <w:t>数据结构名：教师数据结构</w:t>
      </w:r>
    </w:p>
    <w:p>
      <w:pPr>
        <w:pStyle w:val="12"/>
        <w:framePr w:wrap="auto" w:vAnchor="margin" w:hAnchor="text" w:yAlign="inline"/>
        <w:ind w:left="720" w:firstLine="0"/>
        <w:rPr>
          <w:sz w:val="24"/>
          <w:szCs w:val="24"/>
          <w:lang w:val="zh-TW" w:eastAsia="zh-TW"/>
        </w:rPr>
      </w:pPr>
      <w:r>
        <w:rPr>
          <w:rFonts w:hint="eastAsia" w:eastAsia="宋体"/>
          <w:sz w:val="24"/>
          <w:szCs w:val="24"/>
          <w:rtl w:val="0"/>
          <w:lang w:val="zh-TW" w:eastAsia="zh-TW"/>
        </w:rPr>
        <w:t>含义说明：教师功能模块的主体数据结构，定义了一个教师的有关信息</w:t>
      </w:r>
    </w:p>
    <w:p>
      <w:pPr>
        <w:pStyle w:val="12"/>
        <w:framePr w:wrap="auto" w:vAnchor="margin" w:hAnchor="text" w:yAlign="inline"/>
        <w:ind w:left="720" w:firstLine="0"/>
        <w:rPr>
          <w:sz w:val="24"/>
          <w:szCs w:val="24"/>
          <w:lang w:val="zh-TW" w:eastAsia="zh-TW"/>
        </w:rPr>
      </w:pPr>
      <w:r>
        <w:rPr>
          <w:rFonts w:hint="eastAsia" w:eastAsia="宋体"/>
          <w:sz w:val="24"/>
          <w:szCs w:val="24"/>
          <w:rtl w:val="0"/>
          <w:lang w:val="zh-TW" w:eastAsia="zh-TW"/>
        </w:rPr>
        <w:t>组成：教师号，教师姓名，所在院系，职称</w:t>
      </w:r>
    </w:p>
    <w:p>
      <w:pPr>
        <w:pStyle w:val="12"/>
        <w:framePr w:wrap="auto" w:vAnchor="margin" w:hAnchor="text" w:yAlign="inline"/>
        <w:numPr>
          <w:ilvl w:val="0"/>
          <w:numId w:val="3"/>
        </w:numPr>
        <w:bidi w:val="0"/>
        <w:ind w:right="0"/>
        <w:jc w:val="both"/>
        <w:rPr>
          <w:sz w:val="24"/>
          <w:szCs w:val="24"/>
          <w:rtl w:val="0"/>
          <w:lang w:val="zh-TW" w:eastAsia="zh-TW"/>
        </w:rPr>
      </w:pPr>
      <w:r>
        <w:rPr>
          <w:rFonts w:hint="eastAsia" w:eastAsia="宋体"/>
          <w:sz w:val="24"/>
          <w:szCs w:val="24"/>
          <w:rtl w:val="0"/>
          <w:lang w:val="zh-TW" w:eastAsia="zh-TW"/>
        </w:rPr>
        <w:t>数据结构名：课程数据结构</w:t>
      </w:r>
    </w:p>
    <w:p>
      <w:pPr>
        <w:pStyle w:val="12"/>
        <w:framePr w:wrap="auto" w:vAnchor="margin" w:hAnchor="text" w:yAlign="inline"/>
        <w:ind w:left="720" w:firstLine="0"/>
        <w:rPr>
          <w:sz w:val="24"/>
          <w:szCs w:val="24"/>
          <w:lang w:val="zh-TW" w:eastAsia="zh-TW"/>
        </w:rPr>
      </w:pPr>
      <w:r>
        <w:rPr>
          <w:rFonts w:hint="eastAsia" w:eastAsia="宋体"/>
          <w:sz w:val="24"/>
          <w:szCs w:val="24"/>
          <w:rtl w:val="0"/>
          <w:lang w:val="zh-TW" w:eastAsia="zh-TW"/>
        </w:rPr>
        <w:t>含义说明：学生可选课程的说明</w:t>
      </w:r>
    </w:p>
    <w:p>
      <w:pPr>
        <w:pStyle w:val="12"/>
        <w:framePr w:wrap="auto" w:vAnchor="margin" w:hAnchor="text" w:yAlign="inline"/>
        <w:ind w:left="720" w:firstLine="0"/>
      </w:pPr>
      <w:r>
        <w:rPr>
          <w:rFonts w:hint="eastAsia" w:eastAsia="宋体"/>
          <w:sz w:val="24"/>
          <w:szCs w:val="24"/>
          <w:rtl w:val="0"/>
          <w:lang w:val="zh-TW" w:eastAsia="zh-TW"/>
        </w:rPr>
        <w:t>组成：课程号，课程名，开课学院，学时，学分，课程简</w:t>
      </w:r>
      <w:r>
        <w:rPr>
          <w:rFonts w:hint="eastAsia" w:eastAsia="宋体"/>
          <w:sz w:val="24"/>
          <w:szCs w:val="24"/>
          <w:rtl w:val="0"/>
          <w:lang w:val="en-US" w:eastAsia="zh-CN"/>
        </w:rPr>
        <w:t>介</w:t>
      </w:r>
    </w:p>
    <w:p>
      <w:pPr>
        <w:pStyle w:val="15"/>
        <w:framePr w:wrap="auto" w:vAnchor="margin" w:hAnchor="text" w:yAlign="inline"/>
        <w:rPr>
          <w:sz w:val="28"/>
          <w:szCs w:val="28"/>
        </w:rPr>
      </w:pPr>
      <w:bookmarkStart w:id="20" w:name="_Toc22"/>
      <w:r>
        <w:rPr>
          <w:sz w:val="28"/>
          <w:szCs w:val="28"/>
          <w:rtl w:val="0"/>
          <w:lang w:val="en-US"/>
        </w:rPr>
        <w:t>4.2</w:t>
      </w:r>
      <w:r>
        <w:rPr>
          <w:rFonts w:ascii="黑体" w:hAnsi="黑体" w:eastAsia="黑体" w:cs="黑体"/>
          <w:sz w:val="28"/>
          <w:szCs w:val="28"/>
          <w:rtl w:val="0"/>
          <w:lang w:val="zh-TW" w:eastAsia="zh-TW"/>
        </w:rPr>
        <w:t>安全保密设计</w:t>
      </w:r>
      <w:bookmarkEnd w:id="20"/>
    </w:p>
    <w:p>
      <w:pPr>
        <w:pStyle w:val="12"/>
        <w:framePr w:wrap="auto" w:vAnchor="margin" w:hAnchor="text" w:yAlign="inline"/>
        <w:ind w:firstLine="420"/>
        <w:rPr>
          <w:sz w:val="24"/>
          <w:szCs w:val="24"/>
          <w:lang w:val="zh-TW" w:eastAsia="zh-TW"/>
        </w:rPr>
      </w:pPr>
      <w:r>
        <w:rPr>
          <w:rFonts w:hint="eastAsia" w:eastAsia="宋体"/>
          <w:sz w:val="24"/>
          <w:szCs w:val="24"/>
          <w:rtl w:val="0"/>
          <w:lang w:val="zh-TW" w:eastAsia="zh-TW"/>
        </w:rPr>
        <w:t>在学生网上选课系统中，由于用户的身份不同，对数据库的访问权限也会不同。系统定义学生之间隐私信息不可相互访问，教师之间以及学生教师之间隐私信息也不可相互访问。管理员几乎能够对所有用户一定表进行操作，包括增删改查等。根据实际情况，学生一旦选课成功，学生本人及管理员均不可对其选课信息再次作出修改。同样，学生与教师对数据的访问权限有限。这样在一定程度上保持数据库的安全性。另一方面，在数据库的各个表的结构设计中国，各表之间根据实体完整性，参照完整性以及用户自定义完整性等，设置了不同等级的约束。同时，系统会自动备份重要或者敏感数据，也支持管理员手动备份。</w:t>
      </w:r>
    </w:p>
    <w:p>
      <w:pPr>
        <w:pStyle w:val="12"/>
        <w:framePr w:wrap="auto" w:vAnchor="margin" w:hAnchor="text" w:yAlign="inline"/>
        <w:ind w:firstLine="420"/>
        <w:rPr>
          <w:sz w:val="24"/>
          <w:szCs w:val="24"/>
        </w:rPr>
      </w:pPr>
      <w:r>
        <w:rPr>
          <w:sz w:val="24"/>
          <w:szCs w:val="24"/>
          <w:rtl w:val="0"/>
          <w:lang w:val="en-US"/>
        </w:rPr>
        <w:t>1</w:t>
      </w:r>
      <w:r>
        <w:rPr>
          <w:rFonts w:hint="eastAsia" w:eastAsia="宋体"/>
          <w:sz w:val="24"/>
          <w:szCs w:val="24"/>
          <w:rtl w:val="0"/>
          <w:lang w:val="zh-TW" w:eastAsia="zh-TW"/>
        </w:rPr>
        <w:t>：开发人员对系统的数据库数据，数据和浏览器之间的数据传输，用户的请求由过滤检测和防护，防止非法操作和数据泄露、</w:t>
      </w:r>
    </w:p>
    <w:p>
      <w:pPr>
        <w:pStyle w:val="12"/>
        <w:framePr w:wrap="auto" w:vAnchor="margin" w:hAnchor="text" w:yAlign="inline"/>
        <w:ind w:firstLine="420"/>
        <w:rPr>
          <w:rFonts w:hint="eastAsia" w:eastAsia="宋体"/>
          <w:sz w:val="24"/>
          <w:szCs w:val="24"/>
          <w:rtl w:val="0"/>
          <w:lang w:val="zh-TW" w:eastAsia="zh-TW"/>
        </w:rPr>
      </w:pPr>
      <w:r>
        <w:rPr>
          <w:sz w:val="24"/>
          <w:szCs w:val="24"/>
          <w:rtl w:val="0"/>
          <w:lang w:val="en-US"/>
        </w:rPr>
        <w:t>2</w:t>
      </w:r>
      <w:r>
        <w:rPr>
          <w:rFonts w:hint="eastAsia" w:eastAsia="宋体"/>
          <w:sz w:val="24"/>
          <w:szCs w:val="24"/>
          <w:rtl w:val="0"/>
          <w:lang w:val="zh-TW" w:eastAsia="zh-TW"/>
        </w:rPr>
        <w:t>：使用密码、数字图片验证码提供身份验证，以保证访问的用户不是机器，且确实是它所声称的身份。使用密码、数字图片验证码提供身份验证，以保证访问的用户不是机器，且确实是它所声称的身份。并且，系统对于通过身份验证的用户进行访问控制，赋予不同身份的用户不同的访问和操作权限。</w:t>
      </w:r>
    </w:p>
    <w:p>
      <w:pPr>
        <w:pStyle w:val="12"/>
        <w:framePr w:wrap="auto" w:vAnchor="margin" w:hAnchor="text" w:yAlign="inline"/>
        <w:ind w:firstLine="420"/>
        <w:rPr>
          <w:rFonts w:hint="default" w:eastAsia="宋体"/>
          <w:sz w:val="24"/>
          <w:szCs w:val="24"/>
          <w:rtl w:val="0"/>
          <w:lang w:val="en-US" w:eastAsia="zh-CN"/>
        </w:rPr>
      </w:pPr>
      <w:r>
        <w:rPr>
          <w:rFonts w:hint="eastAsia" w:eastAsia="宋体"/>
          <w:sz w:val="24"/>
          <w:szCs w:val="24"/>
          <w:rtl w:val="0"/>
          <w:lang w:val="en-US" w:eastAsia="zh-CN"/>
        </w:rPr>
        <w:t>3.对于关键数据，如学生成绩，自动进行修改记录，确保能够追溯关于修改行为的信息。</w:t>
      </w:r>
    </w:p>
    <w:sectPr>
      <w:headerReference r:id="rId9" w:type="default"/>
      <w:pgSz w:w="11900" w:h="16840"/>
      <w:pgMar w:top="1440" w:right="1800" w:bottom="1440" w:left="180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SimSong Bol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tabs>
        <w:tab w:val="right" w:pos="8280"/>
        <w:tab w:val="clear" w:pos="8306"/>
      </w:tabs>
      <w:jc w:val="center"/>
    </w:pPr>
    <w:r>
      <w:rPr>
        <w:rtl w:val="0"/>
      </w:rPr>
      <w:fldChar w:fldCharType="begin"/>
    </w:r>
    <w:r>
      <w:rPr>
        <w:rtl w:val="0"/>
      </w:rPr>
      <w:instrText xml:space="preserve"> PAGE </w:instrText>
    </w:r>
    <w:r>
      <w:rPr>
        <w:rtl w:val="0"/>
      </w:rPr>
      <w:fldChar w:fldCharType="separate"/>
    </w:r>
    <w:r>
      <w:rPr>
        <w:rtl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margin" w:hAnchor="text" w:yAlign="inline"/>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margin" w:hAnchor="text" w:yAlign="inline"/>
      <w:bidi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840"/>
        </w:tabs>
        <w:ind w:left="11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1680"/>
        </w:tabs>
        <w:ind w:left="19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2100"/>
        </w:tabs>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294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3360"/>
        </w:tabs>
        <w:ind w:left="36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CF092B84"/>
    <w:multiLevelType w:val="multilevel"/>
    <w:tmpl w:val="CF092B84"/>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053208E"/>
    <w:multiLevelType w:val="multilevel"/>
    <w:tmpl w:val="0053208E"/>
    <w:lvl w:ilvl="0" w:tentative="0">
      <w:start w:val="1"/>
      <w:numFmt w:val="decimal"/>
      <w:lvlText w:val="%1."/>
      <w:lvlJc w:val="left"/>
      <w:pPr>
        <w:tabs>
          <w:tab w:val="left" w:pos="840"/>
        </w:tabs>
        <w:ind w:left="1140" w:hanging="7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1260"/>
        </w:tabs>
        <w:ind w:left="1560" w:hanging="7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560" w:hanging="4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2100"/>
        </w:tabs>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2520"/>
        </w:tabs>
        <w:ind w:left="28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3360"/>
        </w:tabs>
        <w:ind w:left="3660" w:hanging="7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3780"/>
        </w:tabs>
        <w:ind w:left="4080" w:hanging="7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4080" w:hanging="4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docVars>
    <w:docVar w:name="commondata" w:val="eyJoZGlkIjoiZGE0MWRmOTdiNzQyNTlmMTJjMTQyNzIwNThmNzhkMjcifQ=="/>
  </w:docVars>
  <w:rsids>
    <w:rsidRoot w:val="00000000"/>
    <w:rsid w:val="02160F0D"/>
    <w:rsid w:val="3632369D"/>
    <w:rsid w:val="3A82560A"/>
    <w:rsid w:val="4DFB66BF"/>
    <w:rsid w:val="4E450FCB"/>
    <w:rsid w:val="55400EAC"/>
    <w:rsid w:val="5BA724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7">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oc 3"/>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420" w:right="0" w:firstLine="0"/>
      <w:jc w:val="left"/>
      <w:outlineLvl w:val="9"/>
    </w:pPr>
    <w:rPr>
      <w:rFonts w:ascii="Times New Roman" w:hAnsi="Times New Roman" w:eastAsia="Times New Roman" w:cs="Times New Roman"/>
      <w:i/>
      <w:iCs/>
      <w:color w:val="000000"/>
      <w:spacing w:val="0"/>
      <w:w w:val="100"/>
      <w:kern w:val="2"/>
      <w:position w:val="0"/>
      <w:sz w:val="21"/>
      <w:szCs w:val="21"/>
      <w:u w:val="none" w:color="000000"/>
      <w:shd w:val="clear" w:color="auto" w:fill="auto"/>
      <w:vertAlign w:val="baseline"/>
      <w:lang w:val="en-US"/>
    </w:rPr>
  </w:style>
  <w:style w:type="paragraph" w:styleId="3">
    <w:name w:val="header"/>
    <w:basedOn w:val="1"/>
    <w:qFormat/>
    <w:uiPriority w:val="0"/>
    <w:pPr>
      <w:widowControl/>
      <w:pBdr>
        <w:bottom w:val="single" w:color="auto" w:sz="6" w:space="1"/>
      </w:pBdr>
      <w:tabs>
        <w:tab w:val="center" w:pos="4153"/>
        <w:tab w:val="right" w:pos="8306"/>
      </w:tabs>
      <w:snapToGrid w:val="0"/>
      <w:ind w:firstLine="0" w:firstLineChars="0"/>
      <w:jc w:val="center"/>
    </w:pPr>
    <w:rPr>
      <w:spacing w:val="-5"/>
      <w:kern w:val="0"/>
      <w:sz w:val="18"/>
      <w:szCs w:val="20"/>
      <w:lang w:bidi="he-IL"/>
    </w:rPr>
  </w:style>
  <w:style w:type="paragraph" w:styleId="4">
    <w:name w:val="toc 1"/>
    <w:next w:val="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120" w:beforeAutospacing="0" w:after="120" w:afterAutospacing="0" w:line="240" w:lineRule="auto"/>
      <w:ind w:left="0" w:right="0" w:firstLine="0"/>
      <w:jc w:val="left"/>
      <w:outlineLvl w:val="9"/>
    </w:pPr>
    <w:rPr>
      <w:rFonts w:ascii="Times New Roman" w:hAnsi="Times New Roman" w:eastAsia="Times New Roman" w:cs="Times New Roman"/>
      <w:b/>
      <w:bCs/>
      <w:caps/>
      <w:color w:val="000000"/>
      <w:spacing w:val="0"/>
      <w:w w:val="100"/>
      <w:kern w:val="2"/>
      <w:position w:val="0"/>
      <w:sz w:val="21"/>
      <w:szCs w:val="21"/>
      <w:u w:val="none" w:color="000000"/>
      <w:shd w:val="clear" w:color="auto" w:fill="auto"/>
      <w:vertAlign w:val="baseline"/>
      <w:lang w:val="en-US"/>
    </w:rPr>
  </w:style>
  <w:style w:type="paragraph" w:styleId="5">
    <w:name w:val="toc 2"/>
    <w:next w:val="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210" w:right="0" w:firstLine="0"/>
      <w:jc w:val="left"/>
      <w:outlineLvl w:val="9"/>
    </w:pPr>
    <w:rPr>
      <w:rFonts w:ascii="Times New Roman" w:hAnsi="Times New Roman" w:eastAsia="Times New Roman" w:cs="Times New Roman"/>
      <w:smallCaps/>
      <w:color w:val="000000"/>
      <w:spacing w:val="0"/>
      <w:w w:val="100"/>
      <w:kern w:val="2"/>
      <w:position w:val="0"/>
      <w:sz w:val="21"/>
      <w:szCs w:val="21"/>
      <w:u w:val="none" w:color="000000"/>
      <w:shd w:val="clear" w:color="auto" w:fill="auto"/>
      <w:vertAlign w:val="baseline"/>
      <w:lang w:val="en-US"/>
    </w:rPr>
  </w:style>
  <w:style w:type="character" w:styleId="8">
    <w:name w:val="Hyperlink"/>
    <w:qFormat/>
    <w:uiPriority w:val="0"/>
    <w:rPr>
      <w:u w:val="single"/>
    </w:rPr>
  </w:style>
  <w:style w:type="table" w:customStyle="1" w:styleId="9">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0">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1">
    <w:name w:val="页脚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2"/>
      <w:position w:val="0"/>
      <w:sz w:val="18"/>
      <w:szCs w:val="18"/>
      <w:u w:val="none" w:color="000000"/>
      <w:shd w:val="clear" w:color="auto" w:fill="auto"/>
      <w:vertAlign w:val="baseline"/>
      <w:lang w:val="en-US"/>
    </w:rPr>
  </w:style>
  <w:style w:type="paragraph" w:customStyle="1" w:styleId="12">
    <w:name w:val="正文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shd w:val="clear" w:color="auto" w:fill="auto"/>
      <w:vertAlign w:val="baseline"/>
      <w:lang w:val="en-US"/>
    </w:rPr>
  </w:style>
  <w:style w:type="paragraph" w:customStyle="1" w:styleId="13">
    <w:name w:val="目录 11"/>
    <w:next w:val="12"/>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20" w:beforeAutospacing="0" w:after="120" w:afterAutospacing="0" w:line="240" w:lineRule="auto"/>
      <w:ind w:left="0" w:right="0" w:firstLine="0"/>
      <w:jc w:val="left"/>
      <w:outlineLvl w:val="9"/>
    </w:pPr>
    <w:rPr>
      <w:rFonts w:ascii="Times New Roman" w:hAnsi="Times New Roman" w:eastAsia="Times New Roman" w:cs="Times New Roman"/>
      <w:b/>
      <w:bCs/>
      <w:caps/>
      <w:color w:val="000000"/>
      <w:spacing w:val="0"/>
      <w:w w:val="100"/>
      <w:kern w:val="2"/>
      <w:position w:val="0"/>
      <w:sz w:val="21"/>
      <w:szCs w:val="21"/>
      <w:u w:val="none" w:color="000000"/>
      <w:shd w:val="clear" w:color="auto" w:fill="auto"/>
      <w:vertAlign w:val="baseline"/>
      <w:lang w:val="en-US"/>
    </w:rPr>
  </w:style>
  <w:style w:type="paragraph" w:customStyle="1" w:styleId="14">
    <w:name w:val="标题 11"/>
    <w:next w:val="12"/>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0" w:right="0" w:firstLine="0"/>
      <w:jc w:val="both"/>
      <w:outlineLvl w:val="0"/>
    </w:pPr>
    <w:rPr>
      <w:rFonts w:ascii="Times New Roman" w:hAnsi="Times New Roman" w:eastAsia="Times New Roman" w:cs="Times New Roman"/>
      <w:b/>
      <w:bCs/>
      <w:color w:val="000000"/>
      <w:spacing w:val="0"/>
      <w:w w:val="100"/>
      <w:kern w:val="44"/>
      <w:position w:val="0"/>
      <w:sz w:val="44"/>
      <w:szCs w:val="44"/>
      <w:u w:val="none" w:color="000000"/>
      <w:shd w:val="clear" w:color="auto" w:fill="auto"/>
      <w:vertAlign w:val="baseline"/>
      <w:lang w:val="en-US"/>
    </w:rPr>
  </w:style>
  <w:style w:type="paragraph" w:customStyle="1" w:styleId="15">
    <w:name w:val="标题 21"/>
    <w:next w:val="12"/>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1"/>
    </w:pPr>
    <w:rPr>
      <w:rFonts w:ascii="Arial" w:hAnsi="Arial" w:eastAsia="Arial" w:cs="Arial"/>
      <w:b/>
      <w:bCs/>
      <w:color w:val="000000"/>
      <w:spacing w:val="0"/>
      <w:w w:val="100"/>
      <w:kern w:val="2"/>
      <w:position w:val="0"/>
      <w:sz w:val="32"/>
      <w:szCs w:val="32"/>
      <w:u w:val="none" w:color="000000"/>
      <w:shd w:val="clear" w:color="auto" w:fill="auto"/>
      <w:vertAlign w:val="baseline"/>
      <w:lang w:val="en-US"/>
    </w:rPr>
  </w:style>
  <w:style w:type="paragraph" w:customStyle="1" w:styleId="16">
    <w:name w:val="标题 31"/>
    <w:next w:val="12"/>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2"/>
    </w:pPr>
    <w:rPr>
      <w:rFonts w:ascii="Times New Roman" w:hAnsi="Times New Roman" w:eastAsia="Times New Roman" w:cs="Times New Roman"/>
      <w:b/>
      <w:bCs/>
      <w:color w:val="000000"/>
      <w:spacing w:val="0"/>
      <w:w w:val="100"/>
      <w:kern w:val="2"/>
      <w:position w:val="0"/>
      <w:sz w:val="32"/>
      <w:szCs w:val="32"/>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15</Pages>
  <Words>4677</Words>
  <Characters>6666</Characters>
  <TotalTime>1</TotalTime>
  <ScaleCrop>false</ScaleCrop>
  <LinksUpToDate>false</LinksUpToDate>
  <CharactersWithSpaces>6819</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2023-04-20T06:11:00Z</dcterms:created>
  <dc:creator>16571</dc:creator>
  <cp:lastModifiedBy>贾智勇</cp:lastModifiedBy>
  <dcterms:modified xsi:type="dcterms:W3CDTF">2023-04-22T15:06:00Z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DEE3C407B3264604BF77E56E88221ED0_12</vt:lpwstr>
  </property>
</Properties>
</file>