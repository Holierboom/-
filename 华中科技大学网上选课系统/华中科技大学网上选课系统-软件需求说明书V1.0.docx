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framePr w:wrap="auto" w:vAnchor="margin" w:hAnchor="text" w:yAlign="inline"/>
        <w:rPr>
          <w:rFonts w:hint="default" w:eastAsia="Arial Unicode MS"/>
          <w:lang w:val="en-US" w:eastAsia="zh-CN"/>
        </w:rPr>
      </w:pPr>
      <w:r>
        <w:rPr>
          <w:rFonts w:hint="eastAsia"/>
          <w:lang w:val="en-US" w:eastAsia="zh-CN"/>
        </w:rPr>
        <w:t xml:space="preserve">   </w:t>
      </w:r>
    </w:p>
    <w:p>
      <w:pPr>
        <w:pStyle w:val="11"/>
        <w:framePr w:wrap="auto" w:vAnchor="margin" w:hAnchor="text" w:yAlign="inline"/>
      </w:pPr>
    </w:p>
    <w:p>
      <w:pPr>
        <w:pStyle w:val="11"/>
        <w:framePr w:wrap="auto" w:vAnchor="margin" w:hAnchor="text" w:yAlign="inline"/>
      </w:pPr>
    </w:p>
    <w:p>
      <w:pPr>
        <w:pStyle w:val="11"/>
        <w:framePr w:wrap="auto" w:vAnchor="margin" w:hAnchor="text" w:yAlign="inline"/>
      </w:pPr>
    </w:p>
    <w:p>
      <w:pPr>
        <w:pStyle w:val="11"/>
        <w:framePr w:wrap="auto" w:vAnchor="margin" w:hAnchor="text" w:yAlign="inline"/>
      </w:pPr>
    </w:p>
    <w:p>
      <w:pPr>
        <w:pStyle w:val="11"/>
        <w:framePr w:wrap="auto" w:vAnchor="margin" w:hAnchor="text" w:yAlign="inline"/>
        <w:jc w:val="center"/>
        <w:rPr>
          <w:b/>
          <w:bCs/>
          <w:sz w:val="44"/>
          <w:szCs w:val="44"/>
          <w:lang w:val="zh-TW" w:eastAsia="zh-TW"/>
        </w:rPr>
      </w:pPr>
      <w:r>
        <w:rPr>
          <w:rFonts w:hint="eastAsia" w:eastAsia="SimSong Bold"/>
          <w:sz w:val="44"/>
          <w:szCs w:val="44"/>
          <w:rtl w:val="0"/>
          <w:lang w:val="zh-TW" w:eastAsia="zh-TW"/>
        </w:rPr>
        <w:t>华中科技大学网上选课系统</w:t>
      </w:r>
    </w:p>
    <w:p>
      <w:pPr>
        <w:pStyle w:val="11"/>
        <w:framePr w:wrap="auto" w:vAnchor="margin" w:hAnchor="text" w:yAlign="inline"/>
        <w:jc w:val="center"/>
        <w:rPr>
          <w:b/>
          <w:bCs/>
          <w:sz w:val="44"/>
          <w:szCs w:val="44"/>
          <w:lang w:val="zh-TW" w:eastAsia="zh-TW"/>
        </w:rPr>
      </w:pPr>
      <w:r>
        <w:rPr>
          <w:rFonts w:hint="eastAsia" w:eastAsia="SimSong Bold"/>
          <w:sz w:val="44"/>
          <w:szCs w:val="44"/>
          <w:rtl w:val="0"/>
          <w:lang w:val="zh-TW" w:eastAsia="zh-TW"/>
        </w:rPr>
        <w:t>软件需求说明书</w:t>
      </w:r>
    </w:p>
    <w:p>
      <w:pPr>
        <w:pStyle w:val="11"/>
        <w:framePr w:wrap="auto" w:vAnchor="margin" w:hAnchor="text" w:yAlign="inline"/>
        <w:jc w:val="center"/>
        <w:rPr>
          <w:b/>
          <w:bCs/>
          <w:sz w:val="44"/>
          <w:szCs w:val="44"/>
        </w:rPr>
      </w:pPr>
      <w:r>
        <w:rPr>
          <w:b/>
          <w:bCs/>
          <w:sz w:val="44"/>
          <w:szCs w:val="44"/>
          <w:rtl w:val="0"/>
          <w:lang w:val="en-US"/>
        </w:rPr>
        <w:t>V1.0</w:t>
      </w:r>
    </w:p>
    <w:p>
      <w:pPr>
        <w:pStyle w:val="11"/>
        <w:framePr w:wrap="auto" w:vAnchor="margin" w:hAnchor="text" w:yAlign="inline"/>
      </w:pPr>
    </w:p>
    <w:p>
      <w:pPr>
        <w:pStyle w:val="11"/>
        <w:framePr w:wrap="auto" w:vAnchor="margin" w:hAnchor="text" w:yAlign="inline"/>
      </w:pPr>
    </w:p>
    <w:p>
      <w:pPr>
        <w:pStyle w:val="11"/>
        <w:framePr w:wrap="auto" w:vAnchor="margin" w:hAnchor="text" w:yAlign="inline"/>
      </w:pPr>
    </w:p>
    <w:p>
      <w:pPr>
        <w:pStyle w:val="11"/>
        <w:framePr w:wrap="auto" w:vAnchor="margin" w:hAnchor="text" w:yAlign="inline"/>
      </w:pPr>
    </w:p>
    <w:p>
      <w:pPr>
        <w:pStyle w:val="11"/>
        <w:framePr w:wrap="auto" w:vAnchor="margin" w:hAnchor="text" w:yAlign="inline"/>
      </w:pPr>
    </w:p>
    <w:p>
      <w:pPr>
        <w:pStyle w:val="11"/>
        <w:framePr w:wrap="auto" w:vAnchor="margin" w:hAnchor="text" w:yAlign="inline"/>
      </w:pPr>
    </w:p>
    <w:p>
      <w:pPr>
        <w:pStyle w:val="11"/>
        <w:framePr w:wrap="auto" w:vAnchor="margin" w:hAnchor="text" w:yAlign="inline"/>
      </w:pPr>
    </w:p>
    <w:p>
      <w:pPr>
        <w:pStyle w:val="11"/>
        <w:framePr w:wrap="auto" w:vAnchor="margin" w:hAnchor="text" w:yAlign="inline"/>
      </w:pPr>
    </w:p>
    <w:p>
      <w:pPr>
        <w:pStyle w:val="11"/>
        <w:framePr w:wrap="auto" w:vAnchor="margin" w:hAnchor="text" w:yAlign="inline"/>
      </w:pPr>
    </w:p>
    <w:p>
      <w:pPr>
        <w:pStyle w:val="11"/>
        <w:framePr w:wrap="auto" w:vAnchor="margin" w:hAnchor="text" w:yAlign="inline"/>
      </w:pPr>
    </w:p>
    <w:p>
      <w:pPr>
        <w:pStyle w:val="11"/>
        <w:framePr w:wrap="auto" w:vAnchor="margin" w:hAnchor="text" w:yAlign="inline"/>
      </w:pPr>
    </w:p>
    <w:p>
      <w:pPr>
        <w:pStyle w:val="11"/>
        <w:framePr w:wrap="auto" w:vAnchor="margin" w:hAnchor="text" w:yAlign="inline"/>
      </w:pPr>
    </w:p>
    <w:p>
      <w:pPr>
        <w:pStyle w:val="11"/>
        <w:framePr w:wrap="auto" w:vAnchor="margin" w:hAnchor="text" w:yAlign="inline"/>
      </w:pPr>
    </w:p>
    <w:p>
      <w:pPr>
        <w:pStyle w:val="11"/>
        <w:framePr w:wrap="auto" w:vAnchor="margin" w:hAnchor="text" w:yAlign="inline"/>
      </w:pPr>
    </w:p>
    <w:p>
      <w:pPr>
        <w:pStyle w:val="11"/>
        <w:framePr w:wrap="auto" w:vAnchor="margin" w:hAnchor="text" w:yAlign="inline"/>
      </w:pPr>
    </w:p>
    <w:p>
      <w:pPr>
        <w:pStyle w:val="11"/>
        <w:framePr w:wrap="auto" w:vAnchor="margin" w:hAnchor="text" w:yAlign="inline"/>
      </w:pPr>
    </w:p>
    <w:p>
      <w:pPr>
        <w:pStyle w:val="11"/>
        <w:framePr w:wrap="auto" w:vAnchor="margin" w:hAnchor="text" w:yAlign="inline"/>
      </w:pPr>
    </w:p>
    <w:p>
      <w:pPr>
        <w:pStyle w:val="11"/>
        <w:framePr w:wrap="auto" w:vAnchor="margin" w:hAnchor="text" w:yAlign="inline"/>
      </w:pPr>
    </w:p>
    <w:p>
      <w:pPr>
        <w:pStyle w:val="11"/>
        <w:framePr w:wrap="auto" w:vAnchor="margin" w:hAnchor="text" w:yAlign="inline"/>
      </w:pPr>
    </w:p>
    <w:p>
      <w:pPr>
        <w:pStyle w:val="11"/>
        <w:framePr w:wrap="auto" w:vAnchor="margin" w:hAnchor="text" w:yAlign="inline"/>
      </w:pPr>
    </w:p>
    <w:p>
      <w:pPr>
        <w:pStyle w:val="11"/>
        <w:framePr w:wrap="auto" w:vAnchor="margin" w:hAnchor="text" w:yAlign="inline"/>
      </w:pPr>
    </w:p>
    <w:p>
      <w:pPr>
        <w:pStyle w:val="11"/>
        <w:framePr w:wrap="auto" w:vAnchor="margin" w:hAnchor="text" w:yAlign="inline"/>
      </w:pPr>
    </w:p>
    <w:p>
      <w:pPr>
        <w:pStyle w:val="11"/>
        <w:framePr w:wrap="auto" w:vAnchor="margin" w:hAnchor="text" w:yAlign="inline"/>
      </w:pPr>
    </w:p>
    <w:p>
      <w:pPr>
        <w:pStyle w:val="11"/>
        <w:framePr w:wrap="auto" w:vAnchor="margin" w:hAnchor="text" w:yAlign="inline"/>
      </w:pPr>
    </w:p>
    <w:p>
      <w:pPr>
        <w:pStyle w:val="11"/>
        <w:framePr w:wrap="auto" w:vAnchor="margin" w:hAnchor="text" w:yAlign="inline"/>
      </w:pPr>
    </w:p>
    <w:p>
      <w:pPr>
        <w:pStyle w:val="11"/>
        <w:framePr w:wrap="auto" w:vAnchor="margin" w:hAnchor="text" w:yAlign="inline"/>
      </w:pPr>
    </w:p>
    <w:tbl>
      <w:tblPr>
        <w:tblStyle w:val="5"/>
        <w:tblW w:w="8290" w:type="dxa"/>
        <w:jc w:val="center"/>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2072"/>
        <w:gridCol w:w="2072"/>
        <w:gridCol w:w="2073"/>
        <w:gridCol w:w="2073"/>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221" w:hRule="atLeast"/>
          <w:jc w:val="center"/>
        </w:trPr>
        <w:tc>
          <w:tcPr>
            <w:tcW w:w="2072" w:type="dxa"/>
            <w:tcBorders>
              <w:top w:val="single" w:color="000000" w:sz="4" w:space="0"/>
              <w:left w:val="single" w:color="000000" w:sz="4" w:space="0"/>
              <w:bottom w:val="single" w:color="000000" w:sz="4" w:space="0"/>
              <w:right w:val="single" w:color="000000" w:sz="4" w:space="0"/>
            </w:tcBorders>
            <w:shd w:val="clear" w:color="auto" w:fill="A6A6A6"/>
            <w:tcMar>
              <w:top w:w="80" w:type="dxa"/>
              <w:left w:w="80" w:type="dxa"/>
              <w:bottom w:w="80" w:type="dxa"/>
              <w:right w:w="80" w:type="dxa"/>
            </w:tcMar>
            <w:vAlign w:val="center"/>
          </w:tcPr>
          <w:p/>
        </w:tc>
        <w:tc>
          <w:tcPr>
            <w:tcW w:w="2072" w:type="dxa"/>
            <w:tcBorders>
              <w:top w:val="single" w:color="000000" w:sz="4" w:space="0"/>
              <w:left w:val="single" w:color="000000" w:sz="4" w:space="0"/>
              <w:bottom w:val="single" w:color="000000" w:sz="4" w:space="0"/>
              <w:right w:val="single" w:color="000000" w:sz="4" w:space="0"/>
            </w:tcBorders>
            <w:shd w:val="clear" w:color="auto" w:fill="A6A6A6"/>
            <w:tcMar>
              <w:top w:w="80" w:type="dxa"/>
              <w:left w:w="80" w:type="dxa"/>
              <w:bottom w:w="80" w:type="dxa"/>
              <w:right w:w="80" w:type="dxa"/>
            </w:tcMar>
            <w:vAlign w:val="center"/>
          </w:tcPr>
          <w:p>
            <w:pPr>
              <w:pStyle w:val="11"/>
              <w:framePr w:wrap="auto" w:vAnchor="margin" w:hAnchor="text" w:yAlign="inline"/>
              <w:jc w:val="center"/>
            </w:pPr>
            <w:r>
              <w:rPr>
                <w:rFonts w:hint="eastAsia" w:eastAsia="宋体"/>
                <w:sz w:val="21"/>
                <w:szCs w:val="21"/>
                <w:shd w:val="clear" w:color="auto" w:fill="auto"/>
                <w:rtl w:val="0"/>
                <w:lang w:val="zh-TW" w:eastAsia="zh-TW"/>
              </w:rPr>
              <w:t>人员</w:t>
            </w:r>
          </w:p>
        </w:tc>
        <w:tc>
          <w:tcPr>
            <w:tcW w:w="2072" w:type="dxa"/>
            <w:tcBorders>
              <w:top w:val="single" w:color="000000" w:sz="4" w:space="0"/>
              <w:left w:val="single" w:color="000000" w:sz="4" w:space="0"/>
              <w:bottom w:val="single" w:color="000000" w:sz="4" w:space="0"/>
              <w:right w:val="single" w:color="000000" w:sz="4" w:space="0"/>
            </w:tcBorders>
            <w:shd w:val="clear" w:color="auto" w:fill="A6A6A6"/>
            <w:tcMar>
              <w:top w:w="80" w:type="dxa"/>
              <w:left w:w="80" w:type="dxa"/>
              <w:bottom w:w="80" w:type="dxa"/>
              <w:right w:w="80" w:type="dxa"/>
            </w:tcMar>
            <w:vAlign w:val="center"/>
          </w:tcPr>
          <w:p>
            <w:pPr>
              <w:pStyle w:val="11"/>
              <w:framePr w:wrap="auto" w:vAnchor="margin" w:hAnchor="text" w:yAlign="inline"/>
              <w:jc w:val="center"/>
            </w:pPr>
            <w:r>
              <w:rPr>
                <w:rFonts w:hint="eastAsia" w:eastAsia="宋体"/>
                <w:sz w:val="21"/>
                <w:szCs w:val="21"/>
                <w:shd w:val="clear" w:color="auto" w:fill="auto"/>
                <w:rtl w:val="0"/>
                <w:lang w:val="zh-TW" w:eastAsia="zh-TW"/>
              </w:rPr>
              <w:t>时间</w:t>
            </w:r>
          </w:p>
        </w:tc>
        <w:tc>
          <w:tcPr>
            <w:tcW w:w="2072" w:type="dxa"/>
            <w:tcBorders>
              <w:top w:val="single" w:color="000000" w:sz="4" w:space="0"/>
              <w:left w:val="single" w:color="000000" w:sz="4" w:space="0"/>
              <w:bottom w:val="single" w:color="000000" w:sz="4" w:space="0"/>
              <w:right w:val="single" w:color="000000" w:sz="4" w:space="0"/>
            </w:tcBorders>
            <w:shd w:val="clear" w:color="auto" w:fill="A6A6A6"/>
            <w:tcMar>
              <w:top w:w="80" w:type="dxa"/>
              <w:left w:w="80" w:type="dxa"/>
              <w:bottom w:w="80" w:type="dxa"/>
              <w:right w:w="80" w:type="dxa"/>
            </w:tcMar>
            <w:vAlign w:val="center"/>
          </w:tcPr>
          <w:p>
            <w:pPr>
              <w:pStyle w:val="11"/>
              <w:framePr w:wrap="auto" w:vAnchor="margin" w:hAnchor="text" w:yAlign="inline"/>
              <w:jc w:val="center"/>
            </w:pPr>
            <w:r>
              <w:rPr>
                <w:rFonts w:hint="eastAsia" w:eastAsia="宋体"/>
                <w:sz w:val="21"/>
                <w:szCs w:val="21"/>
                <w:shd w:val="clear" w:color="auto" w:fill="auto"/>
                <w:rtl w:val="0"/>
                <w:lang w:val="zh-TW" w:eastAsia="zh-TW"/>
              </w:rPr>
              <w:t>备注</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300" w:hRule="atLeast"/>
          <w:jc w:val="center"/>
        </w:trPr>
        <w:tc>
          <w:tcPr>
            <w:tcW w:w="207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1"/>
              <w:framePr w:wrap="auto" w:vAnchor="margin" w:hAnchor="text" w:yAlign="inline"/>
              <w:jc w:val="center"/>
            </w:pPr>
            <w:r>
              <w:rPr>
                <w:rFonts w:hint="eastAsia" w:eastAsia="宋体"/>
                <w:sz w:val="21"/>
                <w:szCs w:val="21"/>
                <w:shd w:val="clear" w:color="auto" w:fill="auto"/>
                <w:rtl w:val="0"/>
                <w:lang w:val="zh-TW" w:eastAsia="zh-TW"/>
              </w:rPr>
              <w:t>编写</w:t>
            </w:r>
          </w:p>
        </w:tc>
        <w:tc>
          <w:tcPr>
            <w:tcW w:w="207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1"/>
              <w:framePr w:wrap="auto" w:vAnchor="margin" w:hAnchor="text" w:yAlign="inline"/>
              <w:rPr>
                <w:rFonts w:hint="default" w:eastAsia="Arial Unicode MS"/>
                <w:lang w:val="en-US" w:eastAsia="zh-CN"/>
              </w:rPr>
            </w:pPr>
            <w:r>
              <w:rPr>
                <w:rFonts w:hint="eastAsia"/>
                <w:lang w:val="en-US" w:eastAsia="zh-CN"/>
              </w:rPr>
              <w:t>贾智勇、徐可辰</w:t>
            </w:r>
          </w:p>
        </w:tc>
        <w:tc>
          <w:tcPr>
            <w:tcW w:w="207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1"/>
              <w:framePr w:wrap="auto" w:vAnchor="margin" w:hAnchor="text" w:yAlign="inline"/>
              <w:rPr>
                <w:rFonts w:hint="default"/>
                <w:lang w:val="en-US"/>
              </w:rPr>
            </w:pPr>
            <w:r>
              <w:rPr>
                <w:rFonts w:hint="eastAsia"/>
                <w:sz w:val="24"/>
                <w:szCs w:val="24"/>
                <w:shd w:val="clear" w:color="auto" w:fill="auto"/>
                <w:rtl w:val="0"/>
                <w:lang w:val="zh-CN" w:eastAsia="zh-CN"/>
              </w:rPr>
              <w:t>2023</w:t>
            </w:r>
            <w:r>
              <w:rPr>
                <w:sz w:val="24"/>
                <w:szCs w:val="24"/>
                <w:shd w:val="clear" w:color="auto" w:fill="auto"/>
                <w:rtl w:val="0"/>
                <w:lang w:val="zh-CN" w:eastAsia="zh-CN"/>
              </w:rPr>
              <w:t>.4.</w:t>
            </w:r>
            <w:r>
              <w:rPr>
                <w:rFonts w:hint="eastAsia"/>
                <w:sz w:val="24"/>
                <w:szCs w:val="24"/>
                <w:shd w:val="clear" w:color="auto" w:fill="auto"/>
                <w:rtl w:val="0"/>
                <w:lang w:val="en-US" w:eastAsia="zh-CN"/>
              </w:rPr>
              <w:t>21</w:t>
            </w:r>
          </w:p>
        </w:tc>
        <w:tc>
          <w:tcPr>
            <w:tcW w:w="207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300" w:hRule="atLeast"/>
          <w:jc w:val="center"/>
        </w:trPr>
        <w:tc>
          <w:tcPr>
            <w:tcW w:w="207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1"/>
              <w:framePr w:wrap="auto" w:vAnchor="margin" w:hAnchor="text" w:yAlign="inline"/>
              <w:jc w:val="center"/>
            </w:pPr>
            <w:r>
              <w:rPr>
                <w:rFonts w:hint="eastAsia" w:eastAsia="宋体"/>
                <w:sz w:val="21"/>
                <w:szCs w:val="21"/>
                <w:shd w:val="clear" w:color="auto" w:fill="auto"/>
                <w:rtl w:val="0"/>
                <w:lang w:val="zh-TW" w:eastAsia="zh-TW"/>
              </w:rPr>
              <w:t>审核</w:t>
            </w:r>
          </w:p>
        </w:tc>
        <w:tc>
          <w:tcPr>
            <w:tcW w:w="207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1"/>
              <w:framePr w:wrap="auto" w:vAnchor="margin" w:hAnchor="text" w:yAlign="inline"/>
              <w:ind w:left="0" w:leftChars="0" w:right="0" w:rightChars="0" w:firstLine="0" w:firstLineChars="0"/>
            </w:pPr>
            <w:r>
              <w:rPr>
                <w:rFonts w:hint="eastAsia"/>
                <w:lang w:val="en-US" w:eastAsia="zh-CN"/>
              </w:rPr>
              <w:t>贾智勇、徐可辰</w:t>
            </w:r>
          </w:p>
        </w:tc>
        <w:tc>
          <w:tcPr>
            <w:tcW w:w="207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1"/>
              <w:framePr w:wrap="auto" w:vAnchor="margin" w:hAnchor="text" w:yAlign="inline"/>
              <w:rPr>
                <w:rFonts w:hint="default"/>
                <w:lang w:val="en-US"/>
              </w:rPr>
            </w:pPr>
            <w:r>
              <w:rPr>
                <w:rFonts w:hint="eastAsia"/>
                <w:sz w:val="24"/>
                <w:szCs w:val="24"/>
                <w:shd w:val="clear" w:color="auto" w:fill="auto"/>
                <w:rtl w:val="0"/>
                <w:lang w:val="zh-CN" w:eastAsia="zh-CN"/>
              </w:rPr>
              <w:t>2023</w:t>
            </w:r>
            <w:r>
              <w:rPr>
                <w:sz w:val="24"/>
                <w:szCs w:val="24"/>
                <w:shd w:val="clear" w:color="auto" w:fill="auto"/>
                <w:rtl w:val="0"/>
                <w:lang w:val="zh-CN" w:eastAsia="zh-CN"/>
              </w:rPr>
              <w:t>.4.</w:t>
            </w:r>
            <w:r>
              <w:rPr>
                <w:rFonts w:hint="eastAsia"/>
                <w:sz w:val="24"/>
                <w:szCs w:val="24"/>
                <w:shd w:val="clear" w:color="auto" w:fill="auto"/>
                <w:rtl w:val="0"/>
                <w:lang w:val="en-US" w:eastAsia="zh-CN"/>
              </w:rPr>
              <w:t>21</w:t>
            </w:r>
          </w:p>
        </w:tc>
        <w:tc>
          <w:tcPr>
            <w:tcW w:w="207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221" w:hRule="atLeast"/>
          <w:jc w:val="center"/>
        </w:trPr>
        <w:tc>
          <w:tcPr>
            <w:tcW w:w="207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tc>
        <w:tc>
          <w:tcPr>
            <w:tcW w:w="207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tc>
        <w:tc>
          <w:tcPr>
            <w:tcW w:w="207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tc>
        <w:tc>
          <w:tcPr>
            <w:tcW w:w="207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221" w:hRule="atLeast"/>
          <w:jc w:val="center"/>
        </w:trPr>
        <w:tc>
          <w:tcPr>
            <w:tcW w:w="207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tc>
        <w:tc>
          <w:tcPr>
            <w:tcW w:w="207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tc>
        <w:tc>
          <w:tcPr>
            <w:tcW w:w="207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tc>
        <w:tc>
          <w:tcPr>
            <w:tcW w:w="207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tc>
      </w:tr>
    </w:tbl>
    <w:p>
      <w:pPr>
        <w:pStyle w:val="11"/>
        <w:framePr w:wrap="auto" w:vAnchor="margin" w:hAnchor="text" w:yAlign="inline"/>
        <w:jc w:val="center"/>
      </w:pPr>
    </w:p>
    <w:p>
      <w:pPr>
        <w:pStyle w:val="12"/>
        <w:framePr w:wrap="auto" w:vAnchor="margin" w:hAnchor="text" w:yAlign="inline"/>
        <w:tabs>
          <w:tab w:val="right" w:leader="dot" w:pos="8280"/>
          <w:tab w:val="clear" w:pos="8296"/>
        </w:tabs>
      </w:pPr>
      <w:r>
        <w:rPr>
          <w:rFonts w:ascii="Arial Unicode MS" w:hAnsi="Arial Unicode MS" w:eastAsia="Arial Unicode MS" w:cs="Arial Unicode MS"/>
          <w:b w:val="0"/>
          <w:bCs w:val="0"/>
          <w:i w:val="0"/>
          <w:iCs w:val="0"/>
        </w:rPr>
        <w:br w:type="page"/>
      </w:r>
    </w:p>
    <w:p>
      <w:pPr>
        <w:pStyle w:val="11"/>
        <w:framePr w:wrap="auto" w:vAnchor="margin" w:hAnchor="text" w:yAlign="inline"/>
        <w:jc w:val="center"/>
      </w:pPr>
      <w:r>
        <w:fldChar w:fldCharType="begin"/>
      </w:r>
      <w:r>
        <w:instrText xml:space="preserve"> TOC \t "标题 1, 1,标题 2, 2,标题 3, 3"</w:instrText>
      </w:r>
      <w:r>
        <w:fldChar w:fldCharType="separate"/>
      </w:r>
    </w:p>
    <w:p>
      <w:pPr>
        <w:pStyle w:val="3"/>
        <w:framePr w:wrap="auto" w:vAnchor="margin" w:hAnchor="text" w:yAlign="inline"/>
      </w:pPr>
      <w:r>
        <w:rPr>
          <w:rFonts w:eastAsia="Arial Unicode MS" w:cs="Arial Unicode MS"/>
          <w:rtl w:val="0"/>
        </w:rPr>
        <w:t>1</w:t>
      </w:r>
      <w:r>
        <w:rPr>
          <w:rFonts w:hint="eastAsia" w:ascii="Arial Unicode MS" w:hAnsi="Arial Unicode MS" w:eastAsia="Arial Unicode MS" w:cs="Arial Unicode MS"/>
          <w:b w:val="0"/>
          <w:bCs w:val="0"/>
          <w:i w:val="0"/>
          <w:iCs w:val="0"/>
          <w:rtl w:val="0"/>
        </w:rPr>
        <w:t>引言</w:t>
      </w:r>
      <w:r>
        <w:tab/>
      </w:r>
      <w:r>
        <w:fldChar w:fldCharType="begin"/>
      </w:r>
      <w:r>
        <w:instrText xml:space="preserve"> PAGEREF _Toc \h </w:instrText>
      </w:r>
      <w:r>
        <w:fldChar w:fldCharType="separate"/>
      </w:r>
      <w:r>
        <w:rPr>
          <w:rFonts w:eastAsia="Arial Unicode MS" w:cs="Arial Unicode MS"/>
          <w:rtl w:val="0"/>
        </w:rPr>
        <w:t>3</w:t>
      </w:r>
      <w:r>
        <w:fldChar w:fldCharType="end"/>
      </w:r>
    </w:p>
    <w:p>
      <w:pPr>
        <w:pStyle w:val="4"/>
        <w:framePr w:wrap="auto" w:vAnchor="margin" w:hAnchor="text" w:yAlign="inline"/>
      </w:pPr>
      <w:r>
        <w:rPr>
          <w:rFonts w:eastAsia="Arial Unicode MS" w:cs="Arial Unicode MS"/>
          <w:rtl w:val="0"/>
        </w:rPr>
        <w:t>1.1</w:t>
      </w:r>
      <w:r>
        <w:rPr>
          <w:rFonts w:hint="eastAsia" w:ascii="Arial Unicode MS" w:hAnsi="Arial Unicode MS" w:eastAsia="Arial Unicode MS" w:cs="Arial Unicode MS"/>
          <w:b w:val="0"/>
          <w:bCs w:val="0"/>
          <w:i w:val="0"/>
          <w:iCs w:val="0"/>
          <w:rtl w:val="0"/>
        </w:rPr>
        <w:t>编写目的</w:t>
      </w:r>
      <w:r>
        <w:tab/>
      </w:r>
      <w:r>
        <w:fldChar w:fldCharType="begin"/>
      </w:r>
      <w:r>
        <w:instrText xml:space="preserve"> PAGEREF _Toc1 \h </w:instrText>
      </w:r>
      <w:r>
        <w:fldChar w:fldCharType="separate"/>
      </w:r>
      <w:r>
        <w:rPr>
          <w:rFonts w:eastAsia="Arial Unicode MS" w:cs="Arial Unicode MS"/>
          <w:rtl w:val="0"/>
        </w:rPr>
        <w:t>3</w:t>
      </w:r>
      <w:r>
        <w:fldChar w:fldCharType="end"/>
      </w:r>
    </w:p>
    <w:p>
      <w:pPr>
        <w:pStyle w:val="4"/>
        <w:framePr w:wrap="auto" w:vAnchor="margin" w:hAnchor="text" w:yAlign="inline"/>
      </w:pPr>
      <w:r>
        <w:rPr>
          <w:rFonts w:eastAsia="Arial Unicode MS" w:cs="Arial Unicode MS"/>
          <w:rtl w:val="0"/>
        </w:rPr>
        <w:t>1.2</w:t>
      </w:r>
      <w:r>
        <w:rPr>
          <w:rFonts w:hint="eastAsia" w:ascii="Arial Unicode MS" w:hAnsi="Arial Unicode MS" w:eastAsia="Arial Unicode MS" w:cs="Arial Unicode MS"/>
          <w:b w:val="0"/>
          <w:bCs w:val="0"/>
          <w:i w:val="0"/>
          <w:iCs w:val="0"/>
          <w:rtl w:val="0"/>
        </w:rPr>
        <w:t>背景</w:t>
      </w:r>
      <w:r>
        <w:tab/>
      </w:r>
      <w:r>
        <w:fldChar w:fldCharType="begin"/>
      </w:r>
      <w:r>
        <w:instrText xml:space="preserve"> PAGEREF _Toc2 \h </w:instrText>
      </w:r>
      <w:r>
        <w:fldChar w:fldCharType="separate"/>
      </w:r>
      <w:r>
        <w:rPr>
          <w:rFonts w:eastAsia="Arial Unicode MS" w:cs="Arial Unicode MS"/>
          <w:rtl w:val="0"/>
        </w:rPr>
        <w:t>3</w:t>
      </w:r>
      <w:r>
        <w:fldChar w:fldCharType="end"/>
      </w:r>
    </w:p>
    <w:p>
      <w:pPr>
        <w:pStyle w:val="4"/>
        <w:framePr w:wrap="auto" w:vAnchor="margin" w:hAnchor="text" w:yAlign="inline"/>
      </w:pPr>
      <w:r>
        <w:rPr>
          <w:rFonts w:eastAsia="Arial Unicode MS" w:cs="Arial Unicode MS"/>
          <w:rtl w:val="0"/>
        </w:rPr>
        <w:t>1.3</w:t>
      </w:r>
      <w:r>
        <w:rPr>
          <w:rFonts w:hint="eastAsia" w:ascii="Arial Unicode MS" w:hAnsi="Arial Unicode MS" w:eastAsia="Arial Unicode MS" w:cs="Arial Unicode MS"/>
          <w:b w:val="0"/>
          <w:bCs w:val="0"/>
          <w:i w:val="0"/>
          <w:iCs w:val="0"/>
          <w:rtl w:val="0"/>
        </w:rPr>
        <w:t>定义</w:t>
      </w:r>
      <w:r>
        <w:tab/>
      </w:r>
      <w:r>
        <w:fldChar w:fldCharType="begin"/>
      </w:r>
      <w:r>
        <w:instrText xml:space="preserve"> PAGEREF _Toc3 \h </w:instrText>
      </w:r>
      <w:r>
        <w:fldChar w:fldCharType="separate"/>
      </w:r>
      <w:r>
        <w:rPr>
          <w:rFonts w:eastAsia="Arial Unicode MS" w:cs="Arial Unicode MS"/>
          <w:rtl w:val="0"/>
        </w:rPr>
        <w:t>3</w:t>
      </w:r>
      <w:r>
        <w:fldChar w:fldCharType="end"/>
      </w:r>
    </w:p>
    <w:p>
      <w:pPr>
        <w:pStyle w:val="4"/>
        <w:framePr w:wrap="auto" w:vAnchor="margin" w:hAnchor="text" w:yAlign="inline"/>
      </w:pPr>
      <w:r>
        <w:rPr>
          <w:rFonts w:eastAsia="Arial Unicode MS" w:cs="Arial Unicode MS"/>
          <w:rtl w:val="0"/>
        </w:rPr>
        <w:t>1.4</w:t>
      </w:r>
      <w:r>
        <w:rPr>
          <w:rFonts w:hint="eastAsia" w:ascii="Arial Unicode MS" w:hAnsi="Arial Unicode MS" w:eastAsia="Arial Unicode MS" w:cs="Arial Unicode MS"/>
          <w:b w:val="0"/>
          <w:bCs w:val="0"/>
          <w:i w:val="0"/>
          <w:iCs w:val="0"/>
          <w:rtl w:val="0"/>
        </w:rPr>
        <w:t>参考资料</w:t>
      </w:r>
      <w:r>
        <w:tab/>
      </w:r>
      <w:r>
        <w:fldChar w:fldCharType="begin"/>
      </w:r>
      <w:r>
        <w:instrText xml:space="preserve"> PAGEREF _Toc4 \h </w:instrText>
      </w:r>
      <w:r>
        <w:fldChar w:fldCharType="separate"/>
      </w:r>
      <w:r>
        <w:rPr>
          <w:rFonts w:eastAsia="Arial Unicode MS" w:cs="Arial Unicode MS"/>
          <w:rtl w:val="0"/>
        </w:rPr>
        <w:t>3</w:t>
      </w:r>
      <w:r>
        <w:fldChar w:fldCharType="end"/>
      </w:r>
    </w:p>
    <w:p>
      <w:pPr>
        <w:pStyle w:val="3"/>
        <w:framePr w:wrap="auto" w:vAnchor="margin" w:hAnchor="text" w:yAlign="inline"/>
      </w:pPr>
      <w:r>
        <w:rPr>
          <w:rFonts w:eastAsia="Arial Unicode MS" w:cs="Arial Unicode MS"/>
          <w:rtl w:val="0"/>
        </w:rPr>
        <w:t>2</w:t>
      </w:r>
      <w:r>
        <w:rPr>
          <w:rFonts w:hint="eastAsia" w:ascii="Arial Unicode MS" w:hAnsi="Arial Unicode MS" w:eastAsia="Arial Unicode MS" w:cs="Arial Unicode MS"/>
          <w:b w:val="0"/>
          <w:bCs w:val="0"/>
          <w:i w:val="0"/>
          <w:iCs w:val="0"/>
          <w:rtl w:val="0"/>
          <w:lang w:val="zh-CN" w:eastAsia="zh-CN"/>
        </w:rPr>
        <w:t>任务概述</w:t>
      </w:r>
      <w:r>
        <w:tab/>
      </w:r>
      <w:r>
        <w:fldChar w:fldCharType="begin"/>
      </w:r>
      <w:r>
        <w:instrText xml:space="preserve"> PAGEREF _Toc5 \h </w:instrText>
      </w:r>
      <w:r>
        <w:fldChar w:fldCharType="separate"/>
      </w:r>
      <w:r>
        <w:rPr>
          <w:rFonts w:eastAsia="Arial Unicode MS" w:cs="Arial Unicode MS"/>
          <w:rtl w:val="0"/>
        </w:rPr>
        <w:t>3</w:t>
      </w:r>
      <w:r>
        <w:fldChar w:fldCharType="end"/>
      </w:r>
    </w:p>
    <w:p>
      <w:pPr>
        <w:pStyle w:val="4"/>
        <w:framePr w:wrap="auto" w:vAnchor="margin" w:hAnchor="text" w:yAlign="inline"/>
      </w:pPr>
      <w:r>
        <w:rPr>
          <w:rFonts w:eastAsia="Arial Unicode MS" w:cs="Arial Unicode MS"/>
          <w:rtl w:val="0"/>
        </w:rPr>
        <w:t>2.1</w:t>
      </w:r>
      <w:r>
        <w:rPr>
          <w:rFonts w:hint="eastAsia" w:ascii="Arial Unicode MS" w:hAnsi="Arial Unicode MS" w:eastAsia="Arial Unicode MS" w:cs="Arial Unicode MS"/>
          <w:b w:val="0"/>
          <w:bCs w:val="0"/>
          <w:i w:val="0"/>
          <w:iCs w:val="0"/>
          <w:rtl w:val="0"/>
        </w:rPr>
        <w:t>目标</w:t>
      </w:r>
      <w:r>
        <w:tab/>
      </w:r>
      <w:r>
        <w:fldChar w:fldCharType="begin"/>
      </w:r>
      <w:r>
        <w:instrText xml:space="preserve"> PAGEREF _Toc6 \h </w:instrText>
      </w:r>
      <w:r>
        <w:fldChar w:fldCharType="separate"/>
      </w:r>
      <w:r>
        <w:rPr>
          <w:rFonts w:eastAsia="Arial Unicode MS" w:cs="Arial Unicode MS"/>
          <w:rtl w:val="0"/>
        </w:rPr>
        <w:t>3</w:t>
      </w:r>
      <w:r>
        <w:fldChar w:fldCharType="end"/>
      </w:r>
    </w:p>
    <w:p>
      <w:pPr>
        <w:pStyle w:val="4"/>
        <w:framePr w:wrap="auto" w:vAnchor="margin" w:hAnchor="text" w:yAlign="inline"/>
      </w:pPr>
      <w:r>
        <w:rPr>
          <w:rFonts w:eastAsia="Arial Unicode MS" w:cs="Arial Unicode MS"/>
          <w:rtl w:val="0"/>
        </w:rPr>
        <w:t>2.2</w:t>
      </w:r>
      <w:r>
        <w:rPr>
          <w:rFonts w:hint="eastAsia" w:ascii="Arial Unicode MS" w:hAnsi="Arial Unicode MS" w:eastAsia="Arial Unicode MS" w:cs="Arial Unicode MS"/>
          <w:b w:val="0"/>
          <w:bCs w:val="0"/>
          <w:i w:val="0"/>
          <w:iCs w:val="0"/>
          <w:rtl w:val="0"/>
        </w:rPr>
        <w:t>用户的特点</w:t>
      </w:r>
      <w:r>
        <w:tab/>
      </w:r>
      <w:r>
        <w:fldChar w:fldCharType="begin"/>
      </w:r>
      <w:r>
        <w:instrText xml:space="preserve"> PAGEREF _Toc7 \h </w:instrText>
      </w:r>
      <w:r>
        <w:fldChar w:fldCharType="separate"/>
      </w:r>
      <w:r>
        <w:rPr>
          <w:rFonts w:eastAsia="Arial Unicode MS" w:cs="Arial Unicode MS"/>
          <w:rtl w:val="0"/>
        </w:rPr>
        <w:t>4</w:t>
      </w:r>
      <w:r>
        <w:fldChar w:fldCharType="end"/>
      </w:r>
    </w:p>
    <w:p>
      <w:pPr>
        <w:pStyle w:val="4"/>
        <w:framePr w:wrap="auto" w:vAnchor="margin" w:hAnchor="text" w:yAlign="inline"/>
      </w:pPr>
      <w:r>
        <w:rPr>
          <w:rFonts w:eastAsia="Arial Unicode MS" w:cs="Arial Unicode MS"/>
          <w:rtl w:val="0"/>
        </w:rPr>
        <w:t>2.3</w:t>
      </w:r>
      <w:r>
        <w:rPr>
          <w:rFonts w:hint="eastAsia" w:ascii="Arial Unicode MS" w:hAnsi="Arial Unicode MS" w:eastAsia="Arial Unicode MS" w:cs="Arial Unicode MS"/>
          <w:b w:val="0"/>
          <w:bCs w:val="0"/>
          <w:i w:val="0"/>
          <w:iCs w:val="0"/>
          <w:rtl w:val="0"/>
        </w:rPr>
        <w:t>假定和约束</w:t>
      </w:r>
      <w:r>
        <w:tab/>
      </w:r>
      <w:r>
        <w:fldChar w:fldCharType="begin"/>
      </w:r>
      <w:r>
        <w:instrText xml:space="preserve"> PAGEREF _Toc8 \h </w:instrText>
      </w:r>
      <w:r>
        <w:fldChar w:fldCharType="separate"/>
      </w:r>
      <w:r>
        <w:rPr>
          <w:rFonts w:eastAsia="Arial Unicode MS" w:cs="Arial Unicode MS"/>
          <w:rtl w:val="0"/>
        </w:rPr>
        <w:t>4</w:t>
      </w:r>
      <w:r>
        <w:fldChar w:fldCharType="end"/>
      </w:r>
    </w:p>
    <w:p>
      <w:pPr>
        <w:pStyle w:val="3"/>
        <w:framePr w:wrap="auto" w:vAnchor="margin" w:hAnchor="text" w:yAlign="inline"/>
      </w:pPr>
      <w:r>
        <w:rPr>
          <w:rFonts w:eastAsia="Arial Unicode MS" w:cs="Arial Unicode MS"/>
          <w:rtl w:val="0"/>
        </w:rPr>
        <w:t>3</w:t>
      </w:r>
      <w:r>
        <w:rPr>
          <w:rFonts w:hint="eastAsia" w:ascii="Arial Unicode MS" w:hAnsi="Arial Unicode MS" w:eastAsia="Arial Unicode MS" w:cs="Arial Unicode MS"/>
          <w:b w:val="0"/>
          <w:bCs w:val="0"/>
          <w:i w:val="0"/>
          <w:iCs w:val="0"/>
          <w:rtl w:val="0"/>
          <w:lang w:val="zh-CN" w:eastAsia="zh-CN"/>
        </w:rPr>
        <w:t>需求规定</w:t>
      </w:r>
      <w:r>
        <w:tab/>
      </w:r>
      <w:r>
        <w:fldChar w:fldCharType="begin"/>
      </w:r>
      <w:r>
        <w:instrText xml:space="preserve"> PAGEREF _Toc9 \h </w:instrText>
      </w:r>
      <w:r>
        <w:fldChar w:fldCharType="separate"/>
      </w:r>
      <w:r>
        <w:rPr>
          <w:rFonts w:eastAsia="Arial Unicode MS" w:cs="Arial Unicode MS"/>
          <w:rtl w:val="0"/>
        </w:rPr>
        <w:t>4</w:t>
      </w:r>
      <w:r>
        <w:fldChar w:fldCharType="end"/>
      </w:r>
    </w:p>
    <w:p>
      <w:pPr>
        <w:pStyle w:val="4"/>
        <w:framePr w:wrap="auto" w:vAnchor="margin" w:hAnchor="text" w:yAlign="inline"/>
      </w:pPr>
      <w:r>
        <w:rPr>
          <w:rFonts w:eastAsia="Arial Unicode MS" w:cs="Arial Unicode MS"/>
          <w:rtl w:val="0"/>
        </w:rPr>
        <w:t>3.1</w:t>
      </w:r>
      <w:r>
        <w:rPr>
          <w:rFonts w:hint="eastAsia" w:ascii="Arial Unicode MS" w:hAnsi="Arial Unicode MS" w:eastAsia="Arial Unicode MS" w:cs="Arial Unicode MS"/>
          <w:b w:val="0"/>
          <w:bCs w:val="0"/>
          <w:i w:val="0"/>
          <w:iCs w:val="0"/>
          <w:rtl w:val="0"/>
        </w:rPr>
        <w:t>功能描述</w:t>
      </w:r>
      <w:r>
        <w:tab/>
      </w:r>
      <w:r>
        <w:fldChar w:fldCharType="begin"/>
      </w:r>
      <w:r>
        <w:instrText xml:space="preserve"> PAGEREF _Toc10 \h </w:instrText>
      </w:r>
      <w:r>
        <w:fldChar w:fldCharType="separate"/>
      </w:r>
      <w:r>
        <w:rPr>
          <w:rFonts w:eastAsia="Arial Unicode MS" w:cs="Arial Unicode MS"/>
          <w:rtl w:val="0"/>
        </w:rPr>
        <w:t>4</w:t>
      </w:r>
      <w:r>
        <w:fldChar w:fldCharType="end"/>
      </w:r>
    </w:p>
    <w:p>
      <w:pPr>
        <w:pStyle w:val="2"/>
        <w:framePr w:wrap="auto" w:vAnchor="margin" w:hAnchor="text" w:yAlign="inline"/>
      </w:pPr>
      <w:r>
        <w:rPr>
          <w:rFonts w:eastAsia="Arial Unicode MS" w:cs="Arial Unicode MS"/>
          <w:rtl w:val="0"/>
        </w:rPr>
        <w:t>3.1.1</w:t>
      </w:r>
      <w:r>
        <w:rPr>
          <w:rFonts w:hint="eastAsia" w:ascii="Arial Unicode MS" w:hAnsi="Arial Unicode MS" w:eastAsia="Arial Unicode MS" w:cs="Arial Unicode MS"/>
          <w:b w:val="0"/>
          <w:bCs w:val="0"/>
          <w:i w:val="0"/>
          <w:iCs w:val="0"/>
          <w:rtl w:val="0"/>
        </w:rPr>
        <w:t>信息显示与提醒系统功能模块</w:t>
      </w:r>
      <w:r>
        <w:tab/>
      </w:r>
      <w:r>
        <w:fldChar w:fldCharType="begin"/>
      </w:r>
      <w:r>
        <w:instrText xml:space="preserve"> PAGEREF _Toc11 \h </w:instrText>
      </w:r>
      <w:r>
        <w:fldChar w:fldCharType="separate"/>
      </w:r>
      <w:r>
        <w:rPr>
          <w:rFonts w:eastAsia="Arial Unicode MS" w:cs="Arial Unicode MS"/>
          <w:rtl w:val="0"/>
        </w:rPr>
        <w:t>4</w:t>
      </w:r>
      <w:r>
        <w:fldChar w:fldCharType="end"/>
      </w:r>
    </w:p>
    <w:p>
      <w:pPr>
        <w:pStyle w:val="2"/>
        <w:framePr w:wrap="auto" w:vAnchor="margin" w:hAnchor="text" w:yAlign="inline"/>
      </w:pPr>
      <w:r>
        <w:rPr>
          <w:rFonts w:eastAsia="Arial Unicode MS" w:cs="Arial Unicode MS"/>
          <w:rtl w:val="0"/>
        </w:rPr>
        <w:t>3.1.2</w:t>
      </w:r>
      <w:r>
        <w:rPr>
          <w:rFonts w:hint="eastAsia" w:ascii="Arial Unicode MS" w:hAnsi="Arial Unicode MS" w:eastAsia="Arial Unicode MS" w:cs="Arial Unicode MS"/>
          <w:b w:val="0"/>
          <w:bCs w:val="0"/>
          <w:i w:val="0"/>
          <w:iCs w:val="0"/>
          <w:rtl w:val="0"/>
        </w:rPr>
        <w:t>用户账户管理系统功能模块</w:t>
      </w:r>
      <w:r>
        <w:tab/>
      </w:r>
      <w:r>
        <w:fldChar w:fldCharType="begin"/>
      </w:r>
      <w:r>
        <w:instrText xml:space="preserve"> PAGEREF _Toc12 \h </w:instrText>
      </w:r>
      <w:r>
        <w:fldChar w:fldCharType="separate"/>
      </w:r>
      <w:r>
        <w:rPr>
          <w:rFonts w:eastAsia="Arial Unicode MS" w:cs="Arial Unicode MS"/>
          <w:rtl w:val="0"/>
        </w:rPr>
        <w:t>6</w:t>
      </w:r>
      <w:r>
        <w:fldChar w:fldCharType="end"/>
      </w:r>
    </w:p>
    <w:p>
      <w:pPr>
        <w:pStyle w:val="2"/>
        <w:framePr w:wrap="auto" w:vAnchor="margin" w:hAnchor="text" w:yAlign="inline"/>
      </w:pPr>
      <w:r>
        <w:rPr>
          <w:rFonts w:eastAsia="Arial Unicode MS" w:cs="Arial Unicode MS"/>
          <w:rtl w:val="0"/>
        </w:rPr>
        <w:t>3.1.2</w:t>
      </w:r>
      <w:r>
        <w:rPr>
          <w:rFonts w:hint="eastAsia" w:ascii="Arial Unicode MS" w:hAnsi="Arial Unicode MS" w:eastAsia="Arial Unicode MS" w:cs="Arial Unicode MS"/>
          <w:b w:val="0"/>
          <w:bCs w:val="0"/>
          <w:i w:val="0"/>
          <w:iCs w:val="0"/>
          <w:rtl w:val="0"/>
        </w:rPr>
        <w:t>学生可使用的功能系统功能模块</w:t>
      </w:r>
      <w:r>
        <w:tab/>
      </w:r>
      <w:r>
        <w:fldChar w:fldCharType="begin"/>
      </w:r>
      <w:r>
        <w:instrText xml:space="preserve"> PAGEREF _Toc13 \h </w:instrText>
      </w:r>
      <w:r>
        <w:fldChar w:fldCharType="separate"/>
      </w:r>
      <w:r>
        <w:rPr>
          <w:rFonts w:eastAsia="Arial Unicode MS" w:cs="Arial Unicode MS"/>
          <w:rtl w:val="0"/>
        </w:rPr>
        <w:t>7</w:t>
      </w:r>
      <w:r>
        <w:fldChar w:fldCharType="end"/>
      </w:r>
    </w:p>
    <w:p>
      <w:pPr>
        <w:pStyle w:val="2"/>
        <w:framePr w:wrap="auto" w:vAnchor="margin" w:hAnchor="text" w:yAlign="inline"/>
      </w:pPr>
      <w:r>
        <w:rPr>
          <w:rFonts w:eastAsia="Arial Unicode MS" w:cs="Arial Unicode MS"/>
          <w:rtl w:val="0"/>
        </w:rPr>
        <w:t>3.1.3</w:t>
      </w:r>
      <w:r>
        <w:rPr>
          <w:rFonts w:hint="eastAsia" w:ascii="Arial Unicode MS" w:hAnsi="Arial Unicode MS" w:eastAsia="Arial Unicode MS" w:cs="Arial Unicode MS"/>
          <w:b w:val="0"/>
          <w:bCs w:val="0"/>
          <w:i w:val="0"/>
          <w:iCs w:val="0"/>
          <w:rtl w:val="0"/>
        </w:rPr>
        <w:t>教师可使用的功能系统功能模块</w:t>
      </w:r>
      <w:r>
        <w:tab/>
      </w:r>
      <w:r>
        <w:fldChar w:fldCharType="begin"/>
      </w:r>
      <w:r>
        <w:instrText xml:space="preserve"> PAGEREF _Toc14 \h </w:instrText>
      </w:r>
      <w:r>
        <w:fldChar w:fldCharType="separate"/>
      </w:r>
      <w:r>
        <w:rPr>
          <w:rFonts w:eastAsia="Arial Unicode MS" w:cs="Arial Unicode MS"/>
          <w:rtl w:val="0"/>
        </w:rPr>
        <w:t>9</w:t>
      </w:r>
      <w:r>
        <w:fldChar w:fldCharType="end"/>
      </w:r>
    </w:p>
    <w:p>
      <w:pPr>
        <w:pStyle w:val="2"/>
        <w:framePr w:wrap="auto" w:vAnchor="margin" w:hAnchor="text" w:yAlign="inline"/>
      </w:pPr>
      <w:r>
        <w:rPr>
          <w:rFonts w:eastAsia="Arial Unicode MS" w:cs="Arial Unicode MS"/>
          <w:rtl w:val="0"/>
        </w:rPr>
        <w:t>3.1.4</w:t>
      </w:r>
      <w:r>
        <w:rPr>
          <w:rFonts w:hint="eastAsia" w:ascii="Arial Unicode MS" w:hAnsi="Arial Unicode MS" w:eastAsia="Arial Unicode MS" w:cs="Arial Unicode MS"/>
          <w:b w:val="0"/>
          <w:bCs w:val="0"/>
          <w:i w:val="0"/>
          <w:iCs w:val="0"/>
          <w:rtl w:val="0"/>
        </w:rPr>
        <w:t>管理员系统功能模块</w:t>
      </w:r>
      <w:r>
        <w:tab/>
      </w:r>
      <w:r>
        <w:fldChar w:fldCharType="begin"/>
      </w:r>
      <w:r>
        <w:instrText xml:space="preserve"> PAGEREF _Toc15 \h </w:instrText>
      </w:r>
      <w:r>
        <w:fldChar w:fldCharType="separate"/>
      </w:r>
      <w:r>
        <w:rPr>
          <w:rFonts w:eastAsia="Arial Unicode MS" w:cs="Arial Unicode MS"/>
          <w:rtl w:val="0"/>
        </w:rPr>
        <w:t>11</w:t>
      </w:r>
      <w:r>
        <w:fldChar w:fldCharType="end"/>
      </w:r>
    </w:p>
    <w:p>
      <w:pPr>
        <w:pStyle w:val="4"/>
        <w:framePr w:wrap="auto" w:vAnchor="margin" w:hAnchor="text" w:yAlign="inline"/>
      </w:pPr>
      <w:r>
        <w:rPr>
          <w:rFonts w:eastAsia="Arial Unicode MS" w:cs="Arial Unicode MS"/>
          <w:rtl w:val="0"/>
        </w:rPr>
        <w:t>3.2</w:t>
      </w:r>
      <w:r>
        <w:rPr>
          <w:rFonts w:hint="eastAsia" w:ascii="Arial Unicode MS" w:hAnsi="Arial Unicode MS" w:eastAsia="Arial Unicode MS" w:cs="Arial Unicode MS"/>
          <w:b w:val="0"/>
          <w:bCs w:val="0"/>
          <w:i w:val="0"/>
          <w:iCs w:val="0"/>
          <w:rtl w:val="0"/>
        </w:rPr>
        <w:t>质量指标描述</w:t>
      </w:r>
      <w:r>
        <w:tab/>
      </w:r>
      <w:r>
        <w:fldChar w:fldCharType="begin"/>
      </w:r>
      <w:r>
        <w:instrText xml:space="preserve"> PAGEREF _Toc16 \h </w:instrText>
      </w:r>
      <w:r>
        <w:fldChar w:fldCharType="separate"/>
      </w:r>
      <w:r>
        <w:rPr>
          <w:rFonts w:eastAsia="Arial Unicode MS" w:cs="Arial Unicode MS"/>
          <w:rtl w:val="0"/>
        </w:rPr>
        <w:t>14</w:t>
      </w:r>
      <w:r>
        <w:fldChar w:fldCharType="end"/>
      </w:r>
    </w:p>
    <w:p>
      <w:pPr>
        <w:pStyle w:val="2"/>
        <w:framePr w:wrap="auto" w:vAnchor="margin" w:hAnchor="text" w:yAlign="inline"/>
      </w:pPr>
      <w:r>
        <w:rPr>
          <w:rFonts w:eastAsia="Arial Unicode MS" w:cs="Arial Unicode MS"/>
          <w:rtl w:val="0"/>
        </w:rPr>
        <w:t>3.2.1</w:t>
      </w:r>
      <w:r>
        <w:rPr>
          <w:rFonts w:hint="eastAsia" w:ascii="Arial Unicode MS" w:hAnsi="Arial Unicode MS" w:eastAsia="Arial Unicode MS" w:cs="Arial Unicode MS"/>
          <w:b w:val="0"/>
          <w:bCs w:val="0"/>
          <w:i w:val="0"/>
          <w:iCs w:val="0"/>
          <w:rtl w:val="0"/>
        </w:rPr>
        <w:t>性能</w:t>
      </w:r>
      <w:r>
        <w:tab/>
      </w:r>
      <w:r>
        <w:fldChar w:fldCharType="begin"/>
      </w:r>
      <w:r>
        <w:instrText xml:space="preserve"> PAGEREF _Toc17 \h </w:instrText>
      </w:r>
      <w:r>
        <w:fldChar w:fldCharType="separate"/>
      </w:r>
      <w:r>
        <w:rPr>
          <w:rFonts w:eastAsia="Arial Unicode MS" w:cs="Arial Unicode MS"/>
          <w:rtl w:val="0"/>
        </w:rPr>
        <w:t>14</w:t>
      </w:r>
      <w:r>
        <w:fldChar w:fldCharType="end"/>
      </w:r>
    </w:p>
    <w:p>
      <w:pPr>
        <w:pStyle w:val="2"/>
        <w:framePr w:wrap="auto" w:vAnchor="margin" w:hAnchor="text" w:yAlign="inline"/>
      </w:pPr>
      <w:r>
        <w:rPr>
          <w:rFonts w:eastAsia="Arial Unicode MS" w:cs="Arial Unicode MS"/>
          <w:rtl w:val="0"/>
        </w:rPr>
        <w:t>3.2.2</w:t>
      </w:r>
      <w:r>
        <w:rPr>
          <w:rFonts w:hint="eastAsia" w:ascii="Arial Unicode MS" w:hAnsi="Arial Unicode MS" w:eastAsia="Arial Unicode MS" w:cs="Arial Unicode MS"/>
          <w:b w:val="0"/>
          <w:bCs w:val="0"/>
          <w:i w:val="0"/>
          <w:iCs w:val="0"/>
          <w:rtl w:val="0"/>
        </w:rPr>
        <w:t>安全性</w:t>
      </w:r>
      <w:r>
        <w:tab/>
      </w:r>
      <w:r>
        <w:fldChar w:fldCharType="begin"/>
      </w:r>
      <w:r>
        <w:instrText xml:space="preserve"> PAGEREF _Toc18 \h </w:instrText>
      </w:r>
      <w:r>
        <w:fldChar w:fldCharType="separate"/>
      </w:r>
      <w:r>
        <w:rPr>
          <w:rFonts w:eastAsia="Arial Unicode MS" w:cs="Arial Unicode MS"/>
          <w:rtl w:val="0"/>
        </w:rPr>
        <w:t>14</w:t>
      </w:r>
      <w:r>
        <w:fldChar w:fldCharType="end"/>
      </w:r>
    </w:p>
    <w:p>
      <w:pPr>
        <w:pStyle w:val="2"/>
        <w:framePr w:wrap="auto" w:vAnchor="margin" w:hAnchor="text" w:yAlign="inline"/>
      </w:pPr>
      <w:r>
        <w:rPr>
          <w:rFonts w:eastAsia="Arial Unicode MS" w:cs="Arial Unicode MS"/>
          <w:rtl w:val="0"/>
        </w:rPr>
        <w:t>3.2.3</w:t>
      </w:r>
      <w:r>
        <w:rPr>
          <w:rFonts w:hint="eastAsia" w:ascii="Arial Unicode MS" w:hAnsi="Arial Unicode MS" w:eastAsia="Arial Unicode MS" w:cs="Arial Unicode MS"/>
          <w:b w:val="0"/>
          <w:bCs w:val="0"/>
          <w:i w:val="0"/>
          <w:iCs w:val="0"/>
          <w:rtl w:val="0"/>
        </w:rPr>
        <w:t>易用性</w:t>
      </w:r>
      <w:r>
        <w:tab/>
      </w:r>
      <w:r>
        <w:fldChar w:fldCharType="begin"/>
      </w:r>
      <w:r>
        <w:instrText xml:space="preserve"> PAGEREF _Toc19 \h </w:instrText>
      </w:r>
      <w:r>
        <w:fldChar w:fldCharType="separate"/>
      </w:r>
      <w:r>
        <w:rPr>
          <w:rFonts w:eastAsia="Arial Unicode MS" w:cs="Arial Unicode MS"/>
          <w:rtl w:val="0"/>
        </w:rPr>
        <w:t>14</w:t>
      </w:r>
      <w:r>
        <w:fldChar w:fldCharType="end"/>
      </w:r>
    </w:p>
    <w:p>
      <w:pPr>
        <w:pStyle w:val="4"/>
        <w:framePr w:wrap="auto" w:vAnchor="margin" w:hAnchor="text" w:yAlign="inline"/>
      </w:pPr>
      <w:r>
        <w:rPr>
          <w:rFonts w:eastAsia="Arial Unicode MS" w:cs="Arial Unicode MS"/>
          <w:rtl w:val="0"/>
        </w:rPr>
        <w:t>3.3</w:t>
      </w:r>
      <w:r>
        <w:rPr>
          <w:rFonts w:hint="eastAsia" w:ascii="Arial Unicode MS" w:hAnsi="Arial Unicode MS" w:eastAsia="Arial Unicode MS" w:cs="Arial Unicode MS"/>
          <w:b w:val="0"/>
          <w:bCs w:val="0"/>
          <w:i w:val="0"/>
          <w:iCs w:val="0"/>
          <w:rtl w:val="0"/>
        </w:rPr>
        <w:t>输人输出要求</w:t>
      </w:r>
      <w:r>
        <w:tab/>
      </w:r>
      <w:r>
        <w:fldChar w:fldCharType="begin"/>
      </w:r>
      <w:r>
        <w:instrText xml:space="preserve"> PAGEREF _Toc20 \h </w:instrText>
      </w:r>
      <w:r>
        <w:fldChar w:fldCharType="separate"/>
      </w:r>
      <w:r>
        <w:rPr>
          <w:rFonts w:eastAsia="Arial Unicode MS" w:cs="Arial Unicode MS"/>
          <w:rtl w:val="0"/>
        </w:rPr>
        <w:t>14</w:t>
      </w:r>
      <w:r>
        <w:fldChar w:fldCharType="end"/>
      </w:r>
    </w:p>
    <w:p>
      <w:pPr>
        <w:pStyle w:val="4"/>
        <w:framePr w:wrap="auto" w:vAnchor="margin" w:hAnchor="text" w:yAlign="inline"/>
      </w:pPr>
      <w:r>
        <w:rPr>
          <w:rFonts w:eastAsia="Arial Unicode MS" w:cs="Arial Unicode MS"/>
          <w:rtl w:val="0"/>
        </w:rPr>
        <w:t>3.4</w:t>
      </w:r>
      <w:r>
        <w:rPr>
          <w:rFonts w:hint="eastAsia" w:ascii="Arial Unicode MS" w:hAnsi="Arial Unicode MS" w:eastAsia="Arial Unicode MS" w:cs="Arial Unicode MS"/>
          <w:b w:val="0"/>
          <w:bCs w:val="0"/>
          <w:i w:val="0"/>
          <w:iCs w:val="0"/>
          <w:rtl w:val="0"/>
        </w:rPr>
        <w:t>数据管理能力要求</w:t>
      </w:r>
      <w:r>
        <w:tab/>
      </w:r>
      <w:r>
        <w:fldChar w:fldCharType="begin"/>
      </w:r>
      <w:r>
        <w:instrText xml:space="preserve"> PAGEREF _Toc21 \h </w:instrText>
      </w:r>
      <w:r>
        <w:fldChar w:fldCharType="separate"/>
      </w:r>
      <w:r>
        <w:rPr>
          <w:rFonts w:eastAsia="Arial Unicode MS" w:cs="Arial Unicode MS"/>
          <w:rtl w:val="0"/>
        </w:rPr>
        <w:t>15</w:t>
      </w:r>
      <w:r>
        <w:fldChar w:fldCharType="end"/>
      </w:r>
    </w:p>
    <w:p>
      <w:pPr>
        <w:pStyle w:val="4"/>
        <w:framePr w:wrap="auto" w:vAnchor="margin" w:hAnchor="text" w:yAlign="inline"/>
      </w:pPr>
      <w:r>
        <w:rPr>
          <w:rFonts w:eastAsia="Arial Unicode MS" w:cs="Arial Unicode MS"/>
          <w:rtl w:val="0"/>
        </w:rPr>
        <w:t>3.5</w:t>
      </w:r>
      <w:r>
        <w:rPr>
          <w:rFonts w:hint="eastAsia" w:ascii="Arial Unicode MS" w:hAnsi="Arial Unicode MS" w:eastAsia="Arial Unicode MS" w:cs="Arial Unicode MS"/>
          <w:b w:val="0"/>
          <w:bCs w:val="0"/>
          <w:i w:val="0"/>
          <w:iCs w:val="0"/>
          <w:rtl w:val="0"/>
        </w:rPr>
        <w:t>故障处理要求</w:t>
      </w:r>
      <w:r>
        <w:tab/>
      </w:r>
      <w:r>
        <w:fldChar w:fldCharType="begin"/>
      </w:r>
      <w:r>
        <w:instrText xml:space="preserve"> PAGEREF _Toc22 \h </w:instrText>
      </w:r>
      <w:r>
        <w:fldChar w:fldCharType="separate"/>
      </w:r>
      <w:r>
        <w:rPr>
          <w:rFonts w:eastAsia="Arial Unicode MS" w:cs="Arial Unicode MS"/>
          <w:rtl w:val="0"/>
        </w:rPr>
        <w:t>15</w:t>
      </w:r>
      <w:r>
        <w:fldChar w:fldCharType="end"/>
      </w:r>
    </w:p>
    <w:p>
      <w:pPr>
        <w:pStyle w:val="4"/>
        <w:framePr w:wrap="auto" w:vAnchor="margin" w:hAnchor="text" w:yAlign="inline"/>
      </w:pPr>
      <w:r>
        <w:rPr>
          <w:rFonts w:eastAsia="Arial Unicode MS" w:cs="Arial Unicode MS"/>
          <w:rtl w:val="0"/>
        </w:rPr>
        <w:t>3.6</w:t>
      </w:r>
      <w:r>
        <w:rPr>
          <w:rFonts w:hint="eastAsia" w:ascii="Arial Unicode MS" w:hAnsi="Arial Unicode MS" w:eastAsia="Arial Unicode MS" w:cs="Arial Unicode MS"/>
          <w:b w:val="0"/>
          <w:bCs w:val="0"/>
          <w:i w:val="0"/>
          <w:iCs w:val="0"/>
          <w:rtl w:val="0"/>
        </w:rPr>
        <w:t>其他专门要求</w:t>
      </w:r>
      <w:r>
        <w:tab/>
      </w:r>
      <w:r>
        <w:fldChar w:fldCharType="begin"/>
      </w:r>
      <w:r>
        <w:instrText xml:space="preserve"> PAGEREF _Toc23 \h </w:instrText>
      </w:r>
      <w:r>
        <w:fldChar w:fldCharType="separate"/>
      </w:r>
      <w:r>
        <w:rPr>
          <w:rFonts w:eastAsia="Arial Unicode MS" w:cs="Arial Unicode MS"/>
          <w:rtl w:val="0"/>
        </w:rPr>
        <w:t>15</w:t>
      </w:r>
      <w:r>
        <w:fldChar w:fldCharType="end"/>
      </w:r>
    </w:p>
    <w:p>
      <w:pPr>
        <w:pStyle w:val="3"/>
        <w:framePr w:wrap="auto" w:vAnchor="margin" w:hAnchor="text" w:yAlign="inline"/>
      </w:pPr>
      <w:r>
        <w:rPr>
          <w:rFonts w:eastAsia="Arial Unicode MS" w:cs="Arial Unicode MS"/>
          <w:rtl w:val="0"/>
        </w:rPr>
        <w:t>4</w:t>
      </w:r>
      <w:r>
        <w:rPr>
          <w:rFonts w:hint="eastAsia" w:ascii="Arial Unicode MS" w:hAnsi="Arial Unicode MS" w:eastAsia="Arial Unicode MS" w:cs="Arial Unicode MS"/>
          <w:b w:val="0"/>
          <w:bCs w:val="0"/>
          <w:i w:val="0"/>
          <w:iCs w:val="0"/>
          <w:rtl w:val="0"/>
          <w:lang w:val="zh-CN" w:eastAsia="zh-CN"/>
        </w:rPr>
        <w:t>运行环境规定</w:t>
      </w:r>
      <w:r>
        <w:tab/>
      </w:r>
      <w:r>
        <w:fldChar w:fldCharType="begin"/>
      </w:r>
      <w:r>
        <w:instrText xml:space="preserve"> PAGEREF _Toc24 \h </w:instrText>
      </w:r>
      <w:r>
        <w:fldChar w:fldCharType="separate"/>
      </w:r>
      <w:r>
        <w:rPr>
          <w:rFonts w:eastAsia="Arial Unicode MS" w:cs="Arial Unicode MS"/>
          <w:rtl w:val="0"/>
        </w:rPr>
        <w:t>16</w:t>
      </w:r>
      <w:r>
        <w:fldChar w:fldCharType="end"/>
      </w:r>
    </w:p>
    <w:p>
      <w:pPr>
        <w:pStyle w:val="4"/>
        <w:framePr w:wrap="auto" w:vAnchor="margin" w:hAnchor="text" w:yAlign="inline"/>
      </w:pPr>
      <w:r>
        <w:rPr>
          <w:rFonts w:eastAsia="Arial Unicode MS" w:cs="Arial Unicode MS"/>
          <w:rtl w:val="0"/>
        </w:rPr>
        <w:t>4.1</w:t>
      </w:r>
      <w:r>
        <w:rPr>
          <w:rFonts w:hint="eastAsia" w:ascii="Arial Unicode MS" w:hAnsi="Arial Unicode MS" w:eastAsia="Arial Unicode MS" w:cs="Arial Unicode MS"/>
          <w:b w:val="0"/>
          <w:bCs w:val="0"/>
          <w:i w:val="0"/>
          <w:iCs w:val="0"/>
          <w:rtl w:val="0"/>
        </w:rPr>
        <w:t>设备</w:t>
      </w:r>
      <w:r>
        <w:tab/>
      </w:r>
      <w:r>
        <w:fldChar w:fldCharType="begin"/>
      </w:r>
      <w:r>
        <w:instrText xml:space="preserve"> PAGEREF _Toc25 \h </w:instrText>
      </w:r>
      <w:r>
        <w:fldChar w:fldCharType="separate"/>
      </w:r>
      <w:r>
        <w:rPr>
          <w:rFonts w:eastAsia="Arial Unicode MS" w:cs="Arial Unicode MS"/>
          <w:rtl w:val="0"/>
        </w:rPr>
        <w:t>16</w:t>
      </w:r>
      <w:r>
        <w:fldChar w:fldCharType="end"/>
      </w:r>
    </w:p>
    <w:p>
      <w:pPr>
        <w:pStyle w:val="4"/>
        <w:framePr w:wrap="auto" w:vAnchor="margin" w:hAnchor="text" w:yAlign="inline"/>
      </w:pPr>
      <w:r>
        <w:rPr>
          <w:rFonts w:eastAsia="Arial Unicode MS" w:cs="Arial Unicode MS"/>
          <w:rtl w:val="0"/>
        </w:rPr>
        <w:t>4.2</w:t>
      </w:r>
      <w:r>
        <w:rPr>
          <w:rFonts w:hint="eastAsia" w:ascii="Arial Unicode MS" w:hAnsi="Arial Unicode MS" w:eastAsia="Arial Unicode MS" w:cs="Arial Unicode MS"/>
          <w:b w:val="0"/>
          <w:bCs w:val="0"/>
          <w:i w:val="0"/>
          <w:iCs w:val="0"/>
          <w:rtl w:val="0"/>
        </w:rPr>
        <w:t>支持软件</w:t>
      </w:r>
      <w:r>
        <w:tab/>
      </w:r>
      <w:r>
        <w:fldChar w:fldCharType="begin"/>
      </w:r>
      <w:r>
        <w:instrText xml:space="preserve"> PAGEREF _Toc26 \h </w:instrText>
      </w:r>
      <w:r>
        <w:fldChar w:fldCharType="separate"/>
      </w:r>
      <w:r>
        <w:rPr>
          <w:rFonts w:eastAsia="Arial Unicode MS" w:cs="Arial Unicode MS"/>
          <w:rtl w:val="0"/>
        </w:rPr>
        <w:t>16</w:t>
      </w:r>
      <w:r>
        <w:fldChar w:fldCharType="end"/>
      </w:r>
    </w:p>
    <w:p>
      <w:pPr>
        <w:pStyle w:val="4"/>
        <w:framePr w:wrap="auto" w:vAnchor="margin" w:hAnchor="text" w:yAlign="inline"/>
      </w:pPr>
      <w:r>
        <w:rPr>
          <w:rFonts w:eastAsia="Arial Unicode MS" w:cs="Arial Unicode MS"/>
          <w:rtl w:val="0"/>
        </w:rPr>
        <w:t>4.3</w:t>
      </w:r>
      <w:r>
        <w:rPr>
          <w:rFonts w:hint="eastAsia" w:ascii="Arial Unicode MS" w:hAnsi="Arial Unicode MS" w:eastAsia="Arial Unicode MS" w:cs="Arial Unicode MS"/>
          <w:b w:val="0"/>
          <w:bCs w:val="0"/>
          <w:i w:val="0"/>
          <w:iCs w:val="0"/>
          <w:rtl w:val="0"/>
        </w:rPr>
        <w:t>接口</w:t>
      </w:r>
      <w:r>
        <w:tab/>
      </w:r>
      <w:r>
        <w:fldChar w:fldCharType="begin"/>
      </w:r>
      <w:r>
        <w:instrText xml:space="preserve"> PAGEREF _Toc27 \h </w:instrText>
      </w:r>
      <w:r>
        <w:fldChar w:fldCharType="separate"/>
      </w:r>
      <w:r>
        <w:rPr>
          <w:rFonts w:eastAsia="Arial Unicode MS" w:cs="Arial Unicode MS"/>
          <w:rtl w:val="0"/>
        </w:rPr>
        <w:t>16</w:t>
      </w:r>
      <w:r>
        <w:fldChar w:fldCharType="end"/>
      </w:r>
    </w:p>
    <w:p>
      <w:pPr>
        <w:pStyle w:val="2"/>
        <w:framePr w:wrap="auto" w:vAnchor="margin" w:hAnchor="text" w:yAlign="inline"/>
      </w:pPr>
      <w:r>
        <w:rPr>
          <w:rFonts w:eastAsia="Arial Unicode MS" w:cs="Arial Unicode MS"/>
          <w:rtl w:val="0"/>
        </w:rPr>
        <w:t>4.3.1</w:t>
      </w:r>
      <w:r>
        <w:rPr>
          <w:rFonts w:hint="eastAsia" w:ascii="Arial Unicode MS" w:hAnsi="Arial Unicode MS" w:eastAsia="Arial Unicode MS" w:cs="Arial Unicode MS"/>
          <w:b w:val="0"/>
          <w:bCs w:val="0"/>
          <w:i w:val="0"/>
          <w:iCs w:val="0"/>
          <w:rtl w:val="0"/>
        </w:rPr>
        <w:t>用户接口</w:t>
      </w:r>
      <w:r>
        <w:tab/>
      </w:r>
      <w:r>
        <w:fldChar w:fldCharType="begin"/>
      </w:r>
      <w:r>
        <w:instrText xml:space="preserve"> PAGEREF _Toc28 \h </w:instrText>
      </w:r>
      <w:r>
        <w:fldChar w:fldCharType="separate"/>
      </w:r>
      <w:r>
        <w:rPr>
          <w:rFonts w:eastAsia="Arial Unicode MS" w:cs="Arial Unicode MS"/>
          <w:rtl w:val="0"/>
        </w:rPr>
        <w:t>16</w:t>
      </w:r>
      <w:r>
        <w:fldChar w:fldCharType="end"/>
      </w:r>
    </w:p>
    <w:p>
      <w:pPr>
        <w:pStyle w:val="2"/>
        <w:framePr w:wrap="auto" w:vAnchor="margin" w:hAnchor="text" w:yAlign="inline"/>
      </w:pPr>
      <w:r>
        <w:rPr>
          <w:rFonts w:eastAsia="Arial Unicode MS" w:cs="Arial Unicode MS"/>
          <w:rtl w:val="0"/>
        </w:rPr>
        <w:t>4.3.2</w:t>
      </w:r>
      <w:r>
        <w:rPr>
          <w:rFonts w:hint="eastAsia" w:ascii="Arial Unicode MS" w:hAnsi="Arial Unicode MS" w:eastAsia="Arial Unicode MS" w:cs="Arial Unicode MS"/>
          <w:b w:val="0"/>
          <w:bCs w:val="0"/>
          <w:i w:val="0"/>
          <w:iCs w:val="0"/>
          <w:rtl w:val="0"/>
        </w:rPr>
        <w:t>外部接口</w:t>
      </w:r>
      <w:r>
        <w:tab/>
      </w:r>
      <w:r>
        <w:fldChar w:fldCharType="begin"/>
      </w:r>
      <w:r>
        <w:instrText xml:space="preserve"> PAGEREF _Toc29 \h </w:instrText>
      </w:r>
      <w:r>
        <w:fldChar w:fldCharType="separate"/>
      </w:r>
      <w:r>
        <w:rPr>
          <w:rFonts w:eastAsia="Arial Unicode MS" w:cs="Arial Unicode MS"/>
          <w:rtl w:val="0"/>
        </w:rPr>
        <w:t>16</w:t>
      </w:r>
      <w:r>
        <w:fldChar w:fldCharType="end"/>
      </w:r>
    </w:p>
    <w:p>
      <w:pPr>
        <w:pStyle w:val="2"/>
        <w:framePr w:wrap="auto" w:vAnchor="margin" w:hAnchor="text" w:yAlign="inline"/>
      </w:pPr>
      <w:r>
        <w:rPr>
          <w:rFonts w:eastAsia="Arial Unicode MS" w:cs="Arial Unicode MS"/>
          <w:rtl w:val="0"/>
        </w:rPr>
        <w:t>4.3.3</w:t>
      </w:r>
      <w:r>
        <w:rPr>
          <w:rFonts w:hint="eastAsia" w:ascii="Arial Unicode MS" w:hAnsi="Arial Unicode MS" w:eastAsia="Arial Unicode MS" w:cs="Arial Unicode MS"/>
          <w:b w:val="0"/>
          <w:bCs w:val="0"/>
          <w:i w:val="0"/>
          <w:iCs w:val="0"/>
          <w:rtl w:val="0"/>
        </w:rPr>
        <w:t>内部接口</w:t>
      </w:r>
      <w:r>
        <w:tab/>
      </w:r>
      <w:r>
        <w:fldChar w:fldCharType="begin"/>
      </w:r>
      <w:r>
        <w:instrText xml:space="preserve"> PAGEREF _Toc30 \h </w:instrText>
      </w:r>
      <w:r>
        <w:fldChar w:fldCharType="separate"/>
      </w:r>
      <w:r>
        <w:rPr>
          <w:rFonts w:eastAsia="Arial Unicode MS" w:cs="Arial Unicode MS"/>
          <w:rtl w:val="0"/>
        </w:rPr>
        <w:t>17</w:t>
      </w:r>
      <w:r>
        <w:fldChar w:fldCharType="end"/>
      </w:r>
    </w:p>
    <w:p>
      <w:pPr>
        <w:framePr w:wrap="auto" w:vAnchor="margin" w:hAnchor="text" w:yAlign="inline"/>
        <w:jc w:val="center"/>
        <w:sectPr>
          <w:headerReference r:id="rId6" w:type="first"/>
          <w:footerReference r:id="rId8" w:type="first"/>
          <w:headerReference r:id="rId5" w:type="default"/>
          <w:footerReference r:id="rId7" w:type="default"/>
          <w:pgSz w:w="11900" w:h="16840"/>
          <w:pgMar w:top="1440" w:right="1800" w:bottom="1440" w:left="1800" w:header="851" w:footer="992" w:gutter="0"/>
          <w:pgNumType w:start="1"/>
          <w:cols w:space="720" w:num="1"/>
          <w:titlePg/>
        </w:sectPr>
      </w:pPr>
      <w:r>
        <w:fldChar w:fldCharType="end"/>
      </w:r>
    </w:p>
    <w:p>
      <w:pPr>
        <w:pStyle w:val="13"/>
        <w:framePr w:wrap="auto" w:vAnchor="margin" w:hAnchor="text" w:yAlign="inline"/>
        <w:spacing w:line="360" w:lineRule="auto"/>
        <w:rPr>
          <w:sz w:val="36"/>
          <w:szCs w:val="36"/>
        </w:rPr>
      </w:pPr>
      <w:bookmarkStart w:id="0" w:name="_Toc"/>
      <w:r>
        <w:rPr>
          <w:sz w:val="36"/>
          <w:szCs w:val="36"/>
          <w:rtl w:val="0"/>
          <w:lang w:val="en-US"/>
        </w:rPr>
        <w:t>1</w:t>
      </w:r>
      <w:r>
        <w:rPr>
          <w:rFonts w:hint="eastAsia" w:eastAsia="SimSong Bold"/>
          <w:b w:val="0"/>
          <w:bCs w:val="0"/>
          <w:sz w:val="36"/>
          <w:szCs w:val="36"/>
          <w:rtl w:val="0"/>
          <w:lang w:val="zh-TW" w:eastAsia="zh-TW"/>
        </w:rPr>
        <w:t>引言</w:t>
      </w:r>
      <w:bookmarkEnd w:id="0"/>
    </w:p>
    <w:p>
      <w:pPr>
        <w:pStyle w:val="14"/>
        <w:framePr w:wrap="auto" w:vAnchor="margin" w:hAnchor="text" w:yAlign="inline"/>
        <w:spacing w:line="360" w:lineRule="auto"/>
        <w:rPr>
          <w:sz w:val="28"/>
          <w:szCs w:val="28"/>
        </w:rPr>
      </w:pPr>
      <w:bookmarkStart w:id="1" w:name="_Toc1"/>
      <w:r>
        <w:rPr>
          <w:sz w:val="28"/>
          <w:szCs w:val="28"/>
          <w:rtl w:val="0"/>
          <w:lang w:val="en-US"/>
        </w:rPr>
        <w:t>1.1</w:t>
      </w:r>
      <w:r>
        <w:rPr>
          <w:rFonts w:ascii="黑体" w:hAnsi="黑体" w:eastAsia="黑体" w:cs="黑体"/>
          <w:sz w:val="28"/>
          <w:szCs w:val="28"/>
          <w:rtl w:val="0"/>
          <w:lang w:val="zh-TW" w:eastAsia="zh-TW"/>
        </w:rPr>
        <w:t>编写目的</w:t>
      </w:r>
      <w:bookmarkEnd w:id="1"/>
    </w:p>
    <w:p>
      <w:pPr>
        <w:pStyle w:val="11"/>
        <w:framePr w:wrap="auto" w:vAnchor="margin" w:hAnchor="text" w:yAlign="inline"/>
        <w:ind w:firstLine="420"/>
        <w:rPr>
          <w:lang w:val="zh-TW" w:eastAsia="zh-TW"/>
        </w:rPr>
      </w:pPr>
      <w:r>
        <w:rPr>
          <w:rFonts w:hint="eastAsia" w:eastAsia="宋体"/>
          <w:rtl w:val="0"/>
          <w:lang w:val="zh-TW" w:eastAsia="zh-TW"/>
        </w:rPr>
        <w:t>本文档叙述华中科技大学网上选课系统的任务概述、需求规定和运行环境规定。为后面的设计文档，测试文档提供依据。</w:t>
      </w:r>
    </w:p>
    <w:p>
      <w:pPr>
        <w:pStyle w:val="14"/>
        <w:framePr w:wrap="auto" w:vAnchor="margin" w:hAnchor="text" w:yAlign="inline"/>
        <w:spacing w:line="360" w:lineRule="auto"/>
        <w:rPr>
          <w:sz w:val="28"/>
          <w:szCs w:val="28"/>
        </w:rPr>
      </w:pPr>
      <w:bookmarkStart w:id="2" w:name="_Toc2"/>
      <w:r>
        <w:rPr>
          <w:sz w:val="28"/>
          <w:szCs w:val="28"/>
          <w:rtl w:val="0"/>
          <w:lang w:val="en-US"/>
        </w:rPr>
        <w:t>1.2</w:t>
      </w:r>
      <w:r>
        <w:rPr>
          <w:rFonts w:ascii="黑体" w:hAnsi="黑体" w:eastAsia="黑体" w:cs="黑体"/>
          <w:sz w:val="28"/>
          <w:szCs w:val="28"/>
          <w:rtl w:val="0"/>
          <w:lang w:val="zh-TW" w:eastAsia="zh-TW"/>
        </w:rPr>
        <w:t>背景</w:t>
      </w:r>
      <w:bookmarkEnd w:id="2"/>
    </w:p>
    <w:p>
      <w:pPr>
        <w:pStyle w:val="11"/>
        <w:framePr w:wrap="auto" w:vAnchor="margin" w:hAnchor="text" w:yAlign="inline"/>
        <w:rPr>
          <w:lang w:val="zh-TW" w:eastAsia="zh-TW"/>
        </w:rPr>
      </w:pPr>
      <w:bookmarkStart w:id="3" w:name="_Hlk508740077"/>
      <w:r>
        <w:rPr>
          <w:rFonts w:hint="eastAsia" w:eastAsia="宋体"/>
          <w:rtl w:val="0"/>
          <w:lang w:val="zh-TW" w:eastAsia="zh-TW"/>
        </w:rPr>
        <w:t>待开发的软件系统的名称：华中科技大学选课系统</w:t>
      </w:r>
    </w:p>
    <w:p>
      <w:pPr>
        <w:pStyle w:val="11"/>
        <w:framePr w:wrap="auto" w:vAnchor="margin" w:hAnchor="text" w:yAlign="inline"/>
      </w:pPr>
      <w:r>
        <w:rPr>
          <w:rFonts w:hint="eastAsia" w:eastAsia="宋体"/>
          <w:rtl w:val="0"/>
          <w:lang w:val="zh-TW" w:eastAsia="zh-TW"/>
        </w:rPr>
        <w:t>本项目的任务提出者：软件文档写作指导老师</w:t>
      </w:r>
      <w:r>
        <w:rPr>
          <w:rtl w:val="0"/>
          <w:lang w:val="en-US"/>
        </w:rPr>
        <w:t>——</w:t>
      </w:r>
      <w:r>
        <w:rPr>
          <w:rFonts w:hint="eastAsia" w:eastAsia="宋体"/>
          <w:rtl w:val="0"/>
          <w:lang w:val="zh-TW" w:eastAsia="zh-TW"/>
        </w:rPr>
        <w:t>陈长清老师</w:t>
      </w:r>
    </w:p>
    <w:p>
      <w:pPr>
        <w:pStyle w:val="11"/>
        <w:framePr w:wrap="auto" w:vAnchor="margin" w:hAnchor="text" w:yAlign="inline"/>
        <w:rPr>
          <w:rFonts w:hint="default"/>
          <w:lang w:val="en-US"/>
        </w:rPr>
      </w:pPr>
      <w:r>
        <w:rPr>
          <w:rFonts w:hint="eastAsia" w:eastAsia="宋体"/>
          <w:rtl w:val="0"/>
          <w:lang w:val="zh-TW" w:eastAsia="zh-TW"/>
        </w:rPr>
        <w:t>本项目的开发者：</w:t>
      </w:r>
      <w:r>
        <w:rPr>
          <w:rFonts w:hint="eastAsia" w:eastAsia="宋体"/>
          <w:rtl w:val="0"/>
          <w:lang w:val="en-US" w:eastAsia="zh-CN"/>
        </w:rPr>
        <w:t>贾智勇、徐可辰</w:t>
      </w:r>
    </w:p>
    <w:p>
      <w:pPr>
        <w:pStyle w:val="11"/>
        <w:framePr w:wrap="auto" w:vAnchor="margin" w:hAnchor="text" w:yAlign="inline"/>
        <w:rPr>
          <w:lang w:val="zh-TW" w:eastAsia="zh-TW"/>
        </w:rPr>
      </w:pPr>
      <w:r>
        <w:rPr>
          <w:rFonts w:hint="eastAsia" w:eastAsia="宋体"/>
          <w:rtl w:val="0"/>
          <w:lang w:val="zh-TW" w:eastAsia="zh-TW"/>
        </w:rPr>
        <w:t>本项目的目标用户：华中科技大学需要选课的全体学生，开设选修课的全体教师以及网站管理员。</w:t>
      </w:r>
    </w:p>
    <w:bookmarkEnd w:id="3"/>
    <w:p>
      <w:pPr>
        <w:pStyle w:val="11"/>
        <w:framePr w:wrap="auto" w:vAnchor="margin" w:hAnchor="text" w:yAlign="inline"/>
      </w:pPr>
    </w:p>
    <w:p>
      <w:pPr>
        <w:pStyle w:val="14"/>
        <w:framePr w:wrap="auto" w:vAnchor="margin" w:hAnchor="text" w:yAlign="inline"/>
        <w:spacing w:line="360" w:lineRule="auto"/>
        <w:rPr>
          <w:sz w:val="28"/>
          <w:szCs w:val="28"/>
        </w:rPr>
      </w:pPr>
      <w:bookmarkStart w:id="4" w:name="_Toc3"/>
      <w:r>
        <w:rPr>
          <w:sz w:val="28"/>
          <w:szCs w:val="28"/>
          <w:rtl w:val="0"/>
          <w:lang w:val="en-US"/>
        </w:rPr>
        <w:t>1.3</w:t>
      </w:r>
      <w:r>
        <w:rPr>
          <w:rFonts w:ascii="黑体" w:hAnsi="黑体" w:eastAsia="黑体" w:cs="黑体"/>
          <w:sz w:val="28"/>
          <w:szCs w:val="28"/>
          <w:rtl w:val="0"/>
          <w:lang w:val="zh-TW" w:eastAsia="zh-TW"/>
        </w:rPr>
        <w:t>定义</w:t>
      </w:r>
      <w:bookmarkEnd w:id="4"/>
    </w:p>
    <w:p>
      <w:pPr>
        <w:pStyle w:val="11"/>
        <w:framePr w:wrap="auto" w:vAnchor="margin" w:hAnchor="text" w:yAlign="inline"/>
        <w:rPr>
          <w:lang w:val="zh-TW" w:eastAsia="zh-TW"/>
        </w:rPr>
      </w:pPr>
      <w:r>
        <w:rPr>
          <w:rFonts w:hint="eastAsia" w:eastAsia="宋体"/>
          <w:rtl w:val="0"/>
          <w:lang w:val="zh-TW" w:eastAsia="zh-TW"/>
        </w:rPr>
        <w:t>无特殊定义</w:t>
      </w:r>
    </w:p>
    <w:p>
      <w:pPr>
        <w:pStyle w:val="14"/>
        <w:framePr w:wrap="auto" w:vAnchor="margin" w:hAnchor="text" w:yAlign="inline"/>
        <w:spacing w:line="360" w:lineRule="auto"/>
        <w:rPr>
          <w:sz w:val="28"/>
          <w:szCs w:val="28"/>
        </w:rPr>
      </w:pPr>
      <w:bookmarkStart w:id="5" w:name="_Toc4"/>
      <w:r>
        <w:rPr>
          <w:sz w:val="28"/>
          <w:szCs w:val="28"/>
          <w:rtl w:val="0"/>
          <w:lang w:val="en-US"/>
        </w:rPr>
        <w:t>1.4</w:t>
      </w:r>
      <w:r>
        <w:rPr>
          <w:rFonts w:ascii="黑体" w:hAnsi="黑体" w:eastAsia="黑体" w:cs="黑体"/>
          <w:sz w:val="28"/>
          <w:szCs w:val="28"/>
          <w:rtl w:val="0"/>
          <w:lang w:val="zh-TW" w:eastAsia="zh-TW"/>
        </w:rPr>
        <w:t>参考资料</w:t>
      </w:r>
      <w:bookmarkEnd w:id="5"/>
    </w:p>
    <w:p>
      <w:pPr>
        <w:pStyle w:val="11"/>
        <w:framePr w:wrap="auto" w:vAnchor="margin" w:hAnchor="text" w:yAlign="inline"/>
        <w:numPr>
          <w:ilvl w:val="0"/>
          <w:numId w:val="1"/>
        </w:numPr>
        <w:bidi w:val="0"/>
        <w:ind w:right="0"/>
        <w:jc w:val="both"/>
        <w:rPr>
          <w:rFonts w:hint="eastAsia" w:eastAsia="Calibri"/>
          <w:rtl w:val="0"/>
          <w:lang w:val="zh-TW" w:eastAsia="zh-TW"/>
        </w:rPr>
      </w:pPr>
      <w:r>
        <w:rPr>
          <w:rFonts w:hint="eastAsia" w:eastAsia="宋体"/>
          <w:rtl w:val="0"/>
          <w:lang w:val="zh-TW" w:eastAsia="zh-TW"/>
        </w:rPr>
        <w:t>软件工程</w:t>
      </w:r>
      <w:r>
        <w:rPr>
          <w:rFonts w:ascii="Calibri" w:hAnsi="Calibri"/>
          <w:rtl w:val="0"/>
          <w:lang w:val="en-US"/>
        </w:rPr>
        <w:t xml:space="preserve">. </w:t>
      </w:r>
      <w:r>
        <w:rPr>
          <w:rFonts w:hint="eastAsia" w:eastAsia="宋体"/>
          <w:rtl w:val="0"/>
          <w:lang w:val="zh-TW" w:eastAsia="zh-TW"/>
        </w:rPr>
        <w:t>（英）萨默维尔著，程成，陈霞译</w:t>
      </w:r>
      <w:r>
        <w:rPr>
          <w:rFonts w:ascii="Calibri" w:hAnsi="Calibri"/>
          <w:rtl w:val="0"/>
          <w:lang w:val="en-US"/>
        </w:rPr>
        <w:t xml:space="preserve">. </w:t>
      </w:r>
      <w:r>
        <w:rPr>
          <w:rFonts w:hint="eastAsia" w:eastAsia="宋体"/>
          <w:rtl w:val="0"/>
          <w:lang w:val="zh-TW" w:eastAsia="zh-TW"/>
        </w:rPr>
        <w:t>机械工业出版社</w:t>
      </w:r>
      <w:r>
        <w:rPr>
          <w:rFonts w:ascii="Calibri" w:hAnsi="Calibri"/>
          <w:rtl w:val="0"/>
          <w:lang w:val="en-US"/>
        </w:rPr>
        <w:t>, 2006</w:t>
      </w:r>
    </w:p>
    <w:p>
      <w:pPr>
        <w:pStyle w:val="11"/>
        <w:framePr w:wrap="auto" w:vAnchor="margin" w:hAnchor="text" w:yAlign="inline"/>
        <w:numPr>
          <w:ilvl w:val="0"/>
          <w:numId w:val="1"/>
        </w:numPr>
        <w:bidi w:val="0"/>
        <w:ind w:right="0"/>
        <w:jc w:val="both"/>
        <w:rPr>
          <w:rFonts w:hint="eastAsia" w:eastAsia="Calibri"/>
          <w:rtl w:val="0"/>
          <w:lang w:val="zh-TW" w:eastAsia="zh-TW"/>
        </w:rPr>
      </w:pPr>
      <w:r>
        <w:rPr>
          <w:rFonts w:hint="eastAsia" w:eastAsia="宋体"/>
          <w:rtl w:val="0"/>
          <w:lang w:val="zh-TW" w:eastAsia="zh-TW"/>
        </w:rPr>
        <w:t>软件文档写作 陈长清著 清华大学出版社 第一版</w:t>
      </w:r>
    </w:p>
    <w:p>
      <w:pPr>
        <w:pStyle w:val="11"/>
        <w:framePr w:wrap="auto" w:vAnchor="margin" w:hAnchor="text" w:yAlign="inline"/>
        <w:numPr>
          <w:ilvl w:val="0"/>
          <w:numId w:val="1"/>
        </w:numPr>
        <w:bidi w:val="0"/>
        <w:ind w:right="0"/>
        <w:jc w:val="both"/>
        <w:rPr>
          <w:rFonts w:hint="eastAsia" w:eastAsia="Calibri"/>
          <w:rtl w:val="0"/>
          <w:lang w:val="zh-TW" w:eastAsia="zh-TW"/>
        </w:rPr>
      </w:pPr>
      <w:r>
        <w:rPr>
          <w:rFonts w:hint="eastAsia" w:eastAsia="宋体"/>
          <w:rtl w:val="0"/>
          <w:lang w:val="zh-TW" w:eastAsia="zh-TW"/>
        </w:rPr>
        <w:t>数据库系统概论  王珊，萨师煊著 高等教育出版社 第五版</w:t>
      </w:r>
    </w:p>
    <w:p>
      <w:pPr>
        <w:pStyle w:val="11"/>
        <w:framePr w:wrap="auto" w:vAnchor="margin" w:hAnchor="text" w:yAlign="inline"/>
        <w:numPr>
          <w:ilvl w:val="0"/>
          <w:numId w:val="1"/>
        </w:numPr>
        <w:bidi w:val="0"/>
        <w:ind w:right="0"/>
        <w:jc w:val="both"/>
        <w:rPr>
          <w:rFonts w:hint="eastAsia" w:eastAsia="Calibri"/>
          <w:rtl w:val="0"/>
          <w:lang w:val="zh-TW" w:eastAsia="zh-TW"/>
        </w:rPr>
      </w:pPr>
      <w:r>
        <w:rPr>
          <w:rFonts w:hint="eastAsia" w:eastAsia="宋体"/>
          <w:rtl w:val="0"/>
          <w:lang w:val="zh-TW" w:eastAsia="zh-TW"/>
        </w:rPr>
        <w:t>华中科技大学现用网上选课系统</w:t>
      </w:r>
    </w:p>
    <w:p>
      <w:pPr>
        <w:pStyle w:val="11"/>
        <w:framePr w:wrap="auto" w:vAnchor="margin" w:hAnchor="text" w:yAlign="inline"/>
        <w:numPr>
          <w:ilvl w:val="0"/>
          <w:numId w:val="1"/>
        </w:numPr>
        <w:bidi w:val="0"/>
        <w:ind w:right="0"/>
        <w:jc w:val="both"/>
        <w:rPr>
          <w:rFonts w:hint="eastAsia" w:eastAsia="Calibri"/>
          <w:rtl w:val="0"/>
          <w:lang w:val="zh-TW" w:eastAsia="zh-TW"/>
        </w:rPr>
      </w:pPr>
      <w:r>
        <w:rPr>
          <w:rFonts w:hint="eastAsia" w:eastAsia="宋体"/>
          <w:rtl w:val="0"/>
          <w:lang w:val="zh-TW" w:eastAsia="zh-TW"/>
        </w:rPr>
        <w:t>软件需求说明书（</w:t>
      </w:r>
      <w:r>
        <w:rPr>
          <w:rFonts w:ascii="Calibri" w:hAnsi="Calibri"/>
          <w:rtl w:val="0"/>
          <w:lang w:val="en-US"/>
        </w:rPr>
        <w:t>GB856T</w:t>
      </w:r>
      <w:r>
        <w:rPr>
          <w:rFonts w:hint="default" w:ascii="Calibri" w:hAnsi="Calibri"/>
          <w:rtl w:val="0"/>
          <w:lang w:val="en-US"/>
        </w:rPr>
        <w:t>—</w:t>
      </w:r>
      <w:r>
        <w:rPr>
          <w:rFonts w:ascii="Calibri" w:hAnsi="Calibri"/>
          <w:rtl w:val="0"/>
          <w:lang w:val="en-US"/>
        </w:rPr>
        <w:t>88</w:t>
      </w:r>
      <w:r>
        <w:rPr>
          <w:rFonts w:hint="eastAsia" w:eastAsia="宋体"/>
          <w:rtl w:val="0"/>
          <w:lang w:val="zh-TW" w:eastAsia="zh-TW"/>
        </w:rPr>
        <w:t>）</w:t>
      </w:r>
    </w:p>
    <w:p>
      <w:pPr>
        <w:pStyle w:val="13"/>
        <w:framePr w:wrap="auto" w:vAnchor="margin" w:hAnchor="text" w:yAlign="inline"/>
        <w:spacing w:line="360" w:lineRule="auto"/>
        <w:rPr>
          <w:sz w:val="36"/>
          <w:szCs w:val="36"/>
        </w:rPr>
      </w:pPr>
      <w:bookmarkStart w:id="6" w:name="_Toc5"/>
      <w:r>
        <w:rPr>
          <w:sz w:val="36"/>
          <w:szCs w:val="36"/>
          <w:rtl w:val="0"/>
          <w:lang w:val="en-US"/>
        </w:rPr>
        <w:t>2</w:t>
      </w:r>
      <w:r>
        <w:rPr>
          <w:rFonts w:hint="eastAsia" w:eastAsia="SimSong Bold"/>
          <w:b w:val="0"/>
          <w:bCs w:val="0"/>
          <w:sz w:val="36"/>
          <w:szCs w:val="36"/>
          <w:rtl w:val="0"/>
          <w:lang w:val="zh-TW" w:eastAsia="zh-TW"/>
        </w:rPr>
        <w:t>任务概述</w:t>
      </w:r>
      <w:bookmarkEnd w:id="6"/>
    </w:p>
    <w:p>
      <w:pPr>
        <w:pStyle w:val="14"/>
        <w:framePr w:wrap="auto" w:vAnchor="margin" w:hAnchor="text" w:yAlign="inline"/>
        <w:spacing w:line="360" w:lineRule="auto"/>
        <w:rPr>
          <w:sz w:val="28"/>
          <w:szCs w:val="28"/>
        </w:rPr>
      </w:pPr>
      <w:bookmarkStart w:id="7" w:name="_Toc6"/>
      <w:r>
        <w:rPr>
          <w:sz w:val="28"/>
          <w:szCs w:val="28"/>
          <w:rtl w:val="0"/>
          <w:lang w:val="en-US"/>
        </w:rPr>
        <w:t>2.1</w:t>
      </w:r>
      <w:r>
        <w:rPr>
          <w:rFonts w:ascii="黑体" w:hAnsi="黑体" w:eastAsia="黑体" w:cs="黑体"/>
          <w:sz w:val="28"/>
          <w:szCs w:val="28"/>
          <w:rtl w:val="0"/>
          <w:lang w:val="zh-TW" w:eastAsia="zh-TW"/>
        </w:rPr>
        <w:t>目标</w:t>
      </w:r>
      <w:bookmarkEnd w:id="7"/>
    </w:p>
    <w:p>
      <w:pPr>
        <w:pStyle w:val="11"/>
        <w:framePr w:wrap="auto" w:vAnchor="margin" w:hAnchor="text" w:yAlign="inline"/>
        <w:ind w:firstLine="420"/>
        <w:rPr>
          <w:lang w:val="zh-TW" w:eastAsia="zh-TW"/>
        </w:rPr>
      </w:pPr>
      <w:r>
        <w:rPr>
          <w:rFonts w:hint="eastAsia" w:eastAsia="宋体"/>
          <w:rtl w:val="0"/>
          <w:lang w:val="zh-TW" w:eastAsia="zh-TW"/>
        </w:rPr>
        <w:t>随着互联网技术的发展不断加快，大学招生的人数不断增多，对课程管理的数字化提出了更高的要求。为了提高学生选课，教师管理和开设课程的方便性和效率，拟建立华中科技大学网上选课系统。</w:t>
      </w:r>
    </w:p>
    <w:p>
      <w:pPr>
        <w:pStyle w:val="11"/>
        <w:framePr w:wrap="auto" w:vAnchor="margin" w:hAnchor="text" w:yAlign="inline"/>
      </w:pPr>
      <w:r>
        <w:rPr>
          <w:rFonts w:ascii="宋体" w:hAnsi="宋体" w:eastAsia="宋体" w:cs="宋体"/>
          <w:rtl w:val="0"/>
          <w:lang w:val="zh-TW" w:eastAsia="zh-TW"/>
        </w:rPr>
        <w:tab/>
      </w:r>
      <w:r>
        <w:rPr>
          <w:rFonts w:ascii="宋体" w:hAnsi="宋体" w:eastAsia="宋体" w:cs="宋体"/>
          <w:rtl w:val="0"/>
          <w:lang w:val="zh-TW" w:eastAsia="zh-TW"/>
        </w:rPr>
        <w:t>该系统将学生，教师的个人信息，课程的相关信息集中在数据库统一管理，并由管理员定期核对，备份。同时还可在不同的环境下使用，包括</w:t>
      </w:r>
      <w:r>
        <w:rPr>
          <w:rtl w:val="0"/>
          <w:lang w:val="en-US"/>
        </w:rPr>
        <w:t>PC</w:t>
      </w:r>
      <w:r>
        <w:rPr>
          <w:rFonts w:hint="eastAsia" w:eastAsia="宋体"/>
          <w:rtl w:val="0"/>
          <w:lang w:val="zh-TW" w:eastAsia="zh-TW"/>
        </w:rPr>
        <w:t>端和移动端，本系统还</w:t>
      </w:r>
      <w:r>
        <w:rPr>
          <w:rtl w:val="0"/>
          <w:lang w:val="en-US"/>
        </w:rPr>
        <w:t>API</w:t>
      </w:r>
      <w:r>
        <w:rPr>
          <w:rFonts w:hint="eastAsia" w:eastAsia="宋体"/>
          <w:rtl w:val="0"/>
          <w:lang w:val="zh-TW" w:eastAsia="zh-TW"/>
        </w:rPr>
        <w:t>接口，可以为其他应用程序提供应用接入，比如说可用微信公共号选课。并且本系统采用集群式双服务器结构，可有效保证本系统的可用性，提高学校教学的信息化管理水平。</w:t>
      </w:r>
    </w:p>
    <w:p>
      <w:pPr>
        <w:pStyle w:val="11"/>
        <w:framePr w:wrap="auto" w:vAnchor="margin" w:hAnchor="text" w:yAlign="inline"/>
        <w:rPr>
          <w:lang w:val="zh-TW" w:eastAsia="zh-TW"/>
        </w:rPr>
      </w:pPr>
      <w:r>
        <w:rPr>
          <w:rFonts w:ascii="宋体" w:hAnsi="宋体" w:eastAsia="宋体" w:cs="宋体"/>
          <w:rtl w:val="0"/>
          <w:lang w:val="zh-TW" w:eastAsia="zh-TW"/>
        </w:rPr>
        <w:tab/>
      </w:r>
      <w:r>
        <w:rPr>
          <w:rFonts w:ascii="宋体" w:hAnsi="宋体" w:eastAsia="宋体" w:cs="宋体"/>
          <w:rtl w:val="0"/>
          <w:lang w:val="zh-TW" w:eastAsia="zh-TW"/>
        </w:rPr>
        <w:t>本项目应包含学生选课，教师管理教学过程中的全部业务处理流程，并以主校区公选课和登入、查看成绩为核心，对每个流程进行规范，控制，管理，使选课规则更公平更人性化。</w:t>
      </w:r>
    </w:p>
    <w:p>
      <w:pPr>
        <w:pStyle w:val="11"/>
        <w:framePr w:wrap="auto" w:vAnchor="margin" w:hAnchor="text" w:yAlign="inline"/>
      </w:pPr>
    </w:p>
    <w:p>
      <w:pPr>
        <w:pStyle w:val="11"/>
        <w:framePr w:wrap="auto" w:vAnchor="margin" w:hAnchor="text" w:yAlign="inline"/>
        <w:rPr>
          <w:b/>
          <w:bCs/>
          <w:lang w:val="zh-TW" w:eastAsia="zh-TW"/>
        </w:rPr>
      </w:pPr>
      <w:r>
        <w:rPr>
          <w:rFonts w:hint="eastAsia" w:eastAsia="SimSong Bold"/>
          <w:rtl w:val="0"/>
          <w:lang w:val="zh-TW" w:eastAsia="zh-TW"/>
        </w:rPr>
        <w:t>功能目标：</w:t>
      </w:r>
    </w:p>
    <w:p>
      <w:pPr>
        <w:pStyle w:val="11"/>
        <w:framePr w:wrap="auto" w:vAnchor="margin" w:hAnchor="text" w:yAlign="inline"/>
        <w:numPr>
          <w:ilvl w:val="0"/>
          <w:numId w:val="2"/>
        </w:numPr>
        <w:rPr>
          <w:lang w:val="zh-TW" w:eastAsia="zh-TW"/>
        </w:rPr>
      </w:pPr>
      <w:r>
        <w:rPr>
          <w:rFonts w:hint="eastAsia" w:eastAsia="SimSong Bold"/>
          <w:rtl w:val="0"/>
          <w:lang w:val="zh-TW" w:eastAsia="zh-TW"/>
        </w:rPr>
        <w:t>信息显示与提示功能：</w:t>
      </w:r>
    </w:p>
    <w:p>
      <w:pPr>
        <w:pStyle w:val="11"/>
        <w:framePr w:wrap="auto" w:vAnchor="margin" w:hAnchor="text" w:yAlign="inline"/>
        <w:ind w:left="845" w:firstLine="0"/>
        <w:rPr>
          <w:lang w:val="zh-TW" w:eastAsia="zh-TW"/>
        </w:rPr>
      </w:pPr>
      <w:r>
        <w:rPr>
          <w:rFonts w:hint="eastAsia" w:eastAsia="宋体"/>
          <w:rtl w:val="0"/>
          <w:lang w:val="zh-TW" w:eastAsia="zh-TW"/>
        </w:rPr>
        <w:t>界面会在菜单栏显示人数、用户信息和登录信息提示；</w:t>
      </w:r>
    </w:p>
    <w:p>
      <w:pPr>
        <w:pStyle w:val="11"/>
        <w:framePr w:wrap="auto" w:vAnchor="margin" w:hAnchor="text" w:yAlign="inline"/>
        <w:numPr>
          <w:ilvl w:val="0"/>
          <w:numId w:val="2"/>
        </w:numPr>
        <w:rPr>
          <w:lang w:val="zh-TW" w:eastAsia="zh-TW"/>
        </w:rPr>
      </w:pPr>
      <w:r>
        <w:rPr>
          <w:rFonts w:hint="eastAsia" w:eastAsia="SimSong Bold"/>
          <w:rtl w:val="0"/>
          <w:lang w:val="zh-TW" w:eastAsia="zh-TW"/>
        </w:rPr>
        <w:t>用户账户管理功能：</w:t>
      </w:r>
    </w:p>
    <w:p>
      <w:pPr>
        <w:pStyle w:val="11"/>
        <w:framePr w:wrap="auto" w:vAnchor="margin" w:hAnchor="text" w:yAlign="inline"/>
        <w:ind w:left="845" w:firstLine="0"/>
        <w:rPr>
          <w:lang w:val="zh-TW" w:eastAsia="zh-TW"/>
        </w:rPr>
      </w:pPr>
      <w:r>
        <w:rPr>
          <w:rFonts w:hint="eastAsia" w:eastAsia="宋体"/>
          <w:rtl w:val="0"/>
          <w:lang w:val="zh-TW" w:eastAsia="zh-TW"/>
        </w:rPr>
        <w:t>在提供基本的登录功能的同时，提供密码找回、密码修改、设置密保问题等安全服务；</w:t>
      </w:r>
    </w:p>
    <w:p>
      <w:pPr>
        <w:pStyle w:val="11"/>
        <w:framePr w:wrap="auto" w:vAnchor="margin" w:hAnchor="text" w:yAlign="inline"/>
        <w:numPr>
          <w:ilvl w:val="0"/>
          <w:numId w:val="2"/>
        </w:numPr>
        <w:rPr>
          <w:lang w:val="zh-TW" w:eastAsia="zh-TW"/>
        </w:rPr>
      </w:pPr>
      <w:r>
        <w:rPr>
          <w:rFonts w:hint="eastAsia" w:eastAsia="SimSong Bold"/>
          <w:rtl w:val="0"/>
          <w:lang w:val="zh-TW" w:eastAsia="zh-TW"/>
        </w:rPr>
        <w:t>学生可使用的功能：</w:t>
      </w:r>
    </w:p>
    <w:p>
      <w:pPr>
        <w:pStyle w:val="11"/>
        <w:framePr w:wrap="auto" w:vAnchor="margin" w:hAnchor="text" w:yAlign="inline"/>
        <w:ind w:left="845" w:firstLine="0"/>
        <w:rPr>
          <w:lang w:val="zh-TW" w:eastAsia="zh-TW"/>
        </w:rPr>
      </w:pPr>
      <w:r>
        <w:rPr>
          <w:rFonts w:hint="eastAsia" w:eastAsia="宋体"/>
          <w:rtl w:val="0"/>
          <w:lang w:val="zh-TW" w:eastAsia="zh-TW"/>
        </w:rPr>
        <w:t>学生可以忘记密码时进行密码初始化、课程类别选择、获得正选时间提醒、获得</w:t>
      </w:r>
      <w:r>
        <w:rPr>
          <w:rFonts w:hint="eastAsia" w:eastAsia="宋体"/>
          <w:rtl w:val="0"/>
          <w:lang w:val="en-US" w:eastAsia="zh-CN"/>
        </w:rPr>
        <w:t>补选</w:t>
      </w:r>
      <w:r>
        <w:rPr>
          <w:rFonts w:hint="eastAsia" w:eastAsia="宋体"/>
          <w:rtl w:val="0"/>
          <w:lang w:val="zh-TW" w:eastAsia="zh-TW"/>
        </w:rPr>
        <w:t>时间提醒、冲突提醒，进行课程搜索、查看课程详细信息、课程选修、课程退选、已选课程查看</w:t>
      </w:r>
      <w:r>
        <w:rPr>
          <w:rFonts w:hint="eastAsia" w:eastAsia="宋体"/>
          <w:rtl w:val="0"/>
          <w:lang w:val="zh-TW" w:eastAsia="zh-CN"/>
        </w:rPr>
        <w:t>，</w:t>
      </w:r>
      <w:r>
        <w:rPr>
          <w:rFonts w:hint="eastAsia" w:eastAsia="宋体"/>
          <w:rtl w:val="0"/>
          <w:lang w:val="en-US" w:eastAsia="zh-CN"/>
        </w:rPr>
        <w:t>已修课程和已修学分/需修学分查看</w:t>
      </w:r>
      <w:r>
        <w:rPr>
          <w:rFonts w:hint="eastAsia" w:eastAsia="宋体"/>
          <w:rtl w:val="0"/>
          <w:lang w:val="zh-TW" w:eastAsia="zh-TW"/>
        </w:rPr>
        <w:t>；</w:t>
      </w:r>
    </w:p>
    <w:p>
      <w:pPr>
        <w:pStyle w:val="11"/>
        <w:framePr w:wrap="auto" w:vAnchor="margin" w:hAnchor="text" w:yAlign="inline"/>
        <w:numPr>
          <w:ilvl w:val="0"/>
          <w:numId w:val="2"/>
        </w:numPr>
        <w:rPr>
          <w:lang w:val="zh-TW" w:eastAsia="zh-TW"/>
        </w:rPr>
      </w:pPr>
      <w:r>
        <w:rPr>
          <w:rFonts w:hint="eastAsia" w:eastAsia="SimSong Bold"/>
          <w:rtl w:val="0"/>
          <w:lang w:val="zh-TW" w:eastAsia="zh-TW"/>
        </w:rPr>
        <w:t>教师可使用的功能</w:t>
      </w:r>
    </w:p>
    <w:p>
      <w:pPr>
        <w:pStyle w:val="11"/>
        <w:framePr w:wrap="auto" w:vAnchor="margin" w:hAnchor="text" w:yAlign="inline"/>
        <w:ind w:left="845" w:firstLine="0"/>
        <w:rPr>
          <w:lang w:val="zh-TW" w:eastAsia="zh-TW"/>
        </w:rPr>
      </w:pPr>
      <w:r>
        <w:rPr>
          <w:rFonts w:hint="eastAsia" w:eastAsia="宋体"/>
          <w:rtl w:val="0"/>
          <w:lang w:val="zh-TW" w:eastAsia="zh-TW"/>
        </w:rPr>
        <w:t>教师可以查看课程、查看课堂内的学生名单、打印学生名单、录入学生课程成绩、查看学生课程成绩、修改学生课程成绩、申请新课程；</w:t>
      </w:r>
    </w:p>
    <w:p>
      <w:pPr>
        <w:pStyle w:val="11"/>
        <w:framePr w:wrap="auto" w:vAnchor="margin" w:hAnchor="text" w:yAlign="inline"/>
        <w:numPr>
          <w:ilvl w:val="0"/>
          <w:numId w:val="2"/>
        </w:numPr>
        <w:rPr>
          <w:lang w:val="zh-TW" w:eastAsia="zh-TW"/>
        </w:rPr>
      </w:pPr>
      <w:r>
        <w:rPr>
          <w:rFonts w:hint="eastAsia" w:eastAsia="SimSong Bold"/>
          <w:rtl w:val="0"/>
          <w:lang w:val="zh-TW" w:eastAsia="zh-TW"/>
        </w:rPr>
        <w:t>管理员可使用的功能：</w:t>
      </w:r>
    </w:p>
    <w:p>
      <w:pPr>
        <w:pStyle w:val="11"/>
        <w:framePr w:wrap="auto" w:vAnchor="margin" w:hAnchor="text" w:yAlign="inline"/>
        <w:ind w:left="845" w:firstLine="0"/>
        <w:rPr>
          <w:lang w:val="zh-TW" w:eastAsia="zh-TW"/>
        </w:rPr>
      </w:pPr>
      <w:r>
        <w:rPr>
          <w:rFonts w:hint="eastAsia" w:eastAsia="宋体"/>
          <w:rtl w:val="0"/>
          <w:lang w:val="zh-TW" w:eastAsia="zh-TW"/>
        </w:rPr>
        <w:t>管理员可以操作信息同步、信息添加、信息修改、管理新课程、课程信息导入、选课时间设置、和手动进行数据备份。</w:t>
      </w:r>
    </w:p>
    <w:p>
      <w:pPr>
        <w:pStyle w:val="11"/>
        <w:framePr w:wrap="auto" w:vAnchor="margin" w:hAnchor="text" w:yAlign="inline"/>
      </w:pPr>
      <w:r>
        <w:tab/>
      </w:r>
    </w:p>
    <w:p>
      <w:pPr>
        <w:pStyle w:val="14"/>
        <w:framePr w:wrap="auto" w:vAnchor="margin" w:hAnchor="text" w:yAlign="inline"/>
        <w:spacing w:line="360" w:lineRule="auto"/>
        <w:rPr>
          <w:sz w:val="28"/>
          <w:szCs w:val="28"/>
        </w:rPr>
      </w:pPr>
      <w:bookmarkStart w:id="8" w:name="_Toc7"/>
      <w:r>
        <w:rPr>
          <w:sz w:val="28"/>
          <w:szCs w:val="28"/>
          <w:rtl w:val="0"/>
          <w:lang w:val="en-US"/>
        </w:rPr>
        <w:t>2.2</w:t>
      </w:r>
      <w:r>
        <w:rPr>
          <w:rFonts w:ascii="黑体" w:hAnsi="黑体" w:eastAsia="黑体" w:cs="黑体"/>
          <w:sz w:val="28"/>
          <w:szCs w:val="28"/>
          <w:rtl w:val="0"/>
          <w:lang w:val="zh-TW" w:eastAsia="zh-TW"/>
        </w:rPr>
        <w:t>用户的特点</w:t>
      </w:r>
      <w:bookmarkEnd w:id="8"/>
    </w:p>
    <w:p>
      <w:pPr>
        <w:pStyle w:val="11"/>
        <w:framePr w:wrap="auto" w:vAnchor="margin" w:hAnchor="text" w:yAlign="inline"/>
        <w:ind w:firstLine="420"/>
        <w:rPr>
          <w:lang w:val="zh-TW" w:eastAsia="zh-TW"/>
        </w:rPr>
      </w:pPr>
      <w:r>
        <w:rPr>
          <w:rFonts w:hint="eastAsia" w:eastAsia="宋体"/>
          <w:rtl w:val="0"/>
          <w:lang w:val="zh-TW" w:eastAsia="zh-TW"/>
        </w:rPr>
        <w:t>本软件的最终用户是华中科技大学在读的学生群体和在职的教师群体，校外人员不可使用。操作人员的教育水平均在本科及以上，懂得基本的计算机操作。本软件开发完成后，将在每年特定的选课时间被高频度集中式使用，在期末登入和查看成绩时也会迎来一个较高的访问量</w:t>
      </w:r>
    </w:p>
    <w:p>
      <w:pPr>
        <w:pStyle w:val="14"/>
        <w:framePr w:wrap="auto" w:vAnchor="margin" w:hAnchor="text" w:yAlign="inline"/>
        <w:spacing w:line="360" w:lineRule="auto"/>
        <w:rPr>
          <w:sz w:val="28"/>
          <w:szCs w:val="28"/>
        </w:rPr>
      </w:pPr>
      <w:bookmarkStart w:id="9" w:name="_Toc8"/>
      <w:r>
        <w:rPr>
          <w:sz w:val="28"/>
          <w:szCs w:val="28"/>
          <w:rtl w:val="0"/>
          <w:lang w:val="en-US"/>
        </w:rPr>
        <w:t>2.3</w:t>
      </w:r>
      <w:r>
        <w:rPr>
          <w:rFonts w:ascii="黑体" w:hAnsi="黑体" w:eastAsia="黑体" w:cs="黑体"/>
          <w:sz w:val="28"/>
          <w:szCs w:val="28"/>
          <w:rtl w:val="0"/>
          <w:lang w:val="zh-TW" w:eastAsia="zh-TW"/>
        </w:rPr>
        <w:t>假定和约束</w:t>
      </w:r>
      <w:bookmarkEnd w:id="9"/>
    </w:p>
    <w:p>
      <w:pPr>
        <w:pStyle w:val="11"/>
        <w:framePr w:wrap="auto" w:vAnchor="margin" w:hAnchor="text" w:yAlign="inline"/>
        <w:ind w:firstLine="420"/>
        <w:rPr>
          <w:lang w:val="zh-TW" w:eastAsia="zh-TW"/>
        </w:rPr>
      </w:pPr>
      <w:r>
        <w:rPr>
          <w:rFonts w:hint="eastAsia" w:eastAsia="宋体"/>
          <w:rtl w:val="0"/>
          <w:lang w:val="zh-TW" w:eastAsia="zh-TW"/>
        </w:rPr>
        <w:t>本软件开发工作的时间初定于一个月，且鉴于开发人员均是在校学生有较繁重的课业负担，所以保守估计为半个月。鉴于同样的原因，不提供开发经费。</w:t>
      </w:r>
    </w:p>
    <w:p>
      <w:pPr>
        <w:pStyle w:val="13"/>
        <w:framePr w:wrap="auto" w:vAnchor="margin" w:hAnchor="text" w:yAlign="inline"/>
        <w:spacing w:line="360" w:lineRule="auto"/>
        <w:rPr>
          <w:sz w:val="36"/>
          <w:szCs w:val="36"/>
        </w:rPr>
      </w:pPr>
      <w:bookmarkStart w:id="10" w:name="_Toc9"/>
      <w:r>
        <w:rPr>
          <w:sz w:val="36"/>
          <w:szCs w:val="36"/>
          <w:rtl w:val="0"/>
          <w:lang w:val="en-US"/>
        </w:rPr>
        <w:t>3</w:t>
      </w:r>
      <w:r>
        <w:rPr>
          <w:rFonts w:hint="eastAsia" w:eastAsia="SimSong Bold"/>
          <w:b w:val="0"/>
          <w:bCs w:val="0"/>
          <w:sz w:val="36"/>
          <w:szCs w:val="36"/>
          <w:rtl w:val="0"/>
          <w:lang w:val="zh-TW" w:eastAsia="zh-TW"/>
        </w:rPr>
        <w:t>需求规定</w:t>
      </w:r>
      <w:bookmarkEnd w:id="10"/>
    </w:p>
    <w:p>
      <w:pPr>
        <w:pStyle w:val="14"/>
        <w:framePr w:wrap="auto" w:vAnchor="margin" w:hAnchor="text" w:yAlign="inline"/>
        <w:spacing w:line="360" w:lineRule="auto"/>
        <w:rPr>
          <w:sz w:val="28"/>
          <w:szCs w:val="28"/>
        </w:rPr>
      </w:pPr>
      <w:bookmarkStart w:id="11" w:name="_Toc10"/>
      <w:r>
        <w:rPr>
          <w:sz w:val="28"/>
          <w:szCs w:val="28"/>
          <w:rtl w:val="0"/>
          <w:lang w:val="en-US"/>
        </w:rPr>
        <w:t>3.1</w:t>
      </w:r>
      <w:r>
        <w:rPr>
          <w:rFonts w:ascii="黑体" w:hAnsi="黑体" w:eastAsia="黑体" w:cs="黑体"/>
          <w:sz w:val="28"/>
          <w:szCs w:val="28"/>
          <w:rtl w:val="0"/>
          <w:lang w:val="zh-TW" w:eastAsia="zh-TW"/>
        </w:rPr>
        <w:t>功能描述</w:t>
      </w:r>
      <w:bookmarkEnd w:id="11"/>
    </w:p>
    <w:p>
      <w:pPr>
        <w:pStyle w:val="11"/>
        <w:framePr w:wrap="auto" w:vAnchor="margin" w:hAnchor="text" w:yAlign="inline"/>
        <w:ind w:firstLine="420"/>
        <w:rPr>
          <w:rFonts w:hint="eastAsia" w:eastAsia="宋体"/>
          <w:highlight w:val="none"/>
          <w:rtl w:val="0"/>
          <w:lang w:val="zh-TW" w:eastAsia="zh-CN"/>
        </w:rPr>
      </w:pPr>
      <w:r>
        <w:rPr>
          <w:rFonts w:hint="eastAsia" w:eastAsia="宋体"/>
          <w:highlight w:val="none"/>
          <w:rtl w:val="0"/>
          <w:lang w:val="zh-TW" w:eastAsia="zh-TW"/>
        </w:rPr>
        <w:t>本系统主要包括：信息显示与提示功能、用户账户管理功能、学生可使用功能、教师可使用功能以及管理员可使用的功能五大模块。五大功能模块下又相应地按业务需要分成若干个小功能模块。图</w:t>
      </w:r>
      <w:r>
        <w:rPr>
          <w:highlight w:val="none"/>
          <w:rtl w:val="0"/>
          <w:lang w:val="en-US"/>
        </w:rPr>
        <w:t>3-1</w:t>
      </w:r>
      <w:r>
        <w:rPr>
          <w:rFonts w:hint="eastAsia" w:eastAsia="宋体"/>
          <w:highlight w:val="none"/>
          <w:rtl w:val="0"/>
          <w:lang w:val="zh-TW" w:eastAsia="zh-TW"/>
        </w:rPr>
        <w:t>描述了系统的功能模块。下面将对各个功能模块进行详细的说明</w:t>
      </w:r>
      <w:r>
        <w:rPr>
          <w:rFonts w:hint="eastAsia" w:eastAsia="宋体"/>
          <w:highlight w:val="none"/>
          <w:rtl w:val="0"/>
          <w:lang w:val="zh-TW" w:eastAsia="zh-CN"/>
        </w:rPr>
        <w:t>。</w:t>
      </w:r>
    </w:p>
    <w:p>
      <w:pPr>
        <w:pStyle w:val="11"/>
        <w:framePr w:wrap="auto" w:vAnchor="margin" w:hAnchor="text" w:yAlign="inline"/>
        <w:ind w:firstLine="420"/>
        <w:rPr>
          <w:rFonts w:hint="eastAsia" w:eastAsia="宋体"/>
          <w:highlight w:val="none"/>
          <w:rtl w:val="0"/>
          <w:lang w:val="zh-TW" w:eastAsia="zh-CN"/>
        </w:rPr>
      </w:pPr>
    </w:p>
    <w:p>
      <w:pPr>
        <w:pStyle w:val="11"/>
        <w:framePr w:wrap="auto" w:vAnchor="margin" w:hAnchor="text" w:yAlign="inline"/>
        <w:jc w:val="center"/>
        <w:rPr>
          <w:rFonts w:hint="eastAsia" w:eastAsia="宋体"/>
          <w:highlight w:val="none"/>
          <w:rtl w:val="0"/>
          <w:lang w:val="zh-TW" w:eastAsia="zh-CN"/>
        </w:rPr>
      </w:pPr>
      <w:r>
        <w:rPr>
          <w:rFonts w:hint="eastAsia" w:eastAsia="宋体"/>
          <w:highlight w:val="none"/>
          <w:rtl w:val="0"/>
          <w:lang w:val="zh-TW" w:eastAsia="zh-CN"/>
        </w:rPr>
        <w:drawing>
          <wp:inline distT="0" distB="0" distL="114300" distR="114300">
            <wp:extent cx="5293360" cy="1668145"/>
            <wp:effectExtent l="0" t="0" r="2540" b="8255"/>
            <wp:docPr id="1" name="图片 1" descr="功能模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功能模块"/>
                    <pic:cNvPicPr>
                      <a:picLocks noChangeAspect="1"/>
                    </pic:cNvPicPr>
                  </pic:nvPicPr>
                  <pic:blipFill>
                    <a:blip r:embed="rId11"/>
                    <a:stretch>
                      <a:fillRect/>
                    </a:stretch>
                  </pic:blipFill>
                  <pic:spPr>
                    <a:xfrm>
                      <a:off x="0" y="0"/>
                      <a:ext cx="5293360" cy="1668145"/>
                    </a:xfrm>
                    <a:prstGeom prst="rect">
                      <a:avLst/>
                    </a:prstGeom>
                  </pic:spPr>
                </pic:pic>
              </a:graphicData>
            </a:graphic>
          </wp:inline>
        </w:drawing>
      </w:r>
    </w:p>
    <w:p>
      <w:pPr>
        <w:pStyle w:val="11"/>
        <w:framePr w:wrap="auto" w:vAnchor="margin" w:hAnchor="text" w:yAlign="inline"/>
        <w:ind w:firstLine="420"/>
        <w:jc w:val="center"/>
        <w:rPr>
          <w:rFonts w:hint="default" w:eastAsia="Arial Unicode MS"/>
          <w:sz w:val="21"/>
          <w:szCs w:val="21"/>
          <w:highlight w:val="none"/>
          <w:lang w:val="en-US" w:eastAsia="zh-CN"/>
        </w:rPr>
      </w:pPr>
      <w:r>
        <w:rPr>
          <w:rFonts w:hint="eastAsia"/>
          <w:sz w:val="21"/>
          <w:szCs w:val="21"/>
          <w:highlight w:val="none"/>
          <w:lang w:val="en-US" w:eastAsia="zh-CN"/>
        </w:rPr>
        <w:t>图3-1</w:t>
      </w:r>
      <w:bookmarkStart w:id="32" w:name="_GoBack"/>
      <w:bookmarkEnd w:id="32"/>
    </w:p>
    <w:p>
      <w:pPr>
        <w:pStyle w:val="15"/>
        <w:framePr w:wrap="auto" w:vAnchor="margin" w:hAnchor="text" w:yAlign="inline"/>
        <w:spacing w:line="360" w:lineRule="auto"/>
        <w:rPr>
          <w:sz w:val="21"/>
          <w:szCs w:val="21"/>
          <w:highlight w:val="none"/>
        </w:rPr>
      </w:pPr>
      <w:bookmarkStart w:id="12" w:name="_Toc11"/>
      <w:r>
        <w:rPr>
          <w:sz w:val="24"/>
          <w:szCs w:val="24"/>
          <w:highlight w:val="none"/>
          <w:rtl w:val="0"/>
          <w:lang w:val="en-US"/>
        </w:rPr>
        <w:t>3.1.1</w:t>
      </w:r>
      <w:r>
        <w:rPr>
          <w:rFonts w:hint="eastAsia" w:eastAsia="SimSong Bold"/>
          <w:b w:val="0"/>
          <w:bCs w:val="0"/>
          <w:sz w:val="24"/>
          <w:szCs w:val="24"/>
          <w:highlight w:val="none"/>
          <w:rtl w:val="0"/>
          <w:lang w:val="zh-TW" w:eastAsia="zh-TW"/>
        </w:rPr>
        <w:t>信息显示与提醒系统功能模块</w:t>
      </w:r>
      <w:bookmarkEnd w:id="12"/>
    </w:p>
    <w:p>
      <w:pPr>
        <w:pStyle w:val="11"/>
        <w:framePr w:wrap="auto" w:vAnchor="margin" w:hAnchor="text" w:yAlign="inline"/>
        <w:ind w:firstLine="420"/>
        <w:rPr>
          <w:highlight w:val="none"/>
          <w:lang w:val="zh-TW" w:eastAsia="zh-TW"/>
        </w:rPr>
      </w:pPr>
      <w:r>
        <w:rPr>
          <w:rFonts w:hint="eastAsia" w:eastAsia="宋体"/>
          <w:highlight w:val="none"/>
          <w:rtl w:val="0"/>
          <w:lang w:val="zh-TW" w:eastAsia="zh-TW"/>
        </w:rPr>
        <w:t>下面对各个用例进行详细的说明。</w:t>
      </w:r>
    </w:p>
    <w:p>
      <w:pPr>
        <w:pStyle w:val="11"/>
        <w:framePr w:wrap="auto" w:vAnchor="margin" w:hAnchor="text" w:yAlign="inline"/>
        <w:numPr>
          <w:ilvl w:val="0"/>
          <w:numId w:val="3"/>
        </w:numPr>
        <w:rPr>
          <w:highlight w:val="none"/>
          <w:lang w:val="zh-TW" w:eastAsia="zh-TW"/>
        </w:rPr>
      </w:pPr>
      <w:r>
        <w:rPr>
          <w:rFonts w:hint="eastAsia" w:eastAsia="宋体"/>
          <w:highlight w:val="none"/>
          <w:rtl w:val="0"/>
          <w:lang w:val="zh-TW" w:eastAsia="zh-TW"/>
        </w:rPr>
        <w:t>人数显示的用例</w:t>
      </w:r>
    </w:p>
    <w:tbl>
      <w:tblPr>
        <w:tblStyle w:val="5"/>
        <w:tblW w:w="7681" w:type="dxa"/>
        <w:tblInd w:w="948"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536"/>
        <w:gridCol w:w="6145"/>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250" w:hRule="atLeast"/>
        </w:trPr>
        <w:tc>
          <w:tcPr>
            <w:tcW w:w="153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6"/>
              <w:framePr w:wrap="auto" w:vAnchor="margin" w:hAnchor="text" w:yAlign="inline"/>
              <w:rPr>
                <w:highlight w:val="none"/>
              </w:rPr>
            </w:pPr>
            <w:r>
              <w:rPr>
                <w:rFonts w:hint="eastAsia" w:eastAsia="宋体"/>
                <w:highlight w:val="none"/>
                <w:shd w:val="clear" w:color="auto" w:fill="auto"/>
                <w:rtl w:val="0"/>
                <w:lang w:val="zh-TW" w:eastAsia="zh-TW"/>
              </w:rPr>
              <w:t>用例名称</w:t>
            </w:r>
          </w:p>
        </w:tc>
        <w:tc>
          <w:tcPr>
            <w:tcW w:w="614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6"/>
              <w:framePr w:wrap="auto" w:vAnchor="margin" w:hAnchor="text" w:yAlign="inline"/>
              <w:rPr>
                <w:highlight w:val="none"/>
              </w:rPr>
            </w:pPr>
            <w:r>
              <w:rPr>
                <w:rFonts w:hint="eastAsia" w:eastAsia="宋体"/>
                <w:highlight w:val="none"/>
                <w:shd w:val="clear" w:color="auto" w:fill="auto"/>
                <w:rtl w:val="0"/>
                <w:lang w:val="zh-TW" w:eastAsia="zh-TW"/>
              </w:rPr>
              <w:t>人数显示</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10" w:type="dxa"/>
            <w:bottom w:w="0" w:type="dxa"/>
            <w:right w:w="10" w:type="dxa"/>
          </w:tblCellMar>
        </w:tblPrEx>
        <w:trPr>
          <w:trHeight w:val="490" w:hRule="atLeast"/>
        </w:trPr>
        <w:tc>
          <w:tcPr>
            <w:tcW w:w="153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6"/>
              <w:framePr w:wrap="auto" w:vAnchor="margin" w:hAnchor="text" w:yAlign="inline"/>
              <w:rPr>
                <w:highlight w:val="none"/>
              </w:rPr>
            </w:pPr>
            <w:r>
              <w:rPr>
                <w:rFonts w:hint="eastAsia" w:eastAsia="宋体"/>
                <w:highlight w:val="none"/>
                <w:shd w:val="clear" w:color="auto" w:fill="auto"/>
                <w:rtl w:val="0"/>
                <w:lang w:val="zh-TW" w:eastAsia="zh-TW"/>
              </w:rPr>
              <w:t>简要描述</w:t>
            </w:r>
          </w:p>
        </w:tc>
        <w:tc>
          <w:tcPr>
            <w:tcW w:w="614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6"/>
              <w:framePr w:wrap="auto" w:vAnchor="margin" w:hAnchor="text" w:yAlign="inline"/>
              <w:rPr>
                <w:highlight w:val="none"/>
              </w:rPr>
            </w:pPr>
            <w:r>
              <w:rPr>
                <w:rFonts w:hint="eastAsia" w:eastAsia="宋体"/>
                <w:highlight w:val="none"/>
                <w:shd w:val="clear" w:color="auto" w:fill="auto"/>
                <w:rtl w:val="0"/>
                <w:lang w:val="zh-TW" w:eastAsia="zh-TW"/>
              </w:rPr>
              <w:t>用户登录后，在登录界面上显示已登录的人数，用来提示系统的负载程度。</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970" w:hRule="atLeast"/>
        </w:trPr>
        <w:tc>
          <w:tcPr>
            <w:tcW w:w="153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6"/>
              <w:framePr w:wrap="auto" w:vAnchor="margin" w:hAnchor="text" w:yAlign="inline"/>
              <w:rPr>
                <w:highlight w:val="none"/>
              </w:rPr>
            </w:pPr>
            <w:r>
              <w:rPr>
                <w:rFonts w:hint="eastAsia" w:eastAsia="宋体"/>
                <w:highlight w:val="none"/>
                <w:shd w:val="clear" w:color="auto" w:fill="auto"/>
                <w:rtl w:val="0"/>
                <w:lang w:val="zh-TW" w:eastAsia="zh-TW"/>
              </w:rPr>
              <w:t>事件流</w:t>
            </w:r>
          </w:p>
        </w:tc>
        <w:tc>
          <w:tcPr>
            <w:tcW w:w="614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6"/>
              <w:framePr w:wrap="auto" w:vAnchor="margin" w:hAnchor="text" w:yAlign="inline"/>
              <w:rPr>
                <w:highlight w:val="none"/>
                <w:shd w:val="clear" w:color="auto" w:fill="auto"/>
              </w:rPr>
            </w:pPr>
            <w:r>
              <w:rPr>
                <w:rFonts w:hint="eastAsia" w:eastAsia="宋体"/>
                <w:highlight w:val="none"/>
                <w:shd w:val="clear" w:color="auto" w:fill="auto"/>
                <w:rtl w:val="0"/>
                <w:lang w:val="zh-TW" w:eastAsia="zh-TW"/>
              </w:rPr>
              <w:t>基本事件流：</w:t>
            </w:r>
          </w:p>
          <w:p>
            <w:pPr>
              <w:pStyle w:val="16"/>
              <w:framePr w:wrap="auto" w:vAnchor="margin" w:hAnchor="text" w:yAlign="inline"/>
              <w:bidi w:val="0"/>
              <w:ind w:left="0" w:right="0" w:firstLine="0"/>
              <w:jc w:val="both"/>
              <w:rPr>
                <w:highlight w:val="none"/>
                <w:shd w:val="clear" w:color="auto" w:fill="auto"/>
                <w:rtl w:val="0"/>
              </w:rPr>
            </w:pPr>
            <w:r>
              <w:rPr>
                <w:rFonts w:hint="eastAsia" w:eastAsia="宋体"/>
                <w:highlight w:val="none"/>
                <w:shd w:val="clear" w:color="auto" w:fill="auto"/>
                <w:rtl w:val="0"/>
                <w:lang w:val="zh-TW" w:eastAsia="zh-TW"/>
              </w:rPr>
              <w:t>系统检测到用户登录成功，获取当前上线人数；</w:t>
            </w:r>
          </w:p>
          <w:p>
            <w:pPr>
              <w:pStyle w:val="16"/>
              <w:framePr w:wrap="auto" w:vAnchor="margin" w:hAnchor="text" w:yAlign="inline"/>
              <w:bidi w:val="0"/>
              <w:ind w:left="0" w:right="0" w:firstLine="0"/>
              <w:jc w:val="both"/>
              <w:rPr>
                <w:highlight w:val="none"/>
                <w:shd w:val="clear" w:color="auto" w:fill="auto"/>
                <w:rtl w:val="0"/>
              </w:rPr>
            </w:pPr>
            <w:r>
              <w:rPr>
                <w:rFonts w:hint="eastAsia" w:eastAsia="宋体"/>
                <w:highlight w:val="none"/>
                <w:shd w:val="clear" w:color="auto" w:fill="auto"/>
                <w:rtl w:val="0"/>
                <w:lang w:val="zh-TW" w:eastAsia="zh-TW"/>
              </w:rPr>
              <w:t>系统在相应位置显示当前已登录人数；</w:t>
            </w:r>
          </w:p>
          <w:p>
            <w:pPr>
              <w:pStyle w:val="16"/>
              <w:framePr w:wrap="auto" w:vAnchor="margin" w:hAnchor="text" w:yAlign="inline"/>
              <w:bidi w:val="0"/>
              <w:ind w:left="0" w:right="0" w:firstLine="0"/>
              <w:jc w:val="both"/>
              <w:rPr>
                <w:highlight w:val="none"/>
                <w:rtl w:val="0"/>
              </w:rPr>
            </w:pPr>
            <w:r>
              <w:rPr>
                <w:rFonts w:hint="eastAsia" w:eastAsia="宋体"/>
                <w:highlight w:val="none"/>
                <w:shd w:val="clear" w:color="auto" w:fill="auto"/>
                <w:rtl w:val="0"/>
                <w:lang w:val="zh-TW" w:eastAsia="zh-TW"/>
              </w:rPr>
              <w:t>系统在一定时间段获取新的登录人数并刷新显示；</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10" w:type="dxa"/>
            <w:bottom w:w="0" w:type="dxa"/>
            <w:right w:w="10" w:type="dxa"/>
          </w:tblCellMar>
        </w:tblPrEx>
        <w:trPr>
          <w:trHeight w:val="300" w:hRule="atLeast"/>
        </w:trPr>
        <w:tc>
          <w:tcPr>
            <w:tcW w:w="153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6"/>
              <w:framePr w:wrap="auto" w:vAnchor="margin" w:hAnchor="text" w:yAlign="inline"/>
              <w:rPr>
                <w:highlight w:val="none"/>
              </w:rPr>
            </w:pPr>
            <w:r>
              <w:rPr>
                <w:rFonts w:hint="eastAsia" w:eastAsia="宋体"/>
                <w:highlight w:val="none"/>
                <w:shd w:val="clear" w:color="auto" w:fill="auto"/>
                <w:rtl w:val="0"/>
                <w:lang w:val="zh-TW" w:eastAsia="zh-TW"/>
              </w:rPr>
              <w:t>备选事件流</w:t>
            </w:r>
          </w:p>
        </w:tc>
        <w:tc>
          <w:tcPr>
            <w:tcW w:w="614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rPr>
                <w:highlight w:val="none"/>
              </w:rPr>
            </w:p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300" w:hRule="atLeast"/>
        </w:trPr>
        <w:tc>
          <w:tcPr>
            <w:tcW w:w="153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6"/>
              <w:framePr w:wrap="auto" w:vAnchor="margin" w:hAnchor="text" w:yAlign="inline"/>
              <w:rPr>
                <w:highlight w:val="none"/>
              </w:rPr>
            </w:pPr>
            <w:r>
              <w:rPr>
                <w:rFonts w:hint="eastAsia" w:eastAsia="宋体"/>
                <w:highlight w:val="none"/>
                <w:shd w:val="clear" w:color="auto" w:fill="auto"/>
                <w:rtl w:val="0"/>
                <w:lang w:val="zh-TW" w:eastAsia="zh-TW"/>
              </w:rPr>
              <w:t>特殊需求</w:t>
            </w:r>
          </w:p>
        </w:tc>
        <w:tc>
          <w:tcPr>
            <w:tcW w:w="614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rPr>
                <w:highlight w:val="none"/>
              </w:rPr>
            </w:p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250" w:hRule="atLeast"/>
        </w:trPr>
        <w:tc>
          <w:tcPr>
            <w:tcW w:w="153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6"/>
              <w:framePr w:wrap="auto" w:vAnchor="margin" w:hAnchor="text" w:yAlign="inline"/>
              <w:rPr>
                <w:highlight w:val="none"/>
              </w:rPr>
            </w:pPr>
            <w:r>
              <w:rPr>
                <w:rFonts w:hint="eastAsia" w:eastAsia="宋体"/>
                <w:highlight w:val="none"/>
                <w:shd w:val="clear" w:color="auto" w:fill="auto"/>
                <w:rtl w:val="0"/>
                <w:lang w:val="zh-TW" w:eastAsia="zh-TW"/>
              </w:rPr>
              <w:t>前置条件</w:t>
            </w:r>
          </w:p>
        </w:tc>
        <w:tc>
          <w:tcPr>
            <w:tcW w:w="614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6"/>
              <w:framePr w:wrap="auto" w:vAnchor="margin" w:hAnchor="text" w:yAlign="inline"/>
              <w:rPr>
                <w:highlight w:val="none"/>
              </w:rPr>
            </w:pPr>
            <w:r>
              <w:rPr>
                <w:rFonts w:hint="eastAsia" w:eastAsia="宋体"/>
                <w:highlight w:val="none"/>
                <w:shd w:val="clear" w:color="auto" w:fill="auto"/>
                <w:rtl w:val="0"/>
                <w:lang w:val="zh-TW" w:eastAsia="zh-TW"/>
              </w:rPr>
              <w:t>服务器正常运行，用户成功登录系统</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300" w:hRule="atLeast"/>
        </w:trPr>
        <w:tc>
          <w:tcPr>
            <w:tcW w:w="153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6"/>
              <w:framePr w:wrap="auto" w:vAnchor="margin" w:hAnchor="text" w:yAlign="inline"/>
              <w:rPr>
                <w:highlight w:val="none"/>
              </w:rPr>
            </w:pPr>
            <w:r>
              <w:rPr>
                <w:rFonts w:hint="eastAsia" w:eastAsia="宋体"/>
                <w:highlight w:val="none"/>
                <w:shd w:val="clear" w:color="auto" w:fill="auto"/>
                <w:rtl w:val="0"/>
                <w:lang w:val="zh-TW" w:eastAsia="zh-TW"/>
              </w:rPr>
              <w:t>后置条件</w:t>
            </w:r>
          </w:p>
        </w:tc>
        <w:tc>
          <w:tcPr>
            <w:tcW w:w="614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rPr>
                <w:highlight w:val="none"/>
              </w:rPr>
            </w:pPr>
          </w:p>
        </w:tc>
      </w:tr>
    </w:tbl>
    <w:p>
      <w:pPr>
        <w:pStyle w:val="11"/>
        <w:framePr w:wrap="auto" w:vAnchor="margin" w:hAnchor="text" w:yAlign="inline"/>
        <w:rPr>
          <w:highlight w:val="none"/>
        </w:rPr>
      </w:pPr>
    </w:p>
    <w:p>
      <w:pPr>
        <w:pStyle w:val="11"/>
        <w:framePr w:wrap="auto" w:vAnchor="margin" w:hAnchor="text" w:yAlign="inline"/>
        <w:numPr>
          <w:ilvl w:val="0"/>
          <w:numId w:val="4"/>
        </w:numPr>
        <w:rPr>
          <w:highlight w:val="none"/>
          <w:lang w:val="zh-TW" w:eastAsia="zh-TW"/>
        </w:rPr>
      </w:pPr>
      <w:r>
        <w:rPr>
          <w:rFonts w:hint="eastAsia" w:eastAsia="宋体"/>
          <w:highlight w:val="none"/>
          <w:rtl w:val="0"/>
          <w:lang w:val="zh-TW" w:eastAsia="zh-TW"/>
        </w:rPr>
        <w:t>用户信息显示的用例</w:t>
      </w:r>
    </w:p>
    <w:tbl>
      <w:tblPr>
        <w:tblStyle w:val="5"/>
        <w:tblW w:w="7681" w:type="dxa"/>
        <w:tblInd w:w="948"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536"/>
        <w:gridCol w:w="6145"/>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250" w:hRule="atLeast"/>
        </w:trPr>
        <w:tc>
          <w:tcPr>
            <w:tcW w:w="153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6"/>
              <w:framePr w:wrap="auto" w:vAnchor="margin" w:hAnchor="text" w:yAlign="inline"/>
              <w:rPr>
                <w:highlight w:val="none"/>
              </w:rPr>
            </w:pPr>
            <w:r>
              <w:rPr>
                <w:rFonts w:hint="eastAsia" w:eastAsia="宋体"/>
                <w:highlight w:val="none"/>
                <w:shd w:val="clear" w:color="auto" w:fill="auto"/>
                <w:rtl w:val="0"/>
                <w:lang w:val="zh-TW" w:eastAsia="zh-TW"/>
              </w:rPr>
              <w:t>用例名称</w:t>
            </w:r>
          </w:p>
        </w:tc>
        <w:tc>
          <w:tcPr>
            <w:tcW w:w="614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6"/>
              <w:framePr w:wrap="auto" w:vAnchor="margin" w:hAnchor="text" w:yAlign="inline"/>
              <w:rPr>
                <w:highlight w:val="none"/>
              </w:rPr>
            </w:pPr>
            <w:r>
              <w:rPr>
                <w:rFonts w:hint="eastAsia" w:eastAsia="宋体"/>
                <w:highlight w:val="none"/>
                <w:shd w:val="clear" w:color="auto" w:fill="auto"/>
                <w:rtl w:val="0"/>
                <w:lang w:val="zh-TW" w:eastAsia="zh-TW"/>
              </w:rPr>
              <w:t>用户信息显示</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490" w:hRule="atLeast"/>
        </w:trPr>
        <w:tc>
          <w:tcPr>
            <w:tcW w:w="153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6"/>
              <w:framePr w:wrap="auto" w:vAnchor="margin" w:hAnchor="text" w:yAlign="inline"/>
              <w:rPr>
                <w:highlight w:val="none"/>
              </w:rPr>
            </w:pPr>
            <w:r>
              <w:rPr>
                <w:rFonts w:hint="eastAsia" w:eastAsia="宋体"/>
                <w:highlight w:val="none"/>
                <w:shd w:val="clear" w:color="auto" w:fill="auto"/>
                <w:rtl w:val="0"/>
                <w:lang w:val="zh-TW" w:eastAsia="zh-TW"/>
              </w:rPr>
              <w:t>简要描述</w:t>
            </w:r>
          </w:p>
        </w:tc>
        <w:tc>
          <w:tcPr>
            <w:tcW w:w="614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6"/>
              <w:framePr w:wrap="auto" w:vAnchor="margin" w:hAnchor="text" w:yAlign="inline"/>
              <w:rPr>
                <w:highlight w:val="none"/>
              </w:rPr>
            </w:pPr>
            <w:r>
              <w:rPr>
                <w:rFonts w:hint="eastAsia" w:eastAsia="宋体"/>
                <w:highlight w:val="none"/>
                <w:shd w:val="clear" w:color="auto" w:fill="auto"/>
                <w:rtl w:val="0"/>
                <w:lang w:val="zh-TW" w:eastAsia="zh-TW"/>
              </w:rPr>
              <w:t>用户登录成功可以显示基本的用户信息，包括用户的编号，姓名等。</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730" w:hRule="atLeast"/>
        </w:trPr>
        <w:tc>
          <w:tcPr>
            <w:tcW w:w="153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6"/>
              <w:framePr w:wrap="auto" w:vAnchor="margin" w:hAnchor="text" w:yAlign="inline"/>
              <w:rPr>
                <w:highlight w:val="none"/>
              </w:rPr>
            </w:pPr>
            <w:r>
              <w:rPr>
                <w:rFonts w:hint="eastAsia" w:eastAsia="宋体"/>
                <w:highlight w:val="none"/>
                <w:shd w:val="clear" w:color="auto" w:fill="auto"/>
                <w:rtl w:val="0"/>
                <w:lang w:val="zh-TW" w:eastAsia="zh-TW"/>
              </w:rPr>
              <w:t>事件流</w:t>
            </w:r>
          </w:p>
        </w:tc>
        <w:tc>
          <w:tcPr>
            <w:tcW w:w="614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6"/>
              <w:framePr w:wrap="auto" w:vAnchor="margin" w:hAnchor="text" w:yAlign="inline"/>
              <w:rPr>
                <w:highlight w:val="none"/>
                <w:shd w:val="clear" w:color="auto" w:fill="auto"/>
              </w:rPr>
            </w:pPr>
            <w:r>
              <w:rPr>
                <w:rFonts w:hint="eastAsia" w:eastAsia="宋体"/>
                <w:highlight w:val="none"/>
                <w:shd w:val="clear" w:color="auto" w:fill="auto"/>
                <w:rtl w:val="0"/>
                <w:lang w:val="zh-TW" w:eastAsia="zh-TW"/>
              </w:rPr>
              <w:t>基本事件流：</w:t>
            </w:r>
          </w:p>
          <w:p>
            <w:pPr>
              <w:pStyle w:val="16"/>
              <w:framePr w:wrap="auto" w:vAnchor="margin" w:hAnchor="text" w:yAlign="inline"/>
              <w:bidi w:val="0"/>
              <w:ind w:left="0" w:right="0" w:firstLine="0"/>
              <w:jc w:val="both"/>
              <w:rPr>
                <w:highlight w:val="none"/>
                <w:shd w:val="clear" w:color="auto" w:fill="auto"/>
                <w:rtl w:val="0"/>
              </w:rPr>
            </w:pPr>
            <w:r>
              <w:rPr>
                <w:rFonts w:hint="eastAsia" w:eastAsia="宋体"/>
                <w:highlight w:val="none"/>
                <w:shd w:val="clear" w:color="auto" w:fill="auto"/>
                <w:rtl w:val="0"/>
                <w:lang w:val="zh-TW" w:eastAsia="zh-TW"/>
              </w:rPr>
              <w:t>系统检测到用户登录成功，从数据库获取用户信息；</w:t>
            </w:r>
          </w:p>
          <w:p>
            <w:pPr>
              <w:pStyle w:val="16"/>
              <w:framePr w:wrap="auto" w:vAnchor="margin" w:hAnchor="text" w:yAlign="inline"/>
              <w:bidi w:val="0"/>
              <w:ind w:left="0" w:right="0" w:firstLine="0"/>
              <w:jc w:val="both"/>
              <w:rPr>
                <w:highlight w:val="none"/>
                <w:rtl w:val="0"/>
              </w:rPr>
            </w:pPr>
            <w:r>
              <w:rPr>
                <w:rFonts w:hint="eastAsia" w:eastAsia="宋体"/>
                <w:highlight w:val="none"/>
                <w:shd w:val="clear" w:color="auto" w:fill="auto"/>
                <w:rtl w:val="0"/>
                <w:lang w:val="zh-TW" w:eastAsia="zh-TW"/>
              </w:rPr>
              <w:t>系统在相应位置显示用户信息；</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300" w:hRule="atLeast"/>
        </w:trPr>
        <w:tc>
          <w:tcPr>
            <w:tcW w:w="153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6"/>
              <w:framePr w:wrap="auto" w:vAnchor="margin" w:hAnchor="text" w:yAlign="inline"/>
              <w:rPr>
                <w:highlight w:val="none"/>
              </w:rPr>
            </w:pPr>
            <w:r>
              <w:rPr>
                <w:rFonts w:hint="eastAsia" w:eastAsia="宋体"/>
                <w:highlight w:val="none"/>
                <w:shd w:val="clear" w:color="auto" w:fill="auto"/>
                <w:rtl w:val="0"/>
                <w:lang w:val="zh-TW" w:eastAsia="zh-TW"/>
              </w:rPr>
              <w:t>备选事件流</w:t>
            </w:r>
          </w:p>
        </w:tc>
        <w:tc>
          <w:tcPr>
            <w:tcW w:w="614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rPr>
                <w:highlight w:val="none"/>
              </w:rPr>
            </w:p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300" w:hRule="atLeast"/>
        </w:trPr>
        <w:tc>
          <w:tcPr>
            <w:tcW w:w="153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6"/>
              <w:framePr w:wrap="auto" w:vAnchor="margin" w:hAnchor="text" w:yAlign="inline"/>
              <w:rPr>
                <w:highlight w:val="none"/>
              </w:rPr>
            </w:pPr>
            <w:r>
              <w:rPr>
                <w:rFonts w:hint="eastAsia" w:eastAsia="宋体"/>
                <w:highlight w:val="none"/>
                <w:shd w:val="clear" w:color="auto" w:fill="auto"/>
                <w:rtl w:val="0"/>
                <w:lang w:val="zh-TW" w:eastAsia="zh-TW"/>
              </w:rPr>
              <w:t>特殊需求</w:t>
            </w:r>
          </w:p>
        </w:tc>
        <w:tc>
          <w:tcPr>
            <w:tcW w:w="614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rPr>
                <w:highlight w:val="none"/>
              </w:rPr>
            </w:p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250" w:hRule="atLeast"/>
        </w:trPr>
        <w:tc>
          <w:tcPr>
            <w:tcW w:w="153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6"/>
              <w:framePr w:wrap="auto" w:vAnchor="margin" w:hAnchor="text" w:yAlign="inline"/>
              <w:rPr>
                <w:highlight w:val="none"/>
              </w:rPr>
            </w:pPr>
            <w:r>
              <w:rPr>
                <w:rFonts w:hint="eastAsia" w:eastAsia="宋体"/>
                <w:highlight w:val="none"/>
                <w:shd w:val="clear" w:color="auto" w:fill="auto"/>
                <w:rtl w:val="0"/>
                <w:lang w:val="zh-TW" w:eastAsia="zh-TW"/>
              </w:rPr>
              <w:t>前置条件</w:t>
            </w:r>
          </w:p>
        </w:tc>
        <w:tc>
          <w:tcPr>
            <w:tcW w:w="614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6"/>
              <w:framePr w:wrap="auto" w:vAnchor="margin" w:hAnchor="text" w:yAlign="inline"/>
              <w:rPr>
                <w:highlight w:val="none"/>
              </w:rPr>
            </w:pPr>
            <w:r>
              <w:rPr>
                <w:rFonts w:hint="eastAsia" w:eastAsia="宋体"/>
                <w:highlight w:val="none"/>
                <w:shd w:val="clear" w:color="auto" w:fill="auto"/>
                <w:rtl w:val="0"/>
                <w:lang w:val="zh-TW" w:eastAsia="zh-TW"/>
              </w:rPr>
              <w:t>服务器正常运行，数据库连接正常，用户成功登录系统</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300" w:hRule="atLeast"/>
        </w:trPr>
        <w:tc>
          <w:tcPr>
            <w:tcW w:w="153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6"/>
              <w:framePr w:wrap="auto" w:vAnchor="margin" w:hAnchor="text" w:yAlign="inline"/>
              <w:rPr>
                <w:highlight w:val="none"/>
              </w:rPr>
            </w:pPr>
            <w:r>
              <w:rPr>
                <w:rFonts w:hint="eastAsia" w:eastAsia="宋体"/>
                <w:highlight w:val="none"/>
                <w:shd w:val="clear" w:color="auto" w:fill="auto"/>
                <w:rtl w:val="0"/>
                <w:lang w:val="zh-TW" w:eastAsia="zh-TW"/>
              </w:rPr>
              <w:t>后置条件</w:t>
            </w:r>
          </w:p>
        </w:tc>
        <w:tc>
          <w:tcPr>
            <w:tcW w:w="614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rPr>
                <w:highlight w:val="none"/>
              </w:rPr>
            </w:pPr>
          </w:p>
        </w:tc>
      </w:tr>
    </w:tbl>
    <w:p>
      <w:pPr>
        <w:pStyle w:val="11"/>
        <w:framePr w:wrap="auto" w:vAnchor="margin" w:hAnchor="text" w:yAlign="inline"/>
        <w:rPr>
          <w:highlight w:val="none"/>
        </w:rPr>
      </w:pPr>
    </w:p>
    <w:p>
      <w:pPr>
        <w:pStyle w:val="11"/>
        <w:framePr w:wrap="auto" w:vAnchor="margin" w:hAnchor="text" w:yAlign="inline"/>
        <w:numPr>
          <w:ilvl w:val="0"/>
          <w:numId w:val="5"/>
        </w:numPr>
        <w:rPr>
          <w:highlight w:val="none"/>
          <w:lang w:val="zh-TW" w:eastAsia="zh-TW"/>
        </w:rPr>
      </w:pPr>
      <w:r>
        <w:rPr>
          <w:rFonts w:hint="eastAsia" w:eastAsia="宋体"/>
          <w:highlight w:val="none"/>
          <w:rtl w:val="0"/>
          <w:lang w:val="zh-TW" w:eastAsia="zh-TW"/>
        </w:rPr>
        <w:t>登录信息提示的用例</w:t>
      </w:r>
    </w:p>
    <w:tbl>
      <w:tblPr>
        <w:tblStyle w:val="5"/>
        <w:tblW w:w="7681" w:type="dxa"/>
        <w:tblInd w:w="948"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536"/>
        <w:gridCol w:w="6145"/>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250" w:hRule="atLeast"/>
        </w:trPr>
        <w:tc>
          <w:tcPr>
            <w:tcW w:w="153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6"/>
              <w:framePr w:wrap="auto" w:vAnchor="margin" w:hAnchor="text" w:yAlign="inline"/>
              <w:rPr>
                <w:highlight w:val="none"/>
              </w:rPr>
            </w:pPr>
            <w:r>
              <w:rPr>
                <w:rFonts w:hint="eastAsia" w:eastAsia="宋体"/>
                <w:highlight w:val="none"/>
                <w:shd w:val="clear" w:color="auto" w:fill="auto"/>
                <w:rtl w:val="0"/>
                <w:lang w:val="zh-TW" w:eastAsia="zh-TW"/>
              </w:rPr>
              <w:t>用例名称</w:t>
            </w:r>
          </w:p>
        </w:tc>
        <w:tc>
          <w:tcPr>
            <w:tcW w:w="614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6"/>
              <w:framePr w:wrap="auto" w:vAnchor="margin" w:hAnchor="text" w:yAlign="inline"/>
              <w:rPr>
                <w:highlight w:val="none"/>
              </w:rPr>
            </w:pPr>
            <w:r>
              <w:rPr>
                <w:rFonts w:hint="eastAsia" w:eastAsia="宋体"/>
                <w:highlight w:val="none"/>
                <w:shd w:val="clear" w:color="auto" w:fill="auto"/>
                <w:rtl w:val="0"/>
                <w:lang w:val="zh-TW" w:eastAsia="zh-TW"/>
              </w:rPr>
              <w:t>登录信息提示</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490" w:hRule="atLeast"/>
        </w:trPr>
        <w:tc>
          <w:tcPr>
            <w:tcW w:w="153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6"/>
              <w:framePr w:wrap="auto" w:vAnchor="margin" w:hAnchor="text" w:yAlign="inline"/>
              <w:rPr>
                <w:highlight w:val="none"/>
              </w:rPr>
            </w:pPr>
            <w:r>
              <w:rPr>
                <w:rFonts w:hint="eastAsia" w:eastAsia="宋体"/>
                <w:highlight w:val="none"/>
                <w:shd w:val="clear" w:color="auto" w:fill="auto"/>
                <w:rtl w:val="0"/>
                <w:lang w:val="zh-TW" w:eastAsia="zh-TW"/>
              </w:rPr>
              <w:t>简要描述</w:t>
            </w:r>
          </w:p>
        </w:tc>
        <w:tc>
          <w:tcPr>
            <w:tcW w:w="614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6"/>
              <w:framePr w:wrap="auto" w:vAnchor="margin" w:hAnchor="text" w:yAlign="inline"/>
              <w:rPr>
                <w:highlight w:val="none"/>
              </w:rPr>
            </w:pPr>
            <w:r>
              <w:rPr>
                <w:rFonts w:hint="eastAsia" w:eastAsia="宋体"/>
                <w:highlight w:val="none"/>
                <w:shd w:val="clear" w:color="auto" w:fill="auto"/>
                <w:rtl w:val="0"/>
                <w:lang w:val="zh-TW" w:eastAsia="zh-TW"/>
              </w:rPr>
              <w:t>用户登录失败提示用户密码或账号错误，在用户信息输入不完整的时候系统能够及时地给用户提示。</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1210" w:hRule="atLeast"/>
        </w:trPr>
        <w:tc>
          <w:tcPr>
            <w:tcW w:w="153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6"/>
              <w:framePr w:wrap="auto" w:vAnchor="margin" w:hAnchor="text" w:yAlign="inline"/>
              <w:rPr>
                <w:highlight w:val="none"/>
              </w:rPr>
            </w:pPr>
            <w:r>
              <w:rPr>
                <w:rFonts w:hint="eastAsia" w:eastAsia="宋体"/>
                <w:highlight w:val="none"/>
                <w:shd w:val="clear" w:color="auto" w:fill="auto"/>
                <w:rtl w:val="0"/>
                <w:lang w:val="zh-TW" w:eastAsia="zh-TW"/>
              </w:rPr>
              <w:t>事件流</w:t>
            </w:r>
          </w:p>
        </w:tc>
        <w:tc>
          <w:tcPr>
            <w:tcW w:w="614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6"/>
              <w:framePr w:wrap="auto" w:vAnchor="margin" w:hAnchor="text" w:yAlign="inline"/>
              <w:rPr>
                <w:highlight w:val="none"/>
                <w:shd w:val="clear" w:color="auto" w:fill="auto"/>
              </w:rPr>
            </w:pPr>
            <w:r>
              <w:rPr>
                <w:rFonts w:hint="eastAsia" w:eastAsia="宋体"/>
                <w:highlight w:val="none"/>
                <w:shd w:val="clear" w:color="auto" w:fill="auto"/>
                <w:rtl w:val="0"/>
                <w:lang w:val="zh-TW" w:eastAsia="zh-TW"/>
              </w:rPr>
              <w:t>基本事件流：</w:t>
            </w:r>
          </w:p>
          <w:p>
            <w:pPr>
              <w:pStyle w:val="16"/>
              <w:framePr w:wrap="auto" w:vAnchor="margin" w:hAnchor="text" w:yAlign="inline"/>
              <w:bidi w:val="0"/>
              <w:ind w:left="0" w:right="0" w:firstLine="0"/>
              <w:jc w:val="both"/>
              <w:rPr>
                <w:highlight w:val="none"/>
                <w:shd w:val="clear" w:color="auto" w:fill="auto"/>
                <w:rtl w:val="0"/>
              </w:rPr>
            </w:pPr>
            <w:r>
              <w:rPr>
                <w:rFonts w:hint="eastAsia" w:eastAsia="宋体"/>
                <w:highlight w:val="none"/>
                <w:shd w:val="clear" w:color="auto" w:fill="auto"/>
                <w:rtl w:val="0"/>
                <w:lang w:val="zh-TW" w:eastAsia="zh-TW"/>
              </w:rPr>
              <w:t>系统检测到用户登录失败</w:t>
            </w:r>
          </w:p>
          <w:p>
            <w:pPr>
              <w:pStyle w:val="16"/>
              <w:framePr w:wrap="auto" w:vAnchor="margin" w:hAnchor="text" w:yAlign="inline"/>
              <w:bidi w:val="0"/>
              <w:ind w:left="0" w:right="0" w:firstLine="0"/>
              <w:jc w:val="both"/>
              <w:rPr>
                <w:highlight w:val="none"/>
                <w:shd w:val="clear" w:color="auto" w:fill="auto"/>
                <w:rtl w:val="0"/>
              </w:rPr>
            </w:pPr>
            <w:r>
              <w:rPr>
                <w:rFonts w:hint="eastAsia" w:eastAsia="宋体"/>
                <w:highlight w:val="none"/>
                <w:shd w:val="clear" w:color="auto" w:fill="auto"/>
                <w:rtl w:val="0"/>
                <w:lang w:val="zh-TW" w:eastAsia="zh-TW"/>
              </w:rPr>
              <w:t>系统根据用户的输入判断数据库中是否存在用户账号，或用户账号是否与密码匹配，或是否存在未输入的情况</w:t>
            </w:r>
          </w:p>
          <w:p>
            <w:pPr>
              <w:pStyle w:val="16"/>
              <w:framePr w:wrap="auto" w:vAnchor="margin" w:hAnchor="text" w:yAlign="inline"/>
              <w:bidi w:val="0"/>
              <w:ind w:left="0" w:right="0" w:firstLine="0"/>
              <w:jc w:val="both"/>
              <w:rPr>
                <w:highlight w:val="none"/>
                <w:rtl w:val="0"/>
              </w:rPr>
            </w:pPr>
            <w:r>
              <w:rPr>
                <w:rFonts w:hint="eastAsia" w:eastAsia="宋体"/>
                <w:highlight w:val="none"/>
                <w:shd w:val="clear" w:color="auto" w:fill="auto"/>
                <w:rtl w:val="0"/>
                <w:lang w:val="zh-TW" w:eastAsia="zh-TW"/>
              </w:rPr>
              <w:t>系统根据错误类别给出相应提示</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300" w:hRule="atLeast"/>
        </w:trPr>
        <w:tc>
          <w:tcPr>
            <w:tcW w:w="153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6"/>
              <w:framePr w:wrap="auto" w:vAnchor="margin" w:hAnchor="text" w:yAlign="inline"/>
              <w:rPr>
                <w:highlight w:val="none"/>
              </w:rPr>
            </w:pPr>
            <w:r>
              <w:rPr>
                <w:rFonts w:hint="eastAsia" w:eastAsia="宋体"/>
                <w:highlight w:val="none"/>
                <w:shd w:val="clear" w:color="auto" w:fill="auto"/>
                <w:rtl w:val="0"/>
                <w:lang w:val="zh-TW" w:eastAsia="zh-TW"/>
              </w:rPr>
              <w:t>备选事件流</w:t>
            </w:r>
          </w:p>
        </w:tc>
        <w:tc>
          <w:tcPr>
            <w:tcW w:w="614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rPr>
                <w:highlight w:val="none"/>
              </w:rPr>
            </w:p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250" w:hRule="atLeast"/>
        </w:trPr>
        <w:tc>
          <w:tcPr>
            <w:tcW w:w="153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6"/>
              <w:framePr w:wrap="auto" w:vAnchor="margin" w:hAnchor="text" w:yAlign="inline"/>
              <w:rPr>
                <w:highlight w:val="none"/>
              </w:rPr>
            </w:pPr>
            <w:r>
              <w:rPr>
                <w:rFonts w:hint="eastAsia" w:eastAsia="宋体"/>
                <w:highlight w:val="none"/>
                <w:shd w:val="clear" w:color="auto" w:fill="auto"/>
                <w:rtl w:val="0"/>
                <w:lang w:val="zh-TW" w:eastAsia="zh-TW"/>
              </w:rPr>
              <w:t>特殊需求</w:t>
            </w:r>
          </w:p>
        </w:tc>
        <w:tc>
          <w:tcPr>
            <w:tcW w:w="614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6"/>
              <w:framePr w:wrap="auto" w:vAnchor="margin" w:hAnchor="text" w:yAlign="inline"/>
              <w:rPr>
                <w:highlight w:val="none"/>
              </w:rPr>
            </w:pPr>
            <w:r>
              <w:rPr>
                <w:rFonts w:hint="eastAsia" w:eastAsia="宋体"/>
                <w:highlight w:val="none"/>
                <w:shd w:val="clear" w:color="auto" w:fill="auto"/>
                <w:rtl w:val="0"/>
                <w:lang w:val="zh-TW" w:eastAsia="zh-TW"/>
              </w:rPr>
              <w:t>提供密码找回按钮和密码初始化按钮给用户选择。</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10" w:type="dxa"/>
            <w:bottom w:w="0" w:type="dxa"/>
            <w:right w:w="10" w:type="dxa"/>
          </w:tblCellMar>
        </w:tblPrEx>
        <w:trPr>
          <w:trHeight w:val="250" w:hRule="atLeast"/>
        </w:trPr>
        <w:tc>
          <w:tcPr>
            <w:tcW w:w="153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6"/>
              <w:framePr w:wrap="auto" w:vAnchor="margin" w:hAnchor="text" w:yAlign="inline"/>
              <w:rPr>
                <w:highlight w:val="none"/>
              </w:rPr>
            </w:pPr>
            <w:r>
              <w:rPr>
                <w:rFonts w:hint="eastAsia" w:eastAsia="宋体"/>
                <w:highlight w:val="none"/>
                <w:shd w:val="clear" w:color="auto" w:fill="auto"/>
                <w:rtl w:val="0"/>
                <w:lang w:val="zh-TW" w:eastAsia="zh-TW"/>
              </w:rPr>
              <w:t>前置条件</w:t>
            </w:r>
          </w:p>
        </w:tc>
        <w:tc>
          <w:tcPr>
            <w:tcW w:w="614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6"/>
              <w:framePr w:wrap="auto" w:vAnchor="margin" w:hAnchor="text" w:yAlign="inline"/>
              <w:rPr>
                <w:highlight w:val="none"/>
              </w:rPr>
            </w:pPr>
            <w:r>
              <w:rPr>
                <w:rFonts w:hint="eastAsia" w:eastAsia="宋体"/>
                <w:highlight w:val="none"/>
                <w:shd w:val="clear" w:color="auto" w:fill="auto"/>
                <w:rtl w:val="0"/>
                <w:lang w:val="zh-TW" w:eastAsia="zh-TW"/>
              </w:rPr>
              <w:t>服务器正常运行，数据库正常连接</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300" w:hRule="atLeast"/>
        </w:trPr>
        <w:tc>
          <w:tcPr>
            <w:tcW w:w="153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6"/>
              <w:framePr w:wrap="auto" w:vAnchor="margin" w:hAnchor="text" w:yAlign="inline"/>
              <w:rPr>
                <w:highlight w:val="none"/>
              </w:rPr>
            </w:pPr>
            <w:r>
              <w:rPr>
                <w:rFonts w:hint="eastAsia" w:eastAsia="宋体"/>
                <w:highlight w:val="none"/>
                <w:shd w:val="clear" w:color="auto" w:fill="auto"/>
                <w:rtl w:val="0"/>
                <w:lang w:val="zh-TW" w:eastAsia="zh-TW"/>
              </w:rPr>
              <w:t>后置条件</w:t>
            </w:r>
          </w:p>
        </w:tc>
        <w:tc>
          <w:tcPr>
            <w:tcW w:w="614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rPr>
                <w:highlight w:val="none"/>
              </w:rPr>
            </w:pPr>
          </w:p>
        </w:tc>
      </w:tr>
    </w:tbl>
    <w:p>
      <w:pPr>
        <w:pStyle w:val="11"/>
        <w:framePr w:wrap="auto" w:vAnchor="margin" w:hAnchor="text" w:yAlign="inline"/>
        <w:rPr>
          <w:highlight w:val="none"/>
        </w:rPr>
      </w:pPr>
    </w:p>
    <w:p>
      <w:pPr>
        <w:pStyle w:val="15"/>
        <w:framePr w:wrap="auto" w:vAnchor="margin" w:hAnchor="text" w:yAlign="inline"/>
        <w:tabs>
          <w:tab w:val="center" w:pos="4153"/>
        </w:tabs>
        <w:spacing w:line="360" w:lineRule="auto"/>
        <w:rPr>
          <w:sz w:val="21"/>
          <w:szCs w:val="21"/>
          <w:highlight w:val="none"/>
        </w:rPr>
      </w:pPr>
      <w:bookmarkStart w:id="13" w:name="_Toc12"/>
      <w:r>
        <w:rPr>
          <w:sz w:val="24"/>
          <w:szCs w:val="24"/>
          <w:highlight w:val="none"/>
          <w:rtl w:val="0"/>
          <w:lang w:val="en-US"/>
        </w:rPr>
        <w:t>3.1.2</w:t>
      </w:r>
      <w:r>
        <w:rPr>
          <w:rFonts w:hint="eastAsia" w:eastAsia="SimSong Bold"/>
          <w:b w:val="0"/>
          <w:bCs w:val="0"/>
          <w:sz w:val="24"/>
          <w:szCs w:val="24"/>
          <w:highlight w:val="none"/>
          <w:rtl w:val="0"/>
          <w:lang w:val="zh-TW" w:eastAsia="zh-TW"/>
        </w:rPr>
        <w:t>用户账户管理系统功能模块</w:t>
      </w:r>
      <w:r>
        <w:rPr>
          <w:sz w:val="24"/>
          <w:szCs w:val="24"/>
          <w:highlight w:val="none"/>
          <w:lang w:val="en-US"/>
        </w:rPr>
        <w:tab/>
      </w:r>
      <w:bookmarkEnd w:id="13"/>
    </w:p>
    <w:p>
      <w:pPr>
        <w:pStyle w:val="11"/>
        <w:framePr w:wrap="auto" w:vAnchor="margin" w:hAnchor="text" w:yAlign="inline"/>
        <w:numPr>
          <w:ilvl w:val="0"/>
          <w:numId w:val="6"/>
        </w:numPr>
        <w:rPr>
          <w:highlight w:val="none"/>
          <w:lang w:val="zh-TW" w:eastAsia="zh-TW"/>
        </w:rPr>
      </w:pPr>
      <w:r>
        <w:rPr>
          <w:rFonts w:hint="eastAsia" w:eastAsia="宋体"/>
          <w:highlight w:val="none"/>
          <w:rtl w:val="0"/>
          <w:lang w:val="zh-TW" w:eastAsia="zh-TW"/>
        </w:rPr>
        <w:t>用户登录的用例</w:t>
      </w:r>
    </w:p>
    <w:tbl>
      <w:tblPr>
        <w:tblStyle w:val="5"/>
        <w:tblW w:w="7681" w:type="dxa"/>
        <w:tblInd w:w="948"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536"/>
        <w:gridCol w:w="6145"/>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250" w:hRule="atLeast"/>
        </w:trPr>
        <w:tc>
          <w:tcPr>
            <w:tcW w:w="153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6"/>
              <w:framePr w:wrap="auto" w:vAnchor="margin" w:hAnchor="text" w:yAlign="inline"/>
              <w:rPr>
                <w:highlight w:val="none"/>
              </w:rPr>
            </w:pPr>
            <w:r>
              <w:rPr>
                <w:rFonts w:hint="eastAsia" w:eastAsia="宋体"/>
                <w:highlight w:val="none"/>
                <w:shd w:val="clear" w:color="auto" w:fill="auto"/>
                <w:rtl w:val="0"/>
                <w:lang w:val="zh-TW" w:eastAsia="zh-TW"/>
              </w:rPr>
              <w:t>用例名称</w:t>
            </w:r>
          </w:p>
        </w:tc>
        <w:tc>
          <w:tcPr>
            <w:tcW w:w="614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6"/>
              <w:framePr w:wrap="auto" w:vAnchor="margin" w:hAnchor="text" w:yAlign="inline"/>
              <w:rPr>
                <w:highlight w:val="none"/>
              </w:rPr>
            </w:pPr>
            <w:r>
              <w:rPr>
                <w:rFonts w:hint="eastAsia" w:eastAsia="宋体"/>
                <w:highlight w:val="none"/>
                <w:shd w:val="clear" w:color="auto" w:fill="auto"/>
                <w:rtl w:val="0"/>
                <w:lang w:val="zh-TW" w:eastAsia="zh-TW"/>
              </w:rPr>
              <w:t>用户登录</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250" w:hRule="atLeast"/>
        </w:trPr>
        <w:tc>
          <w:tcPr>
            <w:tcW w:w="153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6"/>
              <w:framePr w:wrap="auto" w:vAnchor="margin" w:hAnchor="text" w:yAlign="inline"/>
              <w:rPr>
                <w:highlight w:val="none"/>
              </w:rPr>
            </w:pPr>
            <w:r>
              <w:rPr>
                <w:rFonts w:hint="eastAsia" w:eastAsia="宋体"/>
                <w:highlight w:val="none"/>
                <w:shd w:val="clear" w:color="auto" w:fill="auto"/>
                <w:rtl w:val="0"/>
                <w:lang w:val="zh-TW" w:eastAsia="zh-TW"/>
              </w:rPr>
              <w:t>简要描述</w:t>
            </w:r>
          </w:p>
        </w:tc>
        <w:tc>
          <w:tcPr>
            <w:tcW w:w="614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6"/>
              <w:framePr w:wrap="auto" w:vAnchor="margin" w:hAnchor="text" w:yAlign="inline"/>
              <w:rPr>
                <w:highlight w:val="none"/>
              </w:rPr>
            </w:pPr>
            <w:r>
              <w:rPr>
                <w:rFonts w:hint="eastAsia" w:eastAsia="宋体"/>
                <w:highlight w:val="none"/>
                <w:shd w:val="clear" w:color="auto" w:fill="auto"/>
                <w:rtl w:val="0"/>
                <w:lang w:val="zh-TW" w:eastAsia="zh-TW"/>
              </w:rPr>
              <w:t>用户正确输入账号密码后能</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1030" w:hRule="atLeast"/>
        </w:trPr>
        <w:tc>
          <w:tcPr>
            <w:tcW w:w="153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6"/>
              <w:framePr w:wrap="auto" w:vAnchor="margin" w:hAnchor="text" w:yAlign="inline"/>
              <w:rPr>
                <w:highlight w:val="none"/>
              </w:rPr>
            </w:pPr>
            <w:r>
              <w:rPr>
                <w:rFonts w:hint="eastAsia" w:eastAsia="宋体"/>
                <w:highlight w:val="none"/>
                <w:shd w:val="clear" w:color="auto" w:fill="auto"/>
                <w:rtl w:val="0"/>
                <w:lang w:val="zh-TW" w:eastAsia="zh-TW"/>
              </w:rPr>
              <w:t>事件流</w:t>
            </w:r>
          </w:p>
        </w:tc>
        <w:tc>
          <w:tcPr>
            <w:tcW w:w="614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6"/>
              <w:framePr w:wrap="auto" w:vAnchor="margin" w:hAnchor="text" w:yAlign="inline"/>
              <w:rPr>
                <w:highlight w:val="none"/>
                <w:shd w:val="clear" w:color="auto" w:fill="auto"/>
              </w:rPr>
            </w:pPr>
            <w:r>
              <w:rPr>
                <w:rFonts w:hint="eastAsia" w:eastAsia="宋体"/>
                <w:highlight w:val="none"/>
                <w:shd w:val="clear" w:color="auto" w:fill="auto"/>
                <w:rtl w:val="0"/>
                <w:lang w:val="zh-TW" w:eastAsia="zh-TW"/>
              </w:rPr>
              <w:t>用户点击</w:t>
            </w:r>
            <w:r>
              <w:rPr>
                <w:rFonts w:hint="default" w:ascii="Times New Roman" w:hAnsi="Times New Roman"/>
                <w:highlight w:val="none"/>
                <w:shd w:val="clear" w:color="auto" w:fill="auto"/>
                <w:rtl w:val="0"/>
                <w:lang w:val="en-US"/>
              </w:rPr>
              <w:t>“</w:t>
            </w:r>
            <w:r>
              <w:rPr>
                <w:rFonts w:hint="eastAsia" w:eastAsia="宋体"/>
                <w:highlight w:val="none"/>
                <w:shd w:val="clear" w:color="auto" w:fill="auto"/>
                <w:rtl w:val="0"/>
                <w:lang w:val="zh-TW" w:eastAsia="zh-TW"/>
              </w:rPr>
              <w:t>登录</w:t>
            </w:r>
            <w:r>
              <w:rPr>
                <w:rFonts w:hint="default" w:ascii="Times New Roman" w:hAnsi="Times New Roman"/>
                <w:highlight w:val="none"/>
                <w:shd w:val="clear" w:color="auto" w:fill="auto"/>
                <w:rtl w:val="0"/>
                <w:lang w:val="en-US"/>
              </w:rPr>
              <w:t>”</w:t>
            </w:r>
            <w:r>
              <w:rPr>
                <w:rFonts w:hint="eastAsia" w:eastAsia="宋体"/>
                <w:highlight w:val="none"/>
                <w:shd w:val="clear" w:color="auto" w:fill="auto"/>
                <w:rtl w:val="0"/>
                <w:lang w:val="zh-TW" w:eastAsia="zh-TW"/>
              </w:rPr>
              <w:t>按钮，系统弹出登录窗口；</w:t>
            </w:r>
          </w:p>
          <w:p>
            <w:pPr>
              <w:pStyle w:val="16"/>
              <w:framePr w:wrap="auto" w:vAnchor="margin" w:hAnchor="text" w:yAlign="inline"/>
              <w:bidi w:val="0"/>
              <w:ind w:left="0" w:right="0" w:firstLine="0"/>
              <w:jc w:val="both"/>
              <w:rPr>
                <w:highlight w:val="none"/>
                <w:shd w:val="clear" w:color="auto" w:fill="auto"/>
                <w:rtl w:val="0"/>
              </w:rPr>
            </w:pPr>
            <w:r>
              <w:rPr>
                <w:rFonts w:hint="eastAsia" w:eastAsia="宋体"/>
                <w:highlight w:val="none"/>
                <w:shd w:val="clear" w:color="auto" w:fill="auto"/>
                <w:rtl w:val="0"/>
                <w:lang w:val="zh-TW" w:eastAsia="zh-TW"/>
              </w:rPr>
              <w:t>用户输入账户和密码；</w:t>
            </w:r>
          </w:p>
          <w:p>
            <w:pPr>
              <w:pStyle w:val="16"/>
              <w:framePr w:wrap="auto" w:vAnchor="margin" w:hAnchor="text" w:yAlign="inline"/>
              <w:bidi w:val="0"/>
              <w:ind w:left="0" w:right="0" w:firstLine="0"/>
              <w:jc w:val="both"/>
              <w:rPr>
                <w:highlight w:val="none"/>
                <w:shd w:val="clear" w:color="auto" w:fill="auto"/>
                <w:rtl w:val="0"/>
              </w:rPr>
            </w:pPr>
            <w:r>
              <w:rPr>
                <w:rFonts w:hint="eastAsia" w:eastAsia="宋体"/>
                <w:highlight w:val="none"/>
                <w:shd w:val="clear" w:color="auto" w:fill="auto"/>
                <w:rtl w:val="0"/>
                <w:lang w:val="zh-TW" w:eastAsia="zh-TW"/>
              </w:rPr>
              <w:t>系统获取账户后在数据库中查找到对应用户信息</w:t>
            </w:r>
          </w:p>
          <w:p>
            <w:pPr>
              <w:pStyle w:val="16"/>
              <w:framePr w:wrap="auto" w:vAnchor="margin" w:hAnchor="text" w:yAlign="inline"/>
              <w:bidi w:val="0"/>
              <w:ind w:left="0" w:right="0" w:firstLine="0"/>
              <w:jc w:val="both"/>
              <w:rPr>
                <w:highlight w:val="none"/>
                <w:rtl w:val="0"/>
              </w:rPr>
            </w:pPr>
            <w:r>
              <w:rPr>
                <w:rFonts w:hint="eastAsia" w:eastAsia="宋体"/>
                <w:highlight w:val="none"/>
                <w:shd w:val="clear" w:color="auto" w:fill="auto"/>
                <w:rtl w:val="0"/>
                <w:lang w:val="zh-TW" w:eastAsia="zh-TW"/>
              </w:rPr>
              <w:t>对比用户密码，密码正确则登录成功</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490" w:hRule="atLeast"/>
        </w:trPr>
        <w:tc>
          <w:tcPr>
            <w:tcW w:w="153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6"/>
              <w:framePr w:wrap="auto" w:vAnchor="margin" w:hAnchor="text" w:yAlign="inline"/>
              <w:rPr>
                <w:highlight w:val="none"/>
              </w:rPr>
            </w:pPr>
            <w:r>
              <w:rPr>
                <w:rFonts w:hint="eastAsia" w:eastAsia="宋体"/>
                <w:highlight w:val="none"/>
                <w:shd w:val="clear" w:color="auto" w:fill="auto"/>
                <w:rtl w:val="0"/>
                <w:lang w:val="zh-TW" w:eastAsia="zh-TW"/>
              </w:rPr>
              <w:t>备选事件流</w:t>
            </w:r>
          </w:p>
        </w:tc>
        <w:tc>
          <w:tcPr>
            <w:tcW w:w="614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6"/>
              <w:framePr w:wrap="auto" w:vAnchor="margin" w:hAnchor="text" w:yAlign="inline"/>
              <w:rPr>
                <w:highlight w:val="none"/>
              </w:rPr>
            </w:pPr>
            <w:r>
              <w:rPr>
                <w:rFonts w:hint="eastAsia" w:eastAsia="宋体"/>
                <w:highlight w:val="none"/>
                <w:shd w:val="clear" w:color="auto" w:fill="auto"/>
                <w:rtl w:val="0"/>
                <w:lang w:val="zh-TW" w:eastAsia="zh-TW"/>
              </w:rPr>
              <w:t>用户输入账号与数据库中记录不匹配、密码不匹配、输入信息不完整情况，系统给相应提示</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250" w:hRule="atLeast"/>
        </w:trPr>
        <w:tc>
          <w:tcPr>
            <w:tcW w:w="153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6"/>
              <w:framePr w:wrap="auto" w:vAnchor="margin" w:hAnchor="text" w:yAlign="inline"/>
              <w:rPr>
                <w:highlight w:val="none"/>
              </w:rPr>
            </w:pPr>
            <w:r>
              <w:rPr>
                <w:rFonts w:hint="eastAsia" w:eastAsia="宋体"/>
                <w:highlight w:val="none"/>
                <w:shd w:val="clear" w:color="auto" w:fill="auto"/>
                <w:rtl w:val="0"/>
                <w:lang w:val="zh-TW" w:eastAsia="zh-TW"/>
              </w:rPr>
              <w:t>特殊需求</w:t>
            </w:r>
          </w:p>
        </w:tc>
        <w:tc>
          <w:tcPr>
            <w:tcW w:w="614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6"/>
              <w:framePr w:wrap="auto" w:vAnchor="margin" w:hAnchor="text" w:yAlign="inline"/>
              <w:rPr>
                <w:highlight w:val="none"/>
              </w:rPr>
            </w:pPr>
            <w:r>
              <w:rPr>
                <w:rFonts w:hint="eastAsia" w:eastAsia="宋体"/>
                <w:highlight w:val="none"/>
                <w:shd w:val="clear" w:color="auto" w:fill="auto"/>
                <w:rtl w:val="0"/>
                <w:lang w:val="zh-TW" w:eastAsia="zh-TW"/>
              </w:rPr>
              <w:t>提供密码找回按钮和密码初始化按钮给用户选择。</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10" w:type="dxa"/>
            <w:bottom w:w="0" w:type="dxa"/>
            <w:right w:w="10" w:type="dxa"/>
          </w:tblCellMar>
        </w:tblPrEx>
        <w:trPr>
          <w:trHeight w:val="250" w:hRule="atLeast"/>
        </w:trPr>
        <w:tc>
          <w:tcPr>
            <w:tcW w:w="153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6"/>
              <w:framePr w:wrap="auto" w:vAnchor="margin" w:hAnchor="text" w:yAlign="inline"/>
              <w:rPr>
                <w:highlight w:val="none"/>
              </w:rPr>
            </w:pPr>
            <w:r>
              <w:rPr>
                <w:rFonts w:hint="eastAsia" w:eastAsia="宋体"/>
                <w:highlight w:val="none"/>
                <w:shd w:val="clear" w:color="auto" w:fill="auto"/>
                <w:rtl w:val="0"/>
                <w:lang w:val="zh-TW" w:eastAsia="zh-TW"/>
              </w:rPr>
              <w:t>前置条件</w:t>
            </w:r>
          </w:p>
        </w:tc>
        <w:tc>
          <w:tcPr>
            <w:tcW w:w="614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6"/>
              <w:framePr w:wrap="auto" w:vAnchor="margin" w:hAnchor="text" w:yAlign="inline"/>
              <w:rPr>
                <w:highlight w:val="none"/>
              </w:rPr>
            </w:pPr>
            <w:r>
              <w:rPr>
                <w:rFonts w:hint="eastAsia" w:eastAsia="宋体"/>
                <w:highlight w:val="none"/>
                <w:shd w:val="clear" w:color="auto" w:fill="auto"/>
                <w:rtl w:val="0"/>
                <w:lang w:val="zh-TW" w:eastAsia="zh-TW"/>
              </w:rPr>
              <w:t>服务器正常运行，数据库正常连接</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10" w:type="dxa"/>
            <w:bottom w:w="0" w:type="dxa"/>
            <w:right w:w="10" w:type="dxa"/>
          </w:tblCellMar>
        </w:tblPrEx>
        <w:trPr>
          <w:trHeight w:val="250" w:hRule="atLeast"/>
        </w:trPr>
        <w:tc>
          <w:tcPr>
            <w:tcW w:w="153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6"/>
              <w:framePr w:wrap="auto" w:vAnchor="margin" w:hAnchor="text" w:yAlign="inline"/>
              <w:rPr>
                <w:highlight w:val="none"/>
              </w:rPr>
            </w:pPr>
            <w:r>
              <w:rPr>
                <w:rFonts w:hint="eastAsia" w:eastAsia="宋体"/>
                <w:highlight w:val="none"/>
                <w:shd w:val="clear" w:color="auto" w:fill="auto"/>
                <w:rtl w:val="0"/>
                <w:lang w:val="zh-TW" w:eastAsia="zh-TW"/>
              </w:rPr>
              <w:t>后置条件</w:t>
            </w:r>
          </w:p>
        </w:tc>
        <w:tc>
          <w:tcPr>
            <w:tcW w:w="614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6"/>
              <w:framePr w:wrap="auto" w:vAnchor="margin" w:hAnchor="text" w:yAlign="inline"/>
              <w:rPr>
                <w:highlight w:val="none"/>
              </w:rPr>
            </w:pPr>
            <w:r>
              <w:rPr>
                <w:rFonts w:hint="eastAsia" w:eastAsia="宋体"/>
                <w:highlight w:val="none"/>
                <w:shd w:val="clear" w:color="auto" w:fill="auto"/>
                <w:rtl w:val="0"/>
                <w:lang w:val="zh-TW" w:eastAsia="zh-TW"/>
              </w:rPr>
              <w:t>登录成功后启动信息显示功能</w:t>
            </w:r>
          </w:p>
        </w:tc>
      </w:tr>
    </w:tbl>
    <w:p>
      <w:pPr>
        <w:pStyle w:val="11"/>
        <w:framePr w:wrap="auto" w:vAnchor="margin" w:hAnchor="text" w:yAlign="inline"/>
        <w:rPr>
          <w:highlight w:val="none"/>
        </w:rPr>
      </w:pPr>
    </w:p>
    <w:p>
      <w:pPr>
        <w:pStyle w:val="11"/>
        <w:framePr w:wrap="auto" w:vAnchor="margin" w:hAnchor="text" w:yAlign="inline"/>
        <w:numPr>
          <w:ilvl w:val="0"/>
          <w:numId w:val="7"/>
        </w:numPr>
        <w:rPr>
          <w:highlight w:val="none"/>
          <w:lang w:val="zh-TW" w:eastAsia="zh-TW"/>
        </w:rPr>
      </w:pPr>
      <w:r>
        <w:rPr>
          <w:rFonts w:hint="eastAsia" w:eastAsia="宋体"/>
          <w:highlight w:val="none"/>
          <w:rtl w:val="0"/>
          <w:lang w:val="zh-TW" w:eastAsia="zh-TW"/>
        </w:rPr>
        <w:t>密码找回的用例</w:t>
      </w:r>
    </w:p>
    <w:tbl>
      <w:tblPr>
        <w:tblStyle w:val="5"/>
        <w:tblW w:w="7681" w:type="dxa"/>
        <w:tblInd w:w="948"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536"/>
        <w:gridCol w:w="6145"/>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250" w:hRule="atLeast"/>
        </w:trPr>
        <w:tc>
          <w:tcPr>
            <w:tcW w:w="153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6"/>
              <w:framePr w:wrap="auto" w:vAnchor="margin" w:hAnchor="text" w:yAlign="inline"/>
              <w:rPr>
                <w:highlight w:val="none"/>
              </w:rPr>
            </w:pPr>
            <w:r>
              <w:rPr>
                <w:rFonts w:hint="eastAsia" w:eastAsia="宋体"/>
                <w:highlight w:val="none"/>
                <w:shd w:val="clear" w:color="auto" w:fill="auto"/>
                <w:rtl w:val="0"/>
                <w:lang w:val="zh-TW" w:eastAsia="zh-TW"/>
              </w:rPr>
              <w:t>用例名称</w:t>
            </w:r>
          </w:p>
        </w:tc>
        <w:tc>
          <w:tcPr>
            <w:tcW w:w="614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6"/>
              <w:framePr w:wrap="auto" w:vAnchor="margin" w:hAnchor="text" w:yAlign="inline"/>
              <w:rPr>
                <w:highlight w:val="none"/>
              </w:rPr>
            </w:pPr>
            <w:r>
              <w:rPr>
                <w:rFonts w:hint="eastAsia" w:eastAsia="宋体"/>
                <w:highlight w:val="none"/>
                <w:shd w:val="clear" w:color="auto" w:fill="auto"/>
                <w:rtl w:val="0"/>
                <w:lang w:val="zh-TW" w:eastAsia="zh-TW"/>
              </w:rPr>
              <w:t>密码找回</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10" w:type="dxa"/>
            <w:bottom w:w="0" w:type="dxa"/>
            <w:right w:w="10" w:type="dxa"/>
          </w:tblCellMar>
        </w:tblPrEx>
        <w:trPr>
          <w:trHeight w:val="490" w:hRule="atLeast"/>
        </w:trPr>
        <w:tc>
          <w:tcPr>
            <w:tcW w:w="153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6"/>
              <w:framePr w:wrap="auto" w:vAnchor="margin" w:hAnchor="text" w:yAlign="inline"/>
              <w:rPr>
                <w:highlight w:val="none"/>
              </w:rPr>
            </w:pPr>
            <w:r>
              <w:rPr>
                <w:rFonts w:hint="eastAsia" w:eastAsia="宋体"/>
                <w:highlight w:val="none"/>
                <w:shd w:val="clear" w:color="auto" w:fill="auto"/>
                <w:rtl w:val="0"/>
                <w:lang w:val="zh-TW" w:eastAsia="zh-TW"/>
              </w:rPr>
              <w:t>简要描述</w:t>
            </w:r>
          </w:p>
        </w:tc>
        <w:tc>
          <w:tcPr>
            <w:tcW w:w="614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6"/>
              <w:framePr w:wrap="auto" w:vAnchor="margin" w:hAnchor="text" w:yAlign="inline"/>
              <w:rPr>
                <w:highlight w:val="none"/>
              </w:rPr>
            </w:pPr>
            <w:r>
              <w:rPr>
                <w:rFonts w:hint="eastAsia" w:eastAsia="宋体"/>
                <w:highlight w:val="none"/>
                <w:shd w:val="clear" w:color="auto" w:fill="auto"/>
                <w:rtl w:val="0"/>
                <w:lang w:val="zh-TW" w:eastAsia="zh-TW"/>
              </w:rPr>
              <w:t>当用户忘记密码地时候可以根据用户地基本信息，密保问题，手机验证码等措施找回用户的密码。</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10" w:type="dxa"/>
            <w:bottom w:w="0" w:type="dxa"/>
            <w:right w:w="10" w:type="dxa"/>
          </w:tblCellMar>
        </w:tblPrEx>
        <w:trPr>
          <w:trHeight w:val="1690" w:hRule="atLeast"/>
        </w:trPr>
        <w:tc>
          <w:tcPr>
            <w:tcW w:w="153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6"/>
              <w:framePr w:wrap="auto" w:vAnchor="margin" w:hAnchor="text" w:yAlign="inline"/>
              <w:rPr>
                <w:highlight w:val="none"/>
              </w:rPr>
            </w:pPr>
            <w:r>
              <w:rPr>
                <w:rFonts w:hint="eastAsia" w:eastAsia="宋体"/>
                <w:highlight w:val="none"/>
                <w:shd w:val="clear" w:color="auto" w:fill="auto"/>
                <w:rtl w:val="0"/>
                <w:lang w:val="zh-TW" w:eastAsia="zh-TW"/>
              </w:rPr>
              <w:t>事件流</w:t>
            </w:r>
          </w:p>
        </w:tc>
        <w:tc>
          <w:tcPr>
            <w:tcW w:w="614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6"/>
              <w:framePr w:wrap="auto" w:vAnchor="margin" w:hAnchor="text" w:yAlign="inline"/>
              <w:rPr>
                <w:highlight w:val="none"/>
                <w:shd w:val="clear" w:color="auto" w:fill="auto"/>
              </w:rPr>
            </w:pPr>
            <w:r>
              <w:rPr>
                <w:rFonts w:hint="eastAsia" w:eastAsia="宋体"/>
                <w:highlight w:val="none"/>
                <w:shd w:val="clear" w:color="auto" w:fill="auto"/>
                <w:rtl w:val="0"/>
                <w:lang w:val="zh-TW" w:eastAsia="zh-TW"/>
              </w:rPr>
              <w:t>用户点击找回密码按钮</w:t>
            </w:r>
          </w:p>
          <w:p>
            <w:pPr>
              <w:pStyle w:val="16"/>
              <w:framePr w:wrap="auto" w:vAnchor="margin" w:hAnchor="text" w:yAlign="inline"/>
              <w:bidi w:val="0"/>
              <w:ind w:left="0" w:right="0" w:firstLine="0"/>
              <w:jc w:val="both"/>
              <w:rPr>
                <w:highlight w:val="none"/>
                <w:shd w:val="clear" w:color="auto" w:fill="auto"/>
                <w:rtl w:val="0"/>
              </w:rPr>
            </w:pPr>
            <w:r>
              <w:rPr>
                <w:rFonts w:hint="eastAsia" w:eastAsia="宋体"/>
                <w:highlight w:val="none"/>
                <w:shd w:val="clear" w:color="auto" w:fill="auto"/>
                <w:rtl w:val="0"/>
                <w:lang w:val="zh-TW" w:eastAsia="zh-TW"/>
              </w:rPr>
              <w:t>用户选择密码找回方式：密保问题或手机验证码</w:t>
            </w:r>
          </w:p>
          <w:p>
            <w:pPr>
              <w:pStyle w:val="16"/>
              <w:framePr w:wrap="auto" w:vAnchor="margin" w:hAnchor="text" w:yAlign="inline"/>
              <w:bidi w:val="0"/>
              <w:ind w:left="0" w:right="0" w:firstLine="0"/>
              <w:jc w:val="both"/>
              <w:rPr>
                <w:highlight w:val="none"/>
                <w:shd w:val="clear" w:color="auto" w:fill="auto"/>
                <w:rtl w:val="0"/>
              </w:rPr>
            </w:pPr>
            <w:r>
              <w:rPr>
                <w:rFonts w:hint="eastAsia" w:eastAsia="宋体"/>
                <w:highlight w:val="none"/>
                <w:shd w:val="clear" w:color="auto" w:fill="auto"/>
                <w:rtl w:val="0"/>
                <w:lang w:val="zh-TW" w:eastAsia="zh-TW"/>
              </w:rPr>
              <w:t>用户选择密保问题并回答正确则进入输入新密码界面</w:t>
            </w:r>
          </w:p>
          <w:p>
            <w:pPr>
              <w:pStyle w:val="16"/>
              <w:framePr w:wrap="auto" w:vAnchor="margin" w:hAnchor="text" w:yAlign="inline"/>
              <w:bidi w:val="0"/>
              <w:ind w:left="0" w:right="0" w:firstLine="0"/>
              <w:jc w:val="both"/>
              <w:rPr>
                <w:highlight w:val="none"/>
                <w:shd w:val="clear" w:color="auto" w:fill="auto"/>
                <w:rtl w:val="0"/>
              </w:rPr>
            </w:pPr>
            <w:r>
              <w:rPr>
                <w:rFonts w:hint="eastAsia" w:eastAsia="宋体"/>
                <w:highlight w:val="none"/>
                <w:shd w:val="clear" w:color="auto" w:fill="auto"/>
                <w:rtl w:val="0"/>
                <w:lang w:val="zh-TW" w:eastAsia="zh-TW"/>
              </w:rPr>
              <w:t>用户选择手机验证码验证，则系统给用户预留手机号发送验证码短信；</w:t>
            </w:r>
          </w:p>
          <w:p>
            <w:pPr>
              <w:pStyle w:val="16"/>
              <w:framePr w:wrap="auto" w:vAnchor="margin" w:hAnchor="text" w:yAlign="inline"/>
              <w:bidi w:val="0"/>
              <w:ind w:left="0" w:right="0" w:firstLine="0"/>
              <w:jc w:val="both"/>
              <w:rPr>
                <w:highlight w:val="none"/>
                <w:rtl w:val="0"/>
              </w:rPr>
            </w:pPr>
            <w:r>
              <w:rPr>
                <w:rFonts w:hint="eastAsia" w:eastAsia="宋体"/>
                <w:highlight w:val="none"/>
                <w:shd w:val="clear" w:color="auto" w:fill="auto"/>
                <w:rtl w:val="0"/>
                <w:lang w:val="zh-TW" w:eastAsia="zh-TW"/>
              </w:rPr>
              <w:t>若用户两次输入新密码一致或验证码输入正确则密码修改成功</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10" w:type="dxa"/>
            <w:bottom w:w="0" w:type="dxa"/>
            <w:right w:w="10" w:type="dxa"/>
          </w:tblCellMar>
        </w:tblPrEx>
        <w:trPr>
          <w:trHeight w:val="730" w:hRule="atLeast"/>
        </w:trPr>
        <w:tc>
          <w:tcPr>
            <w:tcW w:w="153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6"/>
              <w:framePr w:wrap="auto" w:vAnchor="margin" w:hAnchor="text" w:yAlign="inline"/>
              <w:rPr>
                <w:highlight w:val="none"/>
              </w:rPr>
            </w:pPr>
            <w:r>
              <w:rPr>
                <w:rFonts w:hint="eastAsia" w:eastAsia="宋体"/>
                <w:highlight w:val="none"/>
                <w:shd w:val="clear" w:color="auto" w:fill="auto"/>
                <w:rtl w:val="0"/>
                <w:lang w:val="zh-TW" w:eastAsia="zh-TW"/>
              </w:rPr>
              <w:t>备选事件流</w:t>
            </w:r>
          </w:p>
        </w:tc>
        <w:tc>
          <w:tcPr>
            <w:tcW w:w="614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6"/>
              <w:framePr w:wrap="auto" w:vAnchor="margin" w:hAnchor="text" w:yAlign="inline"/>
              <w:rPr>
                <w:highlight w:val="none"/>
              </w:rPr>
            </w:pPr>
            <w:r>
              <w:rPr>
                <w:rFonts w:hint="eastAsia" w:eastAsia="宋体"/>
                <w:highlight w:val="none"/>
                <w:shd w:val="clear" w:color="auto" w:fill="auto"/>
                <w:rtl w:val="0"/>
                <w:lang w:val="zh-TW" w:eastAsia="zh-TW"/>
              </w:rPr>
              <w:t>若用户密保问题回答错误，则给出相应提示；若用户两次新密码输入不一致或手机验证码输入错误，则给出相应提示。</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490" w:hRule="atLeast"/>
        </w:trPr>
        <w:tc>
          <w:tcPr>
            <w:tcW w:w="153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6"/>
              <w:framePr w:wrap="auto" w:vAnchor="margin" w:hAnchor="text" w:yAlign="inline"/>
              <w:rPr>
                <w:highlight w:val="none"/>
              </w:rPr>
            </w:pPr>
            <w:r>
              <w:rPr>
                <w:rFonts w:hint="eastAsia" w:eastAsia="宋体"/>
                <w:highlight w:val="none"/>
                <w:shd w:val="clear" w:color="auto" w:fill="auto"/>
                <w:rtl w:val="0"/>
                <w:lang w:val="zh-TW" w:eastAsia="zh-TW"/>
              </w:rPr>
              <w:t>特殊需求</w:t>
            </w:r>
          </w:p>
        </w:tc>
        <w:tc>
          <w:tcPr>
            <w:tcW w:w="614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6"/>
              <w:framePr w:wrap="auto" w:vAnchor="margin" w:hAnchor="text" w:yAlign="inline"/>
              <w:rPr>
                <w:highlight w:val="none"/>
              </w:rPr>
            </w:pPr>
            <w:r>
              <w:rPr>
                <w:rFonts w:hint="eastAsia" w:eastAsia="宋体"/>
                <w:highlight w:val="none"/>
                <w:shd w:val="clear" w:color="auto" w:fill="auto"/>
                <w:rtl w:val="0"/>
                <w:lang w:val="zh-TW" w:eastAsia="zh-TW"/>
              </w:rPr>
              <w:t>用户通过下拉框选择通过验证码或通过密保问题找回密码</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250" w:hRule="atLeast"/>
        </w:trPr>
        <w:tc>
          <w:tcPr>
            <w:tcW w:w="153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6"/>
              <w:framePr w:wrap="auto" w:vAnchor="margin" w:hAnchor="text" w:yAlign="inline"/>
              <w:rPr>
                <w:highlight w:val="none"/>
              </w:rPr>
            </w:pPr>
            <w:r>
              <w:rPr>
                <w:rFonts w:hint="eastAsia" w:eastAsia="宋体"/>
                <w:highlight w:val="none"/>
                <w:shd w:val="clear" w:color="auto" w:fill="auto"/>
                <w:rtl w:val="0"/>
                <w:lang w:val="zh-TW" w:eastAsia="zh-TW"/>
              </w:rPr>
              <w:t>前置条件</w:t>
            </w:r>
          </w:p>
        </w:tc>
        <w:tc>
          <w:tcPr>
            <w:tcW w:w="614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6"/>
              <w:framePr w:wrap="auto" w:vAnchor="margin" w:hAnchor="text" w:yAlign="inline"/>
              <w:rPr>
                <w:highlight w:val="none"/>
              </w:rPr>
            </w:pPr>
            <w:r>
              <w:rPr>
                <w:rFonts w:hint="eastAsia" w:eastAsia="宋体"/>
                <w:highlight w:val="none"/>
                <w:shd w:val="clear" w:color="auto" w:fill="auto"/>
                <w:rtl w:val="0"/>
                <w:lang w:val="zh-TW" w:eastAsia="zh-TW"/>
              </w:rPr>
              <w:t>服务器正常运行，数据库正常连接</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250" w:hRule="atLeast"/>
        </w:trPr>
        <w:tc>
          <w:tcPr>
            <w:tcW w:w="153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6"/>
              <w:framePr w:wrap="auto" w:vAnchor="margin" w:hAnchor="text" w:yAlign="inline"/>
              <w:rPr>
                <w:highlight w:val="none"/>
              </w:rPr>
            </w:pPr>
            <w:r>
              <w:rPr>
                <w:rFonts w:hint="eastAsia" w:eastAsia="宋体"/>
                <w:highlight w:val="none"/>
                <w:shd w:val="clear" w:color="auto" w:fill="auto"/>
                <w:rtl w:val="0"/>
                <w:lang w:val="zh-TW" w:eastAsia="zh-TW"/>
              </w:rPr>
              <w:t>后置条件</w:t>
            </w:r>
          </w:p>
        </w:tc>
        <w:tc>
          <w:tcPr>
            <w:tcW w:w="614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6"/>
              <w:framePr w:wrap="auto" w:vAnchor="margin" w:hAnchor="text" w:yAlign="inline"/>
              <w:rPr>
                <w:highlight w:val="none"/>
              </w:rPr>
            </w:pPr>
            <w:r>
              <w:rPr>
                <w:rFonts w:hint="eastAsia" w:eastAsia="宋体"/>
                <w:highlight w:val="none"/>
                <w:shd w:val="clear" w:color="auto" w:fill="auto"/>
                <w:rtl w:val="0"/>
                <w:lang w:val="zh-TW" w:eastAsia="zh-TW"/>
              </w:rPr>
              <w:t>验证通过后进入密码修改模块</w:t>
            </w:r>
          </w:p>
        </w:tc>
      </w:tr>
    </w:tbl>
    <w:p>
      <w:pPr>
        <w:pStyle w:val="11"/>
        <w:framePr w:wrap="auto" w:vAnchor="margin" w:hAnchor="text" w:yAlign="inline"/>
        <w:ind w:left="840" w:firstLine="0"/>
        <w:rPr>
          <w:highlight w:val="none"/>
        </w:rPr>
      </w:pPr>
    </w:p>
    <w:p>
      <w:pPr>
        <w:pStyle w:val="11"/>
        <w:framePr w:wrap="auto" w:vAnchor="margin" w:hAnchor="text" w:yAlign="inline"/>
        <w:numPr>
          <w:ilvl w:val="0"/>
          <w:numId w:val="8"/>
        </w:numPr>
        <w:rPr>
          <w:highlight w:val="none"/>
          <w:lang w:val="zh-TW" w:eastAsia="zh-TW"/>
        </w:rPr>
      </w:pPr>
      <w:r>
        <w:rPr>
          <w:rFonts w:hint="eastAsia" w:eastAsia="宋体"/>
          <w:highlight w:val="none"/>
          <w:rtl w:val="0"/>
          <w:lang w:val="zh-TW" w:eastAsia="zh-TW"/>
        </w:rPr>
        <w:t>密码修改的用例</w:t>
      </w:r>
    </w:p>
    <w:tbl>
      <w:tblPr>
        <w:tblStyle w:val="5"/>
        <w:tblW w:w="7681" w:type="dxa"/>
        <w:tblInd w:w="948"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536"/>
        <w:gridCol w:w="6145"/>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250" w:hRule="atLeast"/>
        </w:trPr>
        <w:tc>
          <w:tcPr>
            <w:tcW w:w="153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6"/>
              <w:framePr w:wrap="auto" w:vAnchor="margin" w:hAnchor="text" w:yAlign="inline"/>
              <w:rPr>
                <w:highlight w:val="none"/>
              </w:rPr>
            </w:pPr>
            <w:r>
              <w:rPr>
                <w:rFonts w:hint="eastAsia" w:eastAsia="宋体"/>
                <w:highlight w:val="none"/>
                <w:shd w:val="clear" w:color="auto" w:fill="auto"/>
                <w:rtl w:val="0"/>
                <w:lang w:val="zh-TW" w:eastAsia="zh-TW"/>
              </w:rPr>
              <w:t>用例名称</w:t>
            </w:r>
          </w:p>
        </w:tc>
        <w:tc>
          <w:tcPr>
            <w:tcW w:w="614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6"/>
              <w:framePr w:wrap="auto" w:vAnchor="margin" w:hAnchor="text" w:yAlign="inline"/>
              <w:rPr>
                <w:highlight w:val="none"/>
              </w:rPr>
            </w:pPr>
            <w:r>
              <w:rPr>
                <w:rFonts w:hint="eastAsia" w:eastAsia="宋体"/>
                <w:highlight w:val="none"/>
                <w:shd w:val="clear" w:color="auto" w:fill="auto"/>
                <w:rtl w:val="0"/>
                <w:lang w:val="zh-TW" w:eastAsia="zh-TW"/>
              </w:rPr>
              <w:t>密码修改</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490" w:hRule="atLeast"/>
        </w:trPr>
        <w:tc>
          <w:tcPr>
            <w:tcW w:w="153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6"/>
              <w:framePr w:wrap="auto" w:vAnchor="margin" w:hAnchor="text" w:yAlign="inline"/>
              <w:rPr>
                <w:highlight w:val="none"/>
              </w:rPr>
            </w:pPr>
            <w:r>
              <w:rPr>
                <w:rFonts w:hint="eastAsia" w:eastAsia="宋体"/>
                <w:highlight w:val="none"/>
                <w:shd w:val="clear" w:color="auto" w:fill="auto"/>
                <w:rtl w:val="0"/>
                <w:lang w:val="zh-TW" w:eastAsia="zh-TW"/>
              </w:rPr>
              <w:t>简要描述</w:t>
            </w:r>
          </w:p>
        </w:tc>
        <w:tc>
          <w:tcPr>
            <w:tcW w:w="614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6"/>
              <w:framePr w:wrap="auto" w:vAnchor="margin" w:hAnchor="text" w:yAlign="inline"/>
              <w:rPr>
                <w:highlight w:val="none"/>
              </w:rPr>
            </w:pPr>
            <w:r>
              <w:rPr>
                <w:rFonts w:hint="eastAsia" w:eastAsia="宋体"/>
                <w:highlight w:val="none"/>
                <w:shd w:val="clear" w:color="auto" w:fill="auto"/>
                <w:rtl w:val="0"/>
                <w:lang w:val="zh-TW" w:eastAsia="zh-TW"/>
              </w:rPr>
              <w:t>用户在系统内可以根据用户的原来密码进行密码的修改。</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970" w:hRule="atLeast"/>
        </w:trPr>
        <w:tc>
          <w:tcPr>
            <w:tcW w:w="153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6"/>
              <w:framePr w:wrap="auto" w:vAnchor="margin" w:hAnchor="text" w:yAlign="inline"/>
              <w:rPr>
                <w:highlight w:val="none"/>
              </w:rPr>
            </w:pPr>
            <w:r>
              <w:rPr>
                <w:rFonts w:hint="eastAsia" w:eastAsia="宋体"/>
                <w:highlight w:val="none"/>
                <w:shd w:val="clear" w:color="auto" w:fill="auto"/>
                <w:rtl w:val="0"/>
                <w:lang w:val="zh-TW" w:eastAsia="zh-TW"/>
              </w:rPr>
              <w:t>事件流</w:t>
            </w:r>
          </w:p>
        </w:tc>
        <w:tc>
          <w:tcPr>
            <w:tcW w:w="6145" w:type="dxa"/>
            <w:tcBorders>
              <w:top w:val="single" w:color="000000" w:sz="4" w:space="0"/>
              <w:left w:val="single" w:color="000000" w:sz="4" w:space="0"/>
              <w:bottom w:val="single" w:color="000000" w:sz="4" w:space="0"/>
              <w:right w:val="single" w:color="000000" w:sz="4" w:space="0"/>
            </w:tcBorders>
            <w:shd w:val="clear" w:color="auto" w:fill="auto"/>
            <w:tcMar>
              <w:top w:w="80" w:type="dxa"/>
              <w:left w:w="380" w:type="dxa"/>
              <w:bottom w:w="80" w:type="dxa"/>
              <w:right w:w="80" w:type="dxa"/>
            </w:tcMar>
            <w:vAlign w:val="top"/>
          </w:tcPr>
          <w:p>
            <w:pPr>
              <w:pStyle w:val="16"/>
              <w:framePr w:wrap="auto" w:vAnchor="margin" w:hAnchor="text" w:yAlign="inline"/>
              <w:numPr>
                <w:ilvl w:val="0"/>
                <w:numId w:val="9"/>
              </w:numPr>
              <w:rPr>
                <w:highlight w:val="none"/>
                <w:lang w:val="zh-TW" w:eastAsia="zh-TW"/>
              </w:rPr>
            </w:pPr>
            <w:r>
              <w:rPr>
                <w:rFonts w:hint="eastAsia" w:eastAsia="宋体"/>
                <w:highlight w:val="none"/>
                <w:shd w:val="clear" w:color="auto" w:fill="auto"/>
                <w:rtl w:val="0"/>
                <w:lang w:val="zh-TW" w:eastAsia="zh-TW"/>
              </w:rPr>
              <w:t>系统检测到用户符合修改密码的条件进入修改密码界面；</w:t>
            </w:r>
          </w:p>
          <w:p>
            <w:pPr>
              <w:pStyle w:val="16"/>
              <w:framePr w:wrap="auto" w:vAnchor="margin" w:hAnchor="text" w:yAlign="inline"/>
              <w:numPr>
                <w:ilvl w:val="0"/>
                <w:numId w:val="9"/>
              </w:numPr>
              <w:bidi w:val="0"/>
              <w:ind w:right="0"/>
              <w:jc w:val="both"/>
              <w:rPr>
                <w:highlight w:val="none"/>
                <w:rtl w:val="0"/>
                <w:lang w:val="zh-TW" w:eastAsia="zh-TW"/>
              </w:rPr>
            </w:pPr>
            <w:r>
              <w:rPr>
                <w:rFonts w:hint="eastAsia" w:eastAsia="宋体"/>
                <w:highlight w:val="none"/>
                <w:shd w:val="clear" w:color="auto" w:fill="auto"/>
                <w:rtl w:val="0"/>
                <w:lang w:val="zh-TW" w:eastAsia="zh-TW"/>
              </w:rPr>
              <w:t>用户两次输入新密码；</w:t>
            </w:r>
          </w:p>
          <w:p>
            <w:pPr>
              <w:pStyle w:val="16"/>
              <w:framePr w:wrap="auto" w:vAnchor="margin" w:hAnchor="text" w:yAlign="inline"/>
              <w:numPr>
                <w:ilvl w:val="0"/>
                <w:numId w:val="9"/>
              </w:numPr>
              <w:bidi w:val="0"/>
              <w:ind w:right="0"/>
              <w:jc w:val="both"/>
              <w:rPr>
                <w:highlight w:val="none"/>
                <w:rtl w:val="0"/>
                <w:lang w:val="zh-TW" w:eastAsia="zh-TW"/>
              </w:rPr>
            </w:pPr>
            <w:r>
              <w:rPr>
                <w:rFonts w:hint="eastAsia" w:eastAsia="宋体"/>
                <w:highlight w:val="none"/>
                <w:shd w:val="clear" w:color="auto" w:fill="auto"/>
                <w:rtl w:val="0"/>
                <w:lang w:val="zh-TW" w:eastAsia="zh-TW"/>
              </w:rPr>
              <w:t>两次输入密码一致，则密码修改成功</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250" w:hRule="atLeast"/>
        </w:trPr>
        <w:tc>
          <w:tcPr>
            <w:tcW w:w="153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6"/>
              <w:framePr w:wrap="auto" w:vAnchor="margin" w:hAnchor="text" w:yAlign="inline"/>
              <w:rPr>
                <w:highlight w:val="none"/>
              </w:rPr>
            </w:pPr>
            <w:r>
              <w:rPr>
                <w:rFonts w:hint="eastAsia" w:eastAsia="宋体"/>
                <w:highlight w:val="none"/>
                <w:shd w:val="clear" w:color="auto" w:fill="auto"/>
                <w:rtl w:val="0"/>
                <w:lang w:val="zh-TW" w:eastAsia="zh-TW"/>
              </w:rPr>
              <w:t>备选事件流</w:t>
            </w:r>
          </w:p>
        </w:tc>
        <w:tc>
          <w:tcPr>
            <w:tcW w:w="614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6"/>
              <w:framePr w:wrap="auto" w:vAnchor="margin" w:hAnchor="text" w:yAlign="inline"/>
              <w:rPr>
                <w:highlight w:val="none"/>
              </w:rPr>
            </w:pPr>
            <w:r>
              <w:rPr>
                <w:rFonts w:hint="eastAsia" w:eastAsia="宋体"/>
                <w:highlight w:val="none"/>
                <w:shd w:val="clear" w:color="auto" w:fill="auto"/>
                <w:rtl w:val="0"/>
                <w:lang w:val="zh-TW" w:eastAsia="zh-TW"/>
              </w:rPr>
              <w:t>若两次输入密码不一致，则给出相应提示</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300" w:hRule="atLeast"/>
        </w:trPr>
        <w:tc>
          <w:tcPr>
            <w:tcW w:w="153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6"/>
              <w:framePr w:wrap="auto" w:vAnchor="margin" w:hAnchor="text" w:yAlign="inline"/>
              <w:rPr>
                <w:highlight w:val="none"/>
              </w:rPr>
            </w:pPr>
            <w:r>
              <w:rPr>
                <w:rFonts w:hint="eastAsia" w:eastAsia="宋体"/>
                <w:highlight w:val="none"/>
                <w:shd w:val="clear" w:color="auto" w:fill="auto"/>
                <w:rtl w:val="0"/>
                <w:lang w:val="zh-TW" w:eastAsia="zh-TW"/>
              </w:rPr>
              <w:t>特殊需求</w:t>
            </w:r>
          </w:p>
        </w:tc>
        <w:tc>
          <w:tcPr>
            <w:tcW w:w="614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rPr>
                <w:highlight w:val="none"/>
              </w:rPr>
            </w:p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490" w:hRule="atLeast"/>
        </w:trPr>
        <w:tc>
          <w:tcPr>
            <w:tcW w:w="153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6"/>
              <w:framePr w:wrap="auto" w:vAnchor="margin" w:hAnchor="text" w:yAlign="inline"/>
              <w:rPr>
                <w:highlight w:val="none"/>
              </w:rPr>
            </w:pPr>
            <w:r>
              <w:rPr>
                <w:rFonts w:hint="eastAsia" w:eastAsia="宋体"/>
                <w:highlight w:val="none"/>
                <w:shd w:val="clear" w:color="auto" w:fill="auto"/>
                <w:rtl w:val="0"/>
                <w:lang w:val="zh-TW" w:eastAsia="zh-TW"/>
              </w:rPr>
              <w:t>前置条件</w:t>
            </w:r>
          </w:p>
        </w:tc>
        <w:tc>
          <w:tcPr>
            <w:tcW w:w="614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6"/>
              <w:framePr w:wrap="auto" w:vAnchor="margin" w:hAnchor="text" w:yAlign="inline"/>
              <w:rPr>
                <w:highlight w:val="none"/>
              </w:rPr>
            </w:pPr>
            <w:r>
              <w:rPr>
                <w:rFonts w:hint="eastAsia" w:eastAsia="宋体"/>
                <w:highlight w:val="none"/>
                <w:shd w:val="clear" w:color="auto" w:fill="auto"/>
                <w:rtl w:val="0"/>
                <w:lang w:val="zh-TW" w:eastAsia="zh-TW"/>
              </w:rPr>
              <w:t>用户登录成功后点击修改密码或在找回密码功能中验证成功</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250" w:hRule="atLeast"/>
        </w:trPr>
        <w:tc>
          <w:tcPr>
            <w:tcW w:w="153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6"/>
              <w:framePr w:wrap="auto" w:vAnchor="margin" w:hAnchor="text" w:yAlign="inline"/>
              <w:rPr>
                <w:highlight w:val="none"/>
              </w:rPr>
            </w:pPr>
            <w:r>
              <w:rPr>
                <w:rFonts w:hint="eastAsia" w:eastAsia="宋体"/>
                <w:highlight w:val="none"/>
                <w:shd w:val="clear" w:color="auto" w:fill="auto"/>
                <w:rtl w:val="0"/>
                <w:lang w:val="zh-TW" w:eastAsia="zh-TW"/>
              </w:rPr>
              <w:t>后置条件</w:t>
            </w:r>
          </w:p>
        </w:tc>
        <w:tc>
          <w:tcPr>
            <w:tcW w:w="614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6"/>
              <w:framePr w:wrap="auto" w:vAnchor="margin" w:hAnchor="text" w:yAlign="inline"/>
              <w:rPr>
                <w:highlight w:val="none"/>
              </w:rPr>
            </w:pPr>
            <w:r>
              <w:rPr>
                <w:rFonts w:hint="eastAsia" w:eastAsia="宋体"/>
                <w:highlight w:val="none"/>
                <w:shd w:val="clear" w:color="auto" w:fill="auto"/>
                <w:rtl w:val="0"/>
                <w:lang w:val="zh-TW" w:eastAsia="zh-TW"/>
              </w:rPr>
              <w:t>密码修改成功后系统修改数据库中的相应数据</w:t>
            </w:r>
          </w:p>
        </w:tc>
      </w:tr>
    </w:tbl>
    <w:p>
      <w:pPr>
        <w:pStyle w:val="11"/>
        <w:framePr w:wrap="auto" w:vAnchor="margin" w:hAnchor="text" w:yAlign="inline"/>
        <w:ind w:left="420" w:firstLine="0"/>
        <w:rPr>
          <w:highlight w:val="none"/>
        </w:rPr>
      </w:pPr>
    </w:p>
    <w:p>
      <w:pPr>
        <w:pStyle w:val="11"/>
        <w:framePr w:wrap="auto" w:vAnchor="margin" w:hAnchor="text" w:yAlign="inline"/>
        <w:numPr>
          <w:ilvl w:val="0"/>
          <w:numId w:val="10"/>
        </w:numPr>
        <w:rPr>
          <w:highlight w:val="none"/>
          <w:lang w:val="zh-TW" w:eastAsia="zh-TW"/>
        </w:rPr>
      </w:pPr>
      <w:r>
        <w:rPr>
          <w:rFonts w:hint="eastAsia" w:eastAsia="宋体"/>
          <w:highlight w:val="none"/>
          <w:rtl w:val="0"/>
          <w:lang w:val="zh-TW" w:eastAsia="zh-TW"/>
        </w:rPr>
        <w:t>设置密保问题的用例</w:t>
      </w:r>
    </w:p>
    <w:tbl>
      <w:tblPr>
        <w:tblStyle w:val="5"/>
        <w:tblW w:w="7681" w:type="dxa"/>
        <w:tblInd w:w="948"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536"/>
        <w:gridCol w:w="6145"/>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250" w:hRule="atLeast"/>
        </w:trPr>
        <w:tc>
          <w:tcPr>
            <w:tcW w:w="153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6"/>
              <w:framePr w:wrap="auto" w:vAnchor="margin" w:hAnchor="text" w:yAlign="inline"/>
              <w:rPr>
                <w:highlight w:val="none"/>
              </w:rPr>
            </w:pPr>
            <w:r>
              <w:rPr>
                <w:rFonts w:hint="eastAsia" w:eastAsia="宋体"/>
                <w:highlight w:val="none"/>
                <w:shd w:val="clear" w:color="auto" w:fill="auto"/>
                <w:rtl w:val="0"/>
                <w:lang w:val="zh-TW" w:eastAsia="zh-TW"/>
              </w:rPr>
              <w:t>用例名称</w:t>
            </w:r>
          </w:p>
        </w:tc>
        <w:tc>
          <w:tcPr>
            <w:tcW w:w="614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6"/>
              <w:framePr w:wrap="auto" w:vAnchor="margin" w:hAnchor="text" w:yAlign="inline"/>
              <w:rPr>
                <w:highlight w:val="none"/>
              </w:rPr>
            </w:pPr>
            <w:r>
              <w:rPr>
                <w:rFonts w:hint="eastAsia" w:eastAsia="宋体"/>
                <w:highlight w:val="none"/>
                <w:shd w:val="clear" w:color="auto" w:fill="auto"/>
                <w:rtl w:val="0"/>
                <w:lang w:val="zh-TW" w:eastAsia="zh-TW"/>
              </w:rPr>
              <w:t>设置密保问题</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250" w:hRule="atLeast"/>
        </w:trPr>
        <w:tc>
          <w:tcPr>
            <w:tcW w:w="153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6"/>
              <w:framePr w:wrap="auto" w:vAnchor="margin" w:hAnchor="text" w:yAlign="inline"/>
              <w:rPr>
                <w:highlight w:val="none"/>
              </w:rPr>
            </w:pPr>
            <w:r>
              <w:rPr>
                <w:rFonts w:hint="eastAsia" w:eastAsia="宋体"/>
                <w:highlight w:val="none"/>
                <w:shd w:val="clear" w:color="auto" w:fill="auto"/>
                <w:rtl w:val="0"/>
                <w:lang w:val="zh-TW" w:eastAsia="zh-TW"/>
              </w:rPr>
              <w:t>简要描述</w:t>
            </w:r>
          </w:p>
        </w:tc>
        <w:tc>
          <w:tcPr>
            <w:tcW w:w="614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6"/>
              <w:framePr w:wrap="auto" w:vAnchor="margin" w:hAnchor="text" w:yAlign="inline"/>
              <w:rPr>
                <w:highlight w:val="none"/>
              </w:rPr>
            </w:pPr>
            <w:r>
              <w:rPr>
                <w:rFonts w:hint="eastAsia" w:eastAsia="宋体"/>
                <w:highlight w:val="none"/>
                <w:shd w:val="clear" w:color="auto" w:fill="auto"/>
                <w:rtl w:val="0"/>
                <w:lang w:val="zh-TW" w:eastAsia="zh-TW"/>
              </w:rPr>
              <w:t>用户登录系统后能够设置密保问题用以找回密码。</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970" w:hRule="atLeast"/>
        </w:trPr>
        <w:tc>
          <w:tcPr>
            <w:tcW w:w="153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6"/>
              <w:framePr w:wrap="auto" w:vAnchor="margin" w:hAnchor="text" w:yAlign="inline"/>
              <w:rPr>
                <w:highlight w:val="none"/>
              </w:rPr>
            </w:pPr>
            <w:r>
              <w:rPr>
                <w:rFonts w:hint="eastAsia" w:eastAsia="宋体"/>
                <w:highlight w:val="none"/>
                <w:shd w:val="clear" w:color="auto" w:fill="auto"/>
                <w:rtl w:val="0"/>
                <w:lang w:val="zh-TW" w:eastAsia="zh-TW"/>
              </w:rPr>
              <w:t>事件流</w:t>
            </w:r>
          </w:p>
        </w:tc>
        <w:tc>
          <w:tcPr>
            <w:tcW w:w="6145" w:type="dxa"/>
            <w:tcBorders>
              <w:top w:val="single" w:color="000000" w:sz="4" w:space="0"/>
              <w:left w:val="single" w:color="000000" w:sz="4" w:space="0"/>
              <w:bottom w:val="single" w:color="000000" w:sz="4" w:space="0"/>
              <w:right w:val="single" w:color="000000" w:sz="4" w:space="0"/>
            </w:tcBorders>
            <w:shd w:val="clear" w:color="auto" w:fill="auto"/>
            <w:tcMar>
              <w:top w:w="80" w:type="dxa"/>
              <w:left w:w="380" w:type="dxa"/>
              <w:bottom w:w="80" w:type="dxa"/>
              <w:right w:w="80" w:type="dxa"/>
            </w:tcMar>
            <w:vAlign w:val="top"/>
          </w:tcPr>
          <w:p>
            <w:pPr>
              <w:pStyle w:val="16"/>
              <w:framePr w:wrap="auto" w:vAnchor="margin" w:hAnchor="text" w:yAlign="inline"/>
              <w:numPr>
                <w:ilvl w:val="0"/>
                <w:numId w:val="11"/>
              </w:numPr>
              <w:rPr>
                <w:highlight w:val="none"/>
                <w:lang w:val="zh-TW" w:eastAsia="zh-TW"/>
              </w:rPr>
            </w:pPr>
            <w:r>
              <w:rPr>
                <w:rFonts w:hint="eastAsia" w:eastAsia="宋体"/>
                <w:highlight w:val="none"/>
                <w:shd w:val="clear" w:color="auto" w:fill="auto"/>
                <w:rtl w:val="0"/>
                <w:lang w:val="zh-TW" w:eastAsia="zh-TW"/>
              </w:rPr>
              <w:t>用户登录成功后选择设置密保问题；</w:t>
            </w:r>
          </w:p>
          <w:p>
            <w:pPr>
              <w:pStyle w:val="16"/>
              <w:framePr w:wrap="auto" w:vAnchor="margin" w:hAnchor="text" w:yAlign="inline"/>
              <w:numPr>
                <w:ilvl w:val="0"/>
                <w:numId w:val="11"/>
              </w:numPr>
              <w:bidi w:val="0"/>
              <w:ind w:right="0"/>
              <w:jc w:val="both"/>
              <w:rPr>
                <w:highlight w:val="none"/>
                <w:rtl w:val="0"/>
                <w:lang w:val="zh-TW" w:eastAsia="zh-TW"/>
              </w:rPr>
            </w:pPr>
            <w:r>
              <w:rPr>
                <w:rFonts w:hint="eastAsia" w:eastAsia="宋体"/>
                <w:highlight w:val="none"/>
                <w:shd w:val="clear" w:color="auto" w:fill="auto"/>
                <w:rtl w:val="0"/>
                <w:lang w:val="zh-TW" w:eastAsia="zh-TW"/>
              </w:rPr>
              <w:t>系统跳转到找回密码界面；</w:t>
            </w:r>
          </w:p>
          <w:p>
            <w:pPr>
              <w:pStyle w:val="16"/>
              <w:framePr w:wrap="auto" w:vAnchor="margin" w:hAnchor="text" w:yAlign="inline"/>
              <w:numPr>
                <w:ilvl w:val="0"/>
                <w:numId w:val="11"/>
              </w:numPr>
              <w:bidi w:val="0"/>
              <w:ind w:right="0"/>
              <w:jc w:val="both"/>
              <w:rPr>
                <w:highlight w:val="none"/>
                <w:rtl w:val="0"/>
                <w:lang w:val="zh-TW" w:eastAsia="zh-TW"/>
              </w:rPr>
            </w:pPr>
            <w:r>
              <w:rPr>
                <w:rFonts w:hint="eastAsia" w:eastAsia="宋体"/>
                <w:highlight w:val="none"/>
                <w:shd w:val="clear" w:color="auto" w:fill="auto"/>
                <w:rtl w:val="0"/>
                <w:lang w:val="zh-TW" w:eastAsia="zh-TW"/>
              </w:rPr>
              <w:t>用户选择密保问题；</w:t>
            </w:r>
          </w:p>
          <w:p>
            <w:pPr>
              <w:pStyle w:val="16"/>
              <w:framePr w:wrap="auto" w:vAnchor="margin" w:hAnchor="text" w:yAlign="inline"/>
              <w:numPr>
                <w:ilvl w:val="0"/>
                <w:numId w:val="11"/>
              </w:numPr>
              <w:bidi w:val="0"/>
              <w:ind w:right="0"/>
              <w:jc w:val="both"/>
              <w:rPr>
                <w:highlight w:val="none"/>
                <w:rtl w:val="0"/>
                <w:lang w:val="zh-TW" w:eastAsia="zh-TW"/>
              </w:rPr>
            </w:pPr>
            <w:r>
              <w:rPr>
                <w:rFonts w:hint="eastAsia" w:eastAsia="宋体"/>
                <w:highlight w:val="none"/>
                <w:shd w:val="clear" w:color="auto" w:fill="auto"/>
                <w:rtl w:val="0"/>
                <w:lang w:val="zh-TW" w:eastAsia="zh-TW"/>
              </w:rPr>
              <w:t>用户输入标准答案并确认；</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300" w:hRule="atLeast"/>
        </w:trPr>
        <w:tc>
          <w:tcPr>
            <w:tcW w:w="153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6"/>
              <w:framePr w:wrap="auto" w:vAnchor="margin" w:hAnchor="text" w:yAlign="inline"/>
              <w:rPr>
                <w:highlight w:val="none"/>
              </w:rPr>
            </w:pPr>
            <w:r>
              <w:rPr>
                <w:rFonts w:hint="eastAsia" w:eastAsia="宋体"/>
                <w:highlight w:val="none"/>
                <w:shd w:val="clear" w:color="auto" w:fill="auto"/>
                <w:rtl w:val="0"/>
                <w:lang w:val="zh-TW" w:eastAsia="zh-TW"/>
              </w:rPr>
              <w:t>备选事件流</w:t>
            </w:r>
          </w:p>
        </w:tc>
        <w:tc>
          <w:tcPr>
            <w:tcW w:w="614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rPr>
                <w:highlight w:val="none"/>
              </w:rPr>
            </w:p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250" w:hRule="atLeast"/>
        </w:trPr>
        <w:tc>
          <w:tcPr>
            <w:tcW w:w="153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6"/>
              <w:framePr w:wrap="auto" w:vAnchor="margin" w:hAnchor="text" w:yAlign="inline"/>
              <w:rPr>
                <w:highlight w:val="none"/>
              </w:rPr>
            </w:pPr>
            <w:r>
              <w:rPr>
                <w:rFonts w:hint="eastAsia" w:eastAsia="宋体"/>
                <w:highlight w:val="none"/>
                <w:shd w:val="clear" w:color="auto" w:fill="auto"/>
                <w:rtl w:val="0"/>
                <w:lang w:val="zh-TW" w:eastAsia="zh-TW"/>
              </w:rPr>
              <w:t>特殊需求</w:t>
            </w:r>
          </w:p>
        </w:tc>
        <w:tc>
          <w:tcPr>
            <w:tcW w:w="614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6"/>
              <w:framePr w:wrap="auto" w:vAnchor="margin" w:hAnchor="text" w:yAlign="inline"/>
              <w:rPr>
                <w:highlight w:val="none"/>
              </w:rPr>
            </w:pPr>
            <w:r>
              <w:rPr>
                <w:rFonts w:hint="eastAsia" w:eastAsia="宋体"/>
                <w:highlight w:val="none"/>
                <w:shd w:val="clear" w:color="auto" w:fill="auto"/>
                <w:rtl w:val="0"/>
                <w:lang w:val="zh-TW" w:eastAsia="zh-TW"/>
              </w:rPr>
              <w:t>密保问题为系统自定，用户通过下拉菜单选择</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250" w:hRule="atLeast"/>
        </w:trPr>
        <w:tc>
          <w:tcPr>
            <w:tcW w:w="153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6"/>
              <w:framePr w:wrap="auto" w:vAnchor="margin" w:hAnchor="text" w:yAlign="inline"/>
              <w:rPr>
                <w:highlight w:val="none"/>
              </w:rPr>
            </w:pPr>
            <w:r>
              <w:rPr>
                <w:rFonts w:hint="eastAsia" w:eastAsia="宋体"/>
                <w:highlight w:val="none"/>
                <w:shd w:val="clear" w:color="auto" w:fill="auto"/>
                <w:rtl w:val="0"/>
                <w:lang w:val="zh-TW" w:eastAsia="zh-TW"/>
              </w:rPr>
              <w:t>前置条件</w:t>
            </w:r>
          </w:p>
        </w:tc>
        <w:tc>
          <w:tcPr>
            <w:tcW w:w="614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6"/>
              <w:framePr w:wrap="auto" w:vAnchor="margin" w:hAnchor="text" w:yAlign="inline"/>
              <w:rPr>
                <w:highlight w:val="none"/>
              </w:rPr>
            </w:pPr>
            <w:r>
              <w:rPr>
                <w:rFonts w:hint="eastAsia" w:eastAsia="宋体"/>
                <w:highlight w:val="none"/>
                <w:shd w:val="clear" w:color="auto" w:fill="auto"/>
                <w:rtl w:val="0"/>
                <w:lang w:val="zh-TW" w:eastAsia="zh-TW"/>
              </w:rPr>
              <w:t>服务器正常运行，数据库连接成功，用户登录成功</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250" w:hRule="atLeast"/>
        </w:trPr>
        <w:tc>
          <w:tcPr>
            <w:tcW w:w="153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6"/>
              <w:framePr w:wrap="auto" w:vAnchor="margin" w:hAnchor="text" w:yAlign="inline"/>
              <w:rPr>
                <w:highlight w:val="none"/>
              </w:rPr>
            </w:pPr>
            <w:r>
              <w:rPr>
                <w:rFonts w:hint="eastAsia" w:eastAsia="宋体"/>
                <w:highlight w:val="none"/>
                <w:shd w:val="clear" w:color="auto" w:fill="auto"/>
                <w:rtl w:val="0"/>
                <w:lang w:val="zh-TW" w:eastAsia="zh-TW"/>
              </w:rPr>
              <w:t>后置条件</w:t>
            </w:r>
          </w:p>
        </w:tc>
        <w:tc>
          <w:tcPr>
            <w:tcW w:w="614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6"/>
              <w:framePr w:wrap="auto" w:vAnchor="margin" w:hAnchor="text" w:yAlign="inline"/>
              <w:rPr>
                <w:highlight w:val="none"/>
              </w:rPr>
            </w:pPr>
            <w:r>
              <w:rPr>
                <w:rFonts w:hint="eastAsia" w:eastAsia="宋体"/>
                <w:highlight w:val="none"/>
                <w:shd w:val="clear" w:color="auto" w:fill="auto"/>
                <w:rtl w:val="0"/>
                <w:lang w:val="zh-TW" w:eastAsia="zh-TW"/>
              </w:rPr>
              <w:t>用户确定后系统自动更新数据库</w:t>
            </w:r>
          </w:p>
        </w:tc>
      </w:tr>
    </w:tbl>
    <w:p>
      <w:pPr>
        <w:pStyle w:val="11"/>
        <w:framePr w:wrap="auto" w:vAnchor="margin" w:hAnchor="text" w:yAlign="inline"/>
        <w:rPr>
          <w:highlight w:val="none"/>
        </w:rPr>
      </w:pPr>
    </w:p>
    <w:p>
      <w:pPr>
        <w:pStyle w:val="15"/>
        <w:framePr w:wrap="auto" w:vAnchor="margin" w:hAnchor="text" w:yAlign="inline"/>
        <w:spacing w:line="360" w:lineRule="auto"/>
        <w:rPr>
          <w:sz w:val="24"/>
          <w:szCs w:val="24"/>
          <w:highlight w:val="none"/>
        </w:rPr>
      </w:pPr>
      <w:bookmarkStart w:id="14" w:name="_Toc13"/>
      <w:r>
        <w:rPr>
          <w:sz w:val="24"/>
          <w:szCs w:val="24"/>
          <w:highlight w:val="none"/>
          <w:rtl w:val="0"/>
          <w:lang w:val="en-US"/>
        </w:rPr>
        <w:t>3.1.2</w:t>
      </w:r>
      <w:r>
        <w:rPr>
          <w:rFonts w:hint="eastAsia" w:eastAsia="SimSong Bold"/>
          <w:b w:val="0"/>
          <w:bCs w:val="0"/>
          <w:sz w:val="24"/>
          <w:szCs w:val="24"/>
          <w:highlight w:val="none"/>
          <w:rtl w:val="0"/>
          <w:lang w:val="zh-TW" w:eastAsia="zh-TW"/>
        </w:rPr>
        <w:t>学生可使用的功能系统功能模块</w:t>
      </w:r>
      <w:bookmarkEnd w:id="14"/>
    </w:p>
    <w:p>
      <w:pPr>
        <w:pStyle w:val="11"/>
        <w:framePr w:wrap="auto" w:vAnchor="margin" w:hAnchor="text" w:yAlign="inline"/>
        <w:numPr>
          <w:ilvl w:val="0"/>
          <w:numId w:val="12"/>
        </w:numPr>
        <w:rPr>
          <w:highlight w:val="none"/>
          <w:lang w:val="zh-TW" w:eastAsia="zh-TW"/>
        </w:rPr>
      </w:pPr>
      <w:r>
        <w:rPr>
          <w:rFonts w:hint="eastAsia" w:eastAsia="宋体"/>
          <w:highlight w:val="none"/>
          <w:rtl w:val="0"/>
          <w:lang w:val="zh-TW" w:eastAsia="zh-TW"/>
        </w:rPr>
        <w:t>密码初始化的用例</w:t>
      </w:r>
    </w:p>
    <w:tbl>
      <w:tblPr>
        <w:tblStyle w:val="5"/>
        <w:tblW w:w="7681" w:type="dxa"/>
        <w:tblInd w:w="948"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536"/>
        <w:gridCol w:w="6145"/>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250" w:hRule="atLeast"/>
        </w:trPr>
        <w:tc>
          <w:tcPr>
            <w:tcW w:w="153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6"/>
              <w:framePr w:wrap="auto" w:vAnchor="margin" w:hAnchor="text" w:yAlign="inline"/>
              <w:rPr>
                <w:highlight w:val="none"/>
              </w:rPr>
            </w:pPr>
            <w:r>
              <w:rPr>
                <w:rFonts w:hint="eastAsia" w:eastAsia="宋体"/>
                <w:highlight w:val="none"/>
                <w:shd w:val="clear" w:color="auto" w:fill="auto"/>
                <w:rtl w:val="0"/>
                <w:lang w:val="zh-TW" w:eastAsia="zh-TW"/>
              </w:rPr>
              <w:t>用例名称</w:t>
            </w:r>
          </w:p>
        </w:tc>
        <w:tc>
          <w:tcPr>
            <w:tcW w:w="614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6"/>
              <w:framePr w:wrap="auto" w:vAnchor="margin" w:hAnchor="text" w:yAlign="inline"/>
              <w:rPr>
                <w:highlight w:val="none"/>
              </w:rPr>
            </w:pPr>
            <w:r>
              <w:rPr>
                <w:rFonts w:hint="eastAsia" w:eastAsia="宋体"/>
                <w:highlight w:val="none"/>
                <w:shd w:val="clear" w:color="auto" w:fill="auto"/>
                <w:rtl w:val="0"/>
                <w:lang w:val="zh-TW" w:eastAsia="zh-TW"/>
              </w:rPr>
              <w:t>密码初始化</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10" w:type="dxa"/>
            <w:bottom w:w="0" w:type="dxa"/>
            <w:right w:w="10" w:type="dxa"/>
          </w:tblCellMar>
        </w:tblPrEx>
        <w:trPr>
          <w:trHeight w:val="250" w:hRule="atLeast"/>
        </w:trPr>
        <w:tc>
          <w:tcPr>
            <w:tcW w:w="153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6"/>
              <w:framePr w:wrap="auto" w:vAnchor="margin" w:hAnchor="text" w:yAlign="inline"/>
              <w:rPr>
                <w:highlight w:val="none"/>
              </w:rPr>
            </w:pPr>
            <w:r>
              <w:rPr>
                <w:rFonts w:hint="eastAsia" w:eastAsia="宋体"/>
                <w:highlight w:val="none"/>
                <w:shd w:val="clear" w:color="auto" w:fill="auto"/>
                <w:rtl w:val="0"/>
                <w:lang w:val="zh-TW" w:eastAsia="zh-TW"/>
              </w:rPr>
              <w:t>简要描述</w:t>
            </w:r>
          </w:p>
        </w:tc>
        <w:tc>
          <w:tcPr>
            <w:tcW w:w="614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6"/>
              <w:framePr w:wrap="auto" w:vAnchor="margin" w:hAnchor="text" w:yAlign="inline"/>
              <w:rPr>
                <w:highlight w:val="none"/>
              </w:rPr>
            </w:pPr>
            <w:r>
              <w:rPr>
                <w:rFonts w:hint="eastAsia" w:eastAsia="宋体"/>
                <w:highlight w:val="none"/>
                <w:shd w:val="clear" w:color="auto" w:fill="auto"/>
                <w:rtl w:val="0"/>
                <w:lang w:val="zh-TW" w:eastAsia="zh-TW"/>
              </w:rPr>
              <w:t>学生第一次登录时的密码初始化</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1450" w:hRule="atLeast"/>
        </w:trPr>
        <w:tc>
          <w:tcPr>
            <w:tcW w:w="153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6"/>
              <w:framePr w:wrap="auto" w:vAnchor="margin" w:hAnchor="text" w:yAlign="inline"/>
              <w:rPr>
                <w:highlight w:val="none"/>
              </w:rPr>
            </w:pPr>
            <w:r>
              <w:rPr>
                <w:rFonts w:hint="eastAsia" w:eastAsia="宋体"/>
                <w:highlight w:val="none"/>
                <w:shd w:val="clear" w:color="auto" w:fill="auto"/>
                <w:rtl w:val="0"/>
                <w:lang w:val="zh-TW" w:eastAsia="zh-TW"/>
              </w:rPr>
              <w:t>事件流</w:t>
            </w:r>
          </w:p>
        </w:tc>
        <w:tc>
          <w:tcPr>
            <w:tcW w:w="6145" w:type="dxa"/>
            <w:tcBorders>
              <w:top w:val="single" w:color="000000" w:sz="4" w:space="0"/>
              <w:left w:val="single" w:color="000000" w:sz="4" w:space="0"/>
              <w:bottom w:val="single" w:color="000000" w:sz="4" w:space="0"/>
              <w:right w:val="single" w:color="000000" w:sz="4" w:space="0"/>
            </w:tcBorders>
            <w:shd w:val="clear" w:color="auto" w:fill="auto"/>
            <w:tcMar>
              <w:top w:w="80" w:type="dxa"/>
              <w:left w:w="380" w:type="dxa"/>
              <w:bottom w:w="80" w:type="dxa"/>
              <w:right w:w="80" w:type="dxa"/>
            </w:tcMar>
            <w:vAlign w:val="top"/>
          </w:tcPr>
          <w:p>
            <w:pPr>
              <w:pStyle w:val="16"/>
              <w:framePr w:wrap="auto" w:vAnchor="margin" w:hAnchor="text" w:yAlign="inline"/>
              <w:numPr>
                <w:ilvl w:val="0"/>
                <w:numId w:val="13"/>
              </w:numPr>
              <w:rPr>
                <w:highlight w:val="none"/>
                <w:lang w:val="zh-TW" w:eastAsia="zh-TW"/>
              </w:rPr>
            </w:pPr>
            <w:r>
              <w:rPr>
                <w:rFonts w:hint="eastAsia" w:eastAsia="宋体"/>
                <w:highlight w:val="none"/>
                <w:shd w:val="clear" w:color="auto" w:fill="auto"/>
                <w:rtl w:val="0"/>
                <w:lang w:val="zh-TW" w:eastAsia="zh-TW"/>
              </w:rPr>
              <w:t>用户点击新生密码初始化，系统跳转到初始化界面；</w:t>
            </w:r>
          </w:p>
          <w:p>
            <w:pPr>
              <w:pStyle w:val="16"/>
              <w:framePr w:wrap="auto" w:vAnchor="margin" w:hAnchor="text" w:yAlign="inline"/>
              <w:numPr>
                <w:ilvl w:val="0"/>
                <w:numId w:val="13"/>
              </w:numPr>
              <w:bidi w:val="0"/>
              <w:ind w:right="0"/>
              <w:jc w:val="both"/>
              <w:rPr>
                <w:highlight w:val="none"/>
                <w:rtl w:val="0"/>
                <w:lang w:val="zh-TW" w:eastAsia="zh-TW"/>
              </w:rPr>
            </w:pPr>
            <w:r>
              <w:rPr>
                <w:rFonts w:hint="eastAsia" w:eastAsia="宋体"/>
                <w:highlight w:val="none"/>
                <w:shd w:val="clear" w:color="auto" w:fill="auto"/>
                <w:rtl w:val="0"/>
                <w:lang w:val="zh-TW" w:eastAsia="zh-TW"/>
              </w:rPr>
              <w:t>用户输入姓名。考生编号，录取通知书编号和身份证号；</w:t>
            </w:r>
          </w:p>
          <w:p>
            <w:pPr>
              <w:pStyle w:val="16"/>
              <w:framePr w:wrap="auto" w:vAnchor="margin" w:hAnchor="text" w:yAlign="inline"/>
              <w:numPr>
                <w:ilvl w:val="0"/>
                <w:numId w:val="13"/>
              </w:numPr>
              <w:bidi w:val="0"/>
              <w:ind w:right="0"/>
              <w:jc w:val="both"/>
              <w:rPr>
                <w:highlight w:val="none"/>
                <w:rtl w:val="0"/>
                <w:lang w:val="zh-TW" w:eastAsia="zh-TW"/>
              </w:rPr>
            </w:pPr>
            <w:r>
              <w:rPr>
                <w:rFonts w:hint="eastAsia" w:eastAsia="宋体"/>
                <w:highlight w:val="none"/>
                <w:shd w:val="clear" w:color="auto" w:fill="auto"/>
                <w:rtl w:val="0"/>
                <w:lang w:val="zh-TW" w:eastAsia="zh-TW"/>
              </w:rPr>
              <w:t>系统将用户信息与数据库比对，若正确则分配初始化密码；</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10" w:type="dxa"/>
            <w:bottom w:w="0" w:type="dxa"/>
            <w:right w:w="10" w:type="dxa"/>
          </w:tblCellMar>
        </w:tblPrEx>
        <w:trPr>
          <w:trHeight w:val="250" w:hRule="atLeast"/>
        </w:trPr>
        <w:tc>
          <w:tcPr>
            <w:tcW w:w="153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6"/>
              <w:framePr w:wrap="auto" w:vAnchor="margin" w:hAnchor="text" w:yAlign="inline"/>
              <w:rPr>
                <w:highlight w:val="none"/>
              </w:rPr>
            </w:pPr>
            <w:r>
              <w:rPr>
                <w:rFonts w:hint="eastAsia" w:eastAsia="宋体"/>
                <w:highlight w:val="none"/>
                <w:shd w:val="clear" w:color="auto" w:fill="auto"/>
                <w:rtl w:val="0"/>
                <w:lang w:val="zh-TW" w:eastAsia="zh-TW"/>
              </w:rPr>
              <w:t>备选事件流</w:t>
            </w:r>
          </w:p>
        </w:tc>
        <w:tc>
          <w:tcPr>
            <w:tcW w:w="614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6"/>
              <w:framePr w:wrap="auto" w:vAnchor="margin" w:hAnchor="text" w:yAlign="inline"/>
              <w:rPr>
                <w:highlight w:val="none"/>
              </w:rPr>
            </w:pPr>
            <w:r>
              <w:rPr>
                <w:rFonts w:hint="eastAsia" w:eastAsia="宋体"/>
                <w:highlight w:val="none"/>
                <w:shd w:val="clear" w:color="auto" w:fill="auto"/>
                <w:rtl w:val="0"/>
                <w:lang w:val="zh-TW" w:eastAsia="zh-TW"/>
              </w:rPr>
              <w:t>若输入不匹配，则给出相应提示信息</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10" w:type="dxa"/>
            <w:bottom w:w="0" w:type="dxa"/>
            <w:right w:w="10" w:type="dxa"/>
          </w:tblCellMar>
        </w:tblPrEx>
        <w:trPr>
          <w:trHeight w:val="250" w:hRule="atLeast"/>
        </w:trPr>
        <w:tc>
          <w:tcPr>
            <w:tcW w:w="153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6"/>
              <w:framePr w:wrap="auto" w:vAnchor="margin" w:hAnchor="text" w:yAlign="inline"/>
              <w:rPr>
                <w:highlight w:val="none"/>
              </w:rPr>
            </w:pPr>
            <w:r>
              <w:rPr>
                <w:rFonts w:hint="eastAsia" w:eastAsia="宋体"/>
                <w:highlight w:val="none"/>
                <w:shd w:val="clear" w:color="auto" w:fill="auto"/>
                <w:rtl w:val="0"/>
                <w:lang w:val="zh-TW" w:eastAsia="zh-TW"/>
              </w:rPr>
              <w:t>特殊需求</w:t>
            </w:r>
          </w:p>
        </w:tc>
        <w:tc>
          <w:tcPr>
            <w:tcW w:w="614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6"/>
              <w:framePr w:wrap="auto" w:vAnchor="margin" w:hAnchor="text" w:yAlign="inline"/>
              <w:rPr>
                <w:highlight w:val="none"/>
              </w:rPr>
            </w:pPr>
            <w:r>
              <w:rPr>
                <w:rFonts w:hint="eastAsia" w:eastAsia="宋体"/>
                <w:highlight w:val="none"/>
                <w:shd w:val="clear" w:color="auto" w:fill="auto"/>
                <w:rtl w:val="0"/>
                <w:lang w:val="zh-TW" w:eastAsia="zh-TW"/>
              </w:rPr>
              <w:t>新生信息需提前载入数据库中</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10" w:type="dxa"/>
            <w:bottom w:w="0" w:type="dxa"/>
            <w:right w:w="10" w:type="dxa"/>
          </w:tblCellMar>
        </w:tblPrEx>
        <w:trPr>
          <w:trHeight w:val="250" w:hRule="atLeast"/>
        </w:trPr>
        <w:tc>
          <w:tcPr>
            <w:tcW w:w="153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6"/>
              <w:framePr w:wrap="auto" w:vAnchor="margin" w:hAnchor="text" w:yAlign="inline"/>
              <w:rPr>
                <w:highlight w:val="none"/>
              </w:rPr>
            </w:pPr>
            <w:r>
              <w:rPr>
                <w:rFonts w:hint="eastAsia" w:eastAsia="宋体"/>
                <w:highlight w:val="none"/>
                <w:shd w:val="clear" w:color="auto" w:fill="auto"/>
                <w:rtl w:val="0"/>
                <w:lang w:val="zh-TW" w:eastAsia="zh-TW"/>
              </w:rPr>
              <w:t>前置条件</w:t>
            </w:r>
          </w:p>
        </w:tc>
        <w:tc>
          <w:tcPr>
            <w:tcW w:w="614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6"/>
              <w:framePr w:wrap="auto" w:vAnchor="margin" w:hAnchor="text" w:yAlign="inline"/>
              <w:rPr>
                <w:highlight w:val="none"/>
              </w:rPr>
            </w:pPr>
            <w:r>
              <w:rPr>
                <w:rFonts w:hint="eastAsia" w:eastAsia="宋体"/>
                <w:highlight w:val="none"/>
                <w:shd w:val="clear" w:color="auto" w:fill="auto"/>
                <w:rtl w:val="0"/>
                <w:lang w:val="zh-TW" w:eastAsia="zh-TW"/>
              </w:rPr>
              <w:t>服务器正常运行，数据库连接成功</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300" w:hRule="atLeast"/>
        </w:trPr>
        <w:tc>
          <w:tcPr>
            <w:tcW w:w="153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6"/>
              <w:framePr w:wrap="auto" w:vAnchor="margin" w:hAnchor="text" w:yAlign="inline"/>
              <w:rPr>
                <w:highlight w:val="none"/>
              </w:rPr>
            </w:pPr>
            <w:r>
              <w:rPr>
                <w:rFonts w:hint="eastAsia" w:eastAsia="宋体"/>
                <w:highlight w:val="none"/>
                <w:shd w:val="clear" w:color="auto" w:fill="auto"/>
                <w:rtl w:val="0"/>
                <w:lang w:val="zh-TW" w:eastAsia="zh-TW"/>
              </w:rPr>
              <w:t>后置条件</w:t>
            </w:r>
          </w:p>
        </w:tc>
        <w:tc>
          <w:tcPr>
            <w:tcW w:w="614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rPr>
                <w:highlight w:val="none"/>
              </w:rPr>
            </w:pPr>
          </w:p>
        </w:tc>
      </w:tr>
    </w:tbl>
    <w:p>
      <w:pPr>
        <w:pStyle w:val="11"/>
        <w:framePr w:wrap="auto" w:vAnchor="margin" w:hAnchor="text" w:yAlign="inline"/>
        <w:rPr>
          <w:highlight w:val="none"/>
        </w:rPr>
      </w:pPr>
    </w:p>
    <w:p>
      <w:pPr>
        <w:pStyle w:val="11"/>
        <w:framePr w:wrap="auto" w:vAnchor="margin" w:hAnchor="text" w:yAlign="inline"/>
        <w:numPr>
          <w:ilvl w:val="0"/>
          <w:numId w:val="14"/>
        </w:numPr>
        <w:rPr>
          <w:highlight w:val="none"/>
          <w:lang w:val="zh-TW" w:eastAsia="zh-TW"/>
        </w:rPr>
      </w:pPr>
      <w:r>
        <w:rPr>
          <w:rFonts w:hint="eastAsia" w:eastAsia="宋体"/>
          <w:highlight w:val="none"/>
          <w:rtl w:val="0"/>
          <w:lang w:val="zh-TW" w:eastAsia="zh-TW"/>
        </w:rPr>
        <w:t>课程类别选择的用例</w:t>
      </w:r>
    </w:p>
    <w:tbl>
      <w:tblPr>
        <w:tblStyle w:val="5"/>
        <w:tblW w:w="7681" w:type="dxa"/>
        <w:tblInd w:w="948"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536"/>
        <w:gridCol w:w="6145"/>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250" w:hRule="atLeast"/>
        </w:trPr>
        <w:tc>
          <w:tcPr>
            <w:tcW w:w="153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6"/>
              <w:framePr w:wrap="auto" w:vAnchor="margin" w:hAnchor="text" w:yAlign="inline"/>
              <w:rPr>
                <w:highlight w:val="none"/>
              </w:rPr>
            </w:pPr>
            <w:r>
              <w:rPr>
                <w:rFonts w:hint="eastAsia" w:eastAsia="宋体"/>
                <w:highlight w:val="none"/>
                <w:shd w:val="clear" w:color="auto" w:fill="auto"/>
                <w:rtl w:val="0"/>
                <w:lang w:val="zh-TW" w:eastAsia="zh-TW"/>
              </w:rPr>
              <w:t>用例名称</w:t>
            </w:r>
          </w:p>
        </w:tc>
        <w:tc>
          <w:tcPr>
            <w:tcW w:w="614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6"/>
              <w:framePr w:wrap="auto" w:vAnchor="margin" w:hAnchor="text" w:yAlign="inline"/>
              <w:rPr>
                <w:highlight w:val="none"/>
              </w:rPr>
            </w:pPr>
            <w:r>
              <w:rPr>
                <w:rFonts w:hint="eastAsia" w:eastAsia="宋体"/>
                <w:highlight w:val="none"/>
                <w:shd w:val="clear" w:color="auto" w:fill="auto"/>
                <w:rtl w:val="0"/>
                <w:lang w:val="zh-TW" w:eastAsia="zh-TW"/>
              </w:rPr>
              <w:t>课程类别选择</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10" w:type="dxa"/>
            <w:bottom w:w="0" w:type="dxa"/>
            <w:right w:w="10" w:type="dxa"/>
          </w:tblCellMar>
        </w:tblPrEx>
        <w:trPr>
          <w:trHeight w:val="790" w:hRule="atLeast"/>
        </w:trPr>
        <w:tc>
          <w:tcPr>
            <w:tcW w:w="153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6"/>
              <w:framePr w:wrap="auto" w:vAnchor="margin" w:hAnchor="text" w:yAlign="inline"/>
              <w:rPr>
                <w:highlight w:val="none"/>
              </w:rPr>
            </w:pPr>
            <w:r>
              <w:rPr>
                <w:rFonts w:hint="eastAsia" w:eastAsia="宋体"/>
                <w:highlight w:val="none"/>
                <w:shd w:val="clear" w:color="auto" w:fill="auto"/>
                <w:rtl w:val="0"/>
                <w:lang w:val="zh-TW" w:eastAsia="zh-TW"/>
              </w:rPr>
              <w:t>简要描述</w:t>
            </w:r>
          </w:p>
        </w:tc>
        <w:tc>
          <w:tcPr>
            <w:tcW w:w="614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6"/>
              <w:framePr w:wrap="auto" w:vAnchor="margin" w:hAnchor="text" w:yAlign="inline"/>
              <w:rPr>
                <w:highlight w:val="none"/>
              </w:rPr>
            </w:pPr>
            <w:r>
              <w:rPr>
                <w:rFonts w:hint="eastAsia" w:eastAsia="宋体"/>
                <w:highlight w:val="none"/>
                <w:shd w:val="clear" w:color="auto" w:fill="auto"/>
                <w:rtl w:val="0"/>
                <w:lang w:val="zh-TW" w:eastAsia="zh-TW"/>
              </w:rPr>
              <w:t>学生选择选修</w:t>
            </w:r>
            <w:r>
              <w:rPr>
                <w:rFonts w:hint="default" w:ascii="Times New Roman" w:hAnsi="Times New Roman"/>
                <w:highlight w:val="none"/>
                <w:shd w:val="clear" w:color="auto" w:fill="auto"/>
                <w:rtl w:val="0"/>
                <w:lang w:val="en-US"/>
              </w:rPr>
              <w:t>“</w:t>
            </w:r>
            <w:r>
              <w:rPr>
                <w:rFonts w:hint="eastAsia" w:eastAsia="宋体"/>
                <w:highlight w:val="none"/>
                <w:shd w:val="clear" w:color="auto" w:fill="auto"/>
                <w:rtl w:val="0"/>
                <w:lang w:val="zh-TW" w:eastAsia="zh-TW"/>
              </w:rPr>
              <w:t>体育课</w:t>
            </w:r>
            <w:r>
              <w:rPr>
                <w:rFonts w:hint="default" w:ascii="Times New Roman" w:hAnsi="Times New Roman"/>
                <w:highlight w:val="none"/>
                <w:shd w:val="clear" w:color="auto" w:fill="auto"/>
                <w:rtl w:val="0"/>
                <w:lang w:val="en-US"/>
              </w:rPr>
              <w:t>”</w:t>
            </w:r>
            <w:r>
              <w:rPr>
                <w:rFonts w:hint="eastAsia" w:eastAsia="宋体"/>
                <w:highlight w:val="none"/>
                <w:shd w:val="clear" w:color="auto" w:fill="auto"/>
                <w:rtl w:val="0"/>
                <w:lang w:val="zh-TW" w:eastAsia="zh-TW"/>
              </w:rPr>
              <w:t>，</w:t>
            </w:r>
            <w:r>
              <w:rPr>
                <w:rFonts w:hint="default" w:ascii="Times New Roman" w:hAnsi="Times New Roman"/>
                <w:highlight w:val="none"/>
                <w:shd w:val="clear" w:color="auto" w:fill="auto"/>
                <w:rtl w:val="0"/>
                <w:lang w:val="en-US"/>
              </w:rPr>
              <w:t>“</w:t>
            </w:r>
            <w:r>
              <w:rPr>
                <w:rFonts w:hint="eastAsia" w:eastAsia="宋体"/>
                <w:highlight w:val="none"/>
                <w:shd w:val="clear" w:color="auto" w:fill="auto"/>
                <w:rtl w:val="0"/>
                <w:lang w:val="zh-TW" w:eastAsia="zh-TW"/>
              </w:rPr>
              <w:t>主校区公选课</w:t>
            </w:r>
            <w:r>
              <w:rPr>
                <w:rFonts w:hint="default" w:ascii="Times New Roman" w:hAnsi="Times New Roman"/>
                <w:highlight w:val="none"/>
                <w:shd w:val="clear" w:color="auto" w:fill="auto"/>
                <w:rtl w:val="0"/>
                <w:lang w:val="en-US"/>
              </w:rPr>
              <w:t>”</w:t>
            </w:r>
            <w:r>
              <w:rPr>
                <w:rFonts w:hint="eastAsia" w:eastAsia="宋体"/>
                <w:highlight w:val="none"/>
                <w:shd w:val="clear" w:color="auto" w:fill="auto"/>
                <w:rtl w:val="0"/>
                <w:lang w:val="zh-TW" w:eastAsia="zh-TW"/>
              </w:rPr>
              <w:t>或</w:t>
            </w:r>
            <w:r>
              <w:rPr>
                <w:rFonts w:hint="default" w:ascii="Times New Roman" w:hAnsi="Times New Roman"/>
                <w:highlight w:val="none"/>
                <w:shd w:val="clear" w:color="auto" w:fill="auto"/>
                <w:rtl w:val="0"/>
                <w:lang w:val="en-US"/>
              </w:rPr>
              <w:t>“</w:t>
            </w:r>
            <w:r>
              <w:rPr>
                <w:rFonts w:hint="eastAsia" w:eastAsia="宋体"/>
                <w:highlight w:val="none"/>
                <w:shd w:val="clear" w:color="auto" w:fill="auto"/>
                <w:rtl w:val="0"/>
                <w:lang w:val="zh-TW" w:eastAsia="zh-TW"/>
              </w:rPr>
              <w:t>专业课</w:t>
            </w:r>
            <w:r>
              <w:rPr>
                <w:rFonts w:hint="default" w:ascii="Times New Roman" w:hAnsi="Times New Roman"/>
                <w:highlight w:val="none"/>
                <w:shd w:val="clear" w:color="auto" w:fill="auto"/>
                <w:rtl w:val="0"/>
                <w:lang w:val="en-US"/>
              </w:rPr>
              <w:t>”</w:t>
            </w:r>
            <w:r>
              <w:rPr>
                <w:rFonts w:hint="eastAsia" w:eastAsia="宋体"/>
                <w:highlight w:val="none"/>
                <w:shd w:val="clear" w:color="auto" w:fill="auto"/>
                <w:rtl w:val="0"/>
                <w:lang w:val="zh-TW" w:eastAsia="zh-TW"/>
              </w:rPr>
              <w:t>，系统根据学生的院系，年级和当前系统时间判断该生是否在可选修时间内</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730" w:hRule="atLeast"/>
        </w:trPr>
        <w:tc>
          <w:tcPr>
            <w:tcW w:w="153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6"/>
              <w:framePr w:wrap="auto" w:vAnchor="margin" w:hAnchor="text" w:yAlign="inline"/>
              <w:rPr>
                <w:highlight w:val="none"/>
              </w:rPr>
            </w:pPr>
            <w:r>
              <w:rPr>
                <w:rFonts w:hint="eastAsia" w:eastAsia="宋体"/>
                <w:highlight w:val="none"/>
                <w:shd w:val="clear" w:color="auto" w:fill="auto"/>
                <w:rtl w:val="0"/>
                <w:lang w:val="zh-TW" w:eastAsia="zh-TW"/>
              </w:rPr>
              <w:t>事件流</w:t>
            </w:r>
          </w:p>
        </w:tc>
        <w:tc>
          <w:tcPr>
            <w:tcW w:w="614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6"/>
              <w:framePr w:wrap="auto" w:vAnchor="margin" w:hAnchor="text" w:yAlign="inline"/>
              <w:numPr>
                <w:ilvl w:val="0"/>
                <w:numId w:val="15"/>
              </w:numPr>
              <w:rPr>
                <w:highlight w:val="none"/>
                <w:lang w:val="zh-TW" w:eastAsia="zh-TW"/>
              </w:rPr>
            </w:pPr>
            <w:r>
              <w:rPr>
                <w:rFonts w:hint="eastAsia" w:eastAsia="宋体"/>
                <w:highlight w:val="none"/>
                <w:shd w:val="clear" w:color="auto" w:fill="auto"/>
                <w:rtl w:val="0"/>
                <w:lang w:val="zh-TW" w:eastAsia="zh-TW"/>
              </w:rPr>
              <w:t>学生登录成功后，进入选课类别选择界面；</w:t>
            </w:r>
          </w:p>
          <w:p>
            <w:pPr>
              <w:pStyle w:val="16"/>
              <w:framePr w:wrap="auto" w:vAnchor="margin" w:hAnchor="text" w:yAlign="inline"/>
              <w:numPr>
                <w:ilvl w:val="0"/>
                <w:numId w:val="15"/>
              </w:numPr>
              <w:bidi w:val="0"/>
              <w:ind w:right="0"/>
              <w:jc w:val="both"/>
              <w:rPr>
                <w:highlight w:val="none"/>
                <w:rtl w:val="0"/>
                <w:lang w:val="zh-TW" w:eastAsia="zh-TW"/>
              </w:rPr>
            </w:pPr>
            <w:r>
              <w:rPr>
                <w:rFonts w:hint="eastAsia" w:eastAsia="宋体"/>
                <w:highlight w:val="none"/>
                <w:shd w:val="clear" w:color="auto" w:fill="auto"/>
                <w:rtl w:val="0"/>
                <w:lang w:val="zh-TW" w:eastAsia="zh-TW"/>
              </w:rPr>
              <w:t>学生选择一个类别后进入相应界面；</w:t>
            </w:r>
          </w:p>
          <w:p>
            <w:pPr>
              <w:pStyle w:val="16"/>
              <w:framePr w:wrap="auto" w:vAnchor="margin" w:hAnchor="text" w:yAlign="inline"/>
              <w:numPr>
                <w:ilvl w:val="0"/>
                <w:numId w:val="15"/>
              </w:numPr>
              <w:bidi w:val="0"/>
              <w:ind w:right="0"/>
              <w:jc w:val="both"/>
              <w:rPr>
                <w:highlight w:val="none"/>
                <w:rtl w:val="0"/>
                <w:lang w:val="zh-TW" w:eastAsia="zh-TW"/>
              </w:rPr>
            </w:pPr>
            <w:r>
              <w:rPr>
                <w:rFonts w:hint="eastAsia" w:eastAsia="宋体"/>
                <w:highlight w:val="none"/>
                <w:shd w:val="clear" w:color="auto" w:fill="auto"/>
                <w:rtl w:val="0"/>
                <w:lang w:val="zh-TW" w:eastAsia="zh-TW"/>
              </w:rPr>
              <w:t>若所选类别符合该生选课时间，则开始选课</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10" w:type="dxa"/>
            <w:bottom w:w="0" w:type="dxa"/>
            <w:right w:w="10" w:type="dxa"/>
          </w:tblCellMar>
        </w:tblPrEx>
        <w:trPr>
          <w:trHeight w:val="490" w:hRule="atLeast"/>
        </w:trPr>
        <w:tc>
          <w:tcPr>
            <w:tcW w:w="153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6"/>
              <w:framePr w:wrap="auto" w:vAnchor="margin" w:hAnchor="text" w:yAlign="inline"/>
              <w:rPr>
                <w:highlight w:val="none"/>
              </w:rPr>
            </w:pPr>
            <w:r>
              <w:rPr>
                <w:rFonts w:hint="eastAsia" w:eastAsia="宋体"/>
                <w:highlight w:val="none"/>
                <w:shd w:val="clear" w:color="auto" w:fill="auto"/>
                <w:rtl w:val="0"/>
                <w:lang w:val="zh-TW" w:eastAsia="zh-TW"/>
              </w:rPr>
              <w:t>备选事件流</w:t>
            </w:r>
          </w:p>
        </w:tc>
        <w:tc>
          <w:tcPr>
            <w:tcW w:w="614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6"/>
              <w:framePr w:wrap="auto" w:vAnchor="margin" w:hAnchor="text" w:yAlign="inline"/>
              <w:rPr>
                <w:highlight w:val="none"/>
              </w:rPr>
            </w:pPr>
            <w:r>
              <w:rPr>
                <w:rFonts w:hint="eastAsia" w:eastAsia="宋体"/>
                <w:highlight w:val="none"/>
                <w:shd w:val="clear" w:color="auto" w:fill="auto"/>
                <w:rtl w:val="0"/>
                <w:lang w:val="zh-TW" w:eastAsia="zh-TW"/>
              </w:rPr>
              <w:t>若学生不处于所选类别的选课时间，则给出相应提示并跳转回选择课程类别界面；</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10" w:type="dxa"/>
            <w:bottom w:w="0" w:type="dxa"/>
            <w:right w:w="10" w:type="dxa"/>
          </w:tblCellMar>
        </w:tblPrEx>
        <w:trPr>
          <w:trHeight w:val="250" w:hRule="atLeast"/>
        </w:trPr>
        <w:tc>
          <w:tcPr>
            <w:tcW w:w="153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6"/>
              <w:framePr w:wrap="auto" w:vAnchor="margin" w:hAnchor="text" w:yAlign="inline"/>
              <w:rPr>
                <w:highlight w:val="none"/>
              </w:rPr>
            </w:pPr>
            <w:r>
              <w:rPr>
                <w:rFonts w:hint="eastAsia" w:eastAsia="宋体"/>
                <w:highlight w:val="none"/>
                <w:shd w:val="clear" w:color="auto" w:fill="auto"/>
                <w:rtl w:val="0"/>
                <w:lang w:val="zh-TW" w:eastAsia="zh-TW"/>
              </w:rPr>
              <w:t>特殊需求</w:t>
            </w:r>
          </w:p>
        </w:tc>
        <w:tc>
          <w:tcPr>
            <w:tcW w:w="614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6"/>
              <w:framePr w:wrap="auto" w:vAnchor="margin" w:hAnchor="text" w:yAlign="inline"/>
              <w:rPr>
                <w:highlight w:val="none"/>
              </w:rPr>
            </w:pPr>
            <w:r>
              <w:rPr>
                <w:rFonts w:hint="eastAsia" w:eastAsia="宋体"/>
                <w:highlight w:val="none"/>
                <w:shd w:val="clear" w:color="auto" w:fill="auto"/>
                <w:rtl w:val="0"/>
                <w:lang w:val="zh-TW" w:eastAsia="zh-TW"/>
              </w:rPr>
              <w:t>学生所在院系年级的选课实现需提前提前载入数据库中</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10" w:type="dxa"/>
            <w:bottom w:w="0" w:type="dxa"/>
            <w:right w:w="10" w:type="dxa"/>
          </w:tblCellMar>
        </w:tblPrEx>
        <w:trPr>
          <w:trHeight w:val="250" w:hRule="atLeast"/>
        </w:trPr>
        <w:tc>
          <w:tcPr>
            <w:tcW w:w="153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6"/>
              <w:framePr w:wrap="auto" w:vAnchor="margin" w:hAnchor="text" w:yAlign="inline"/>
              <w:rPr>
                <w:highlight w:val="none"/>
              </w:rPr>
            </w:pPr>
            <w:r>
              <w:rPr>
                <w:rFonts w:hint="eastAsia" w:eastAsia="宋体"/>
                <w:highlight w:val="none"/>
                <w:shd w:val="clear" w:color="auto" w:fill="auto"/>
                <w:rtl w:val="0"/>
                <w:lang w:val="zh-TW" w:eastAsia="zh-TW"/>
              </w:rPr>
              <w:t>前置条件</w:t>
            </w:r>
          </w:p>
        </w:tc>
        <w:tc>
          <w:tcPr>
            <w:tcW w:w="614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6"/>
              <w:framePr w:wrap="auto" w:vAnchor="margin" w:hAnchor="text" w:yAlign="inline"/>
              <w:rPr>
                <w:highlight w:val="none"/>
              </w:rPr>
            </w:pPr>
            <w:r>
              <w:rPr>
                <w:rFonts w:hint="eastAsia" w:eastAsia="宋体"/>
                <w:highlight w:val="none"/>
                <w:shd w:val="clear" w:color="auto" w:fill="auto"/>
                <w:rtl w:val="0"/>
                <w:lang w:val="zh-TW" w:eastAsia="zh-TW"/>
              </w:rPr>
              <w:t>服务器正常运行，数据库连接学生登录成功</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10" w:type="dxa"/>
            <w:bottom w:w="0" w:type="dxa"/>
            <w:right w:w="10" w:type="dxa"/>
          </w:tblCellMar>
        </w:tblPrEx>
        <w:trPr>
          <w:trHeight w:val="300" w:hRule="atLeast"/>
        </w:trPr>
        <w:tc>
          <w:tcPr>
            <w:tcW w:w="153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6"/>
              <w:framePr w:wrap="auto" w:vAnchor="margin" w:hAnchor="text" w:yAlign="inline"/>
              <w:rPr>
                <w:highlight w:val="none"/>
              </w:rPr>
            </w:pPr>
            <w:r>
              <w:rPr>
                <w:rFonts w:hint="eastAsia" w:eastAsia="宋体"/>
                <w:highlight w:val="none"/>
                <w:shd w:val="clear" w:color="auto" w:fill="auto"/>
                <w:rtl w:val="0"/>
                <w:lang w:val="zh-TW" w:eastAsia="zh-TW"/>
              </w:rPr>
              <w:t>后置条件</w:t>
            </w:r>
          </w:p>
        </w:tc>
        <w:tc>
          <w:tcPr>
            <w:tcW w:w="614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rPr>
                <w:highlight w:val="none"/>
              </w:rPr>
            </w:pPr>
          </w:p>
        </w:tc>
      </w:tr>
    </w:tbl>
    <w:p>
      <w:pPr>
        <w:pStyle w:val="11"/>
        <w:framePr w:wrap="auto" w:vAnchor="margin" w:hAnchor="text" w:yAlign="inline"/>
        <w:rPr>
          <w:highlight w:val="none"/>
        </w:rPr>
      </w:pPr>
    </w:p>
    <w:p>
      <w:pPr>
        <w:pStyle w:val="11"/>
        <w:framePr w:wrap="auto" w:vAnchor="margin" w:hAnchor="text" w:yAlign="inline"/>
        <w:numPr>
          <w:ilvl w:val="0"/>
          <w:numId w:val="16"/>
        </w:numPr>
        <w:rPr>
          <w:highlight w:val="none"/>
          <w:lang w:val="zh-TW" w:eastAsia="zh-TW"/>
        </w:rPr>
      </w:pPr>
      <w:r>
        <w:rPr>
          <w:rFonts w:hint="eastAsia" w:eastAsia="宋体"/>
          <w:highlight w:val="none"/>
          <w:rtl w:val="0"/>
          <w:lang w:val="zh-TW" w:eastAsia="zh-TW"/>
        </w:rPr>
        <w:t>课程搜索的用例</w:t>
      </w:r>
    </w:p>
    <w:tbl>
      <w:tblPr>
        <w:tblStyle w:val="5"/>
        <w:tblW w:w="7681" w:type="dxa"/>
        <w:tblInd w:w="948"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536"/>
        <w:gridCol w:w="6145"/>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250" w:hRule="atLeast"/>
        </w:trPr>
        <w:tc>
          <w:tcPr>
            <w:tcW w:w="153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6"/>
              <w:framePr w:wrap="auto" w:vAnchor="margin" w:hAnchor="text" w:yAlign="inline"/>
              <w:rPr>
                <w:highlight w:val="none"/>
              </w:rPr>
            </w:pPr>
            <w:r>
              <w:rPr>
                <w:rFonts w:hint="eastAsia" w:eastAsia="宋体"/>
                <w:highlight w:val="none"/>
                <w:shd w:val="clear" w:color="auto" w:fill="auto"/>
                <w:rtl w:val="0"/>
                <w:lang w:val="zh-TW" w:eastAsia="zh-TW"/>
              </w:rPr>
              <w:t>用例名称</w:t>
            </w:r>
          </w:p>
        </w:tc>
        <w:tc>
          <w:tcPr>
            <w:tcW w:w="614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6"/>
              <w:framePr w:wrap="auto" w:vAnchor="margin" w:hAnchor="text" w:yAlign="inline"/>
              <w:rPr>
                <w:highlight w:val="none"/>
              </w:rPr>
            </w:pPr>
            <w:r>
              <w:rPr>
                <w:rFonts w:hint="eastAsia" w:eastAsia="宋体"/>
                <w:highlight w:val="none"/>
                <w:shd w:val="clear" w:color="auto" w:fill="auto"/>
                <w:rtl w:val="0"/>
                <w:lang w:val="zh-TW" w:eastAsia="zh-TW"/>
              </w:rPr>
              <w:t>课程搜索</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250" w:hRule="atLeast"/>
        </w:trPr>
        <w:tc>
          <w:tcPr>
            <w:tcW w:w="153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6"/>
              <w:framePr w:wrap="auto" w:vAnchor="margin" w:hAnchor="text" w:yAlign="inline"/>
              <w:rPr>
                <w:highlight w:val="none"/>
              </w:rPr>
            </w:pPr>
            <w:r>
              <w:rPr>
                <w:rFonts w:hint="eastAsia" w:eastAsia="宋体"/>
                <w:highlight w:val="none"/>
                <w:shd w:val="clear" w:color="auto" w:fill="auto"/>
                <w:rtl w:val="0"/>
                <w:lang w:val="zh-TW" w:eastAsia="zh-TW"/>
              </w:rPr>
              <w:t>简要描述</w:t>
            </w:r>
          </w:p>
        </w:tc>
        <w:tc>
          <w:tcPr>
            <w:tcW w:w="614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6"/>
              <w:framePr w:wrap="auto" w:vAnchor="margin" w:hAnchor="text" w:yAlign="inline"/>
              <w:rPr>
                <w:highlight w:val="none"/>
              </w:rPr>
            </w:pPr>
            <w:r>
              <w:rPr>
                <w:rFonts w:hint="eastAsia" w:eastAsia="宋体"/>
                <w:highlight w:val="none"/>
                <w:shd w:val="clear" w:color="auto" w:fill="auto"/>
                <w:rtl w:val="0"/>
                <w:lang w:val="zh-TW" w:eastAsia="zh-TW"/>
              </w:rPr>
              <w:t>学生可搜索特定的课程</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730" w:hRule="atLeast"/>
        </w:trPr>
        <w:tc>
          <w:tcPr>
            <w:tcW w:w="153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6"/>
              <w:framePr w:wrap="auto" w:vAnchor="margin" w:hAnchor="text" w:yAlign="inline"/>
              <w:rPr>
                <w:highlight w:val="none"/>
              </w:rPr>
            </w:pPr>
            <w:r>
              <w:rPr>
                <w:rFonts w:hint="eastAsia" w:eastAsia="宋体"/>
                <w:highlight w:val="none"/>
                <w:shd w:val="clear" w:color="auto" w:fill="auto"/>
                <w:rtl w:val="0"/>
                <w:lang w:val="zh-TW" w:eastAsia="zh-TW"/>
              </w:rPr>
              <w:t>事件流</w:t>
            </w:r>
          </w:p>
        </w:tc>
        <w:tc>
          <w:tcPr>
            <w:tcW w:w="614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6"/>
              <w:framePr w:wrap="auto" w:vAnchor="margin" w:hAnchor="text" w:yAlign="inline"/>
              <w:numPr>
                <w:ilvl w:val="0"/>
                <w:numId w:val="17"/>
              </w:numPr>
              <w:rPr>
                <w:highlight w:val="none"/>
                <w:lang w:val="zh-TW" w:eastAsia="zh-TW"/>
              </w:rPr>
            </w:pPr>
            <w:r>
              <w:rPr>
                <w:rFonts w:hint="eastAsia" w:eastAsia="宋体"/>
                <w:highlight w:val="none"/>
                <w:shd w:val="clear" w:color="auto" w:fill="auto"/>
                <w:rtl w:val="0"/>
                <w:lang w:val="zh-TW" w:eastAsia="zh-TW"/>
              </w:rPr>
              <w:t>学生在搜索框中输入课程关键字</w:t>
            </w:r>
          </w:p>
          <w:p>
            <w:pPr>
              <w:pStyle w:val="16"/>
              <w:framePr w:wrap="auto" w:vAnchor="margin" w:hAnchor="text" w:yAlign="inline"/>
              <w:numPr>
                <w:ilvl w:val="0"/>
                <w:numId w:val="17"/>
              </w:numPr>
              <w:bidi w:val="0"/>
              <w:ind w:right="0"/>
              <w:jc w:val="both"/>
              <w:rPr>
                <w:highlight w:val="none"/>
                <w:rtl w:val="0"/>
                <w:lang w:val="zh-TW" w:eastAsia="zh-TW"/>
              </w:rPr>
            </w:pPr>
            <w:r>
              <w:rPr>
                <w:rFonts w:hint="eastAsia" w:eastAsia="宋体"/>
                <w:highlight w:val="none"/>
                <w:shd w:val="clear" w:color="auto" w:fill="auto"/>
                <w:rtl w:val="0"/>
                <w:lang w:val="zh-TW" w:eastAsia="zh-TW"/>
              </w:rPr>
              <w:t>根据输入关键字在数据库中查找相关课程</w:t>
            </w:r>
          </w:p>
          <w:p>
            <w:pPr>
              <w:pStyle w:val="16"/>
              <w:framePr w:wrap="auto" w:vAnchor="margin" w:hAnchor="text" w:yAlign="inline"/>
              <w:numPr>
                <w:ilvl w:val="0"/>
                <w:numId w:val="17"/>
              </w:numPr>
              <w:bidi w:val="0"/>
              <w:ind w:right="0"/>
              <w:jc w:val="both"/>
              <w:rPr>
                <w:highlight w:val="none"/>
                <w:rtl w:val="0"/>
                <w:lang w:val="zh-TW" w:eastAsia="zh-TW"/>
              </w:rPr>
            </w:pPr>
            <w:r>
              <w:rPr>
                <w:rFonts w:hint="eastAsia" w:eastAsia="宋体"/>
                <w:highlight w:val="none"/>
                <w:shd w:val="clear" w:color="auto" w:fill="auto"/>
                <w:rtl w:val="0"/>
                <w:lang w:val="zh-TW" w:eastAsia="zh-TW"/>
              </w:rPr>
              <w:t>在界面列表中显示搜索结果</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250" w:hRule="atLeast"/>
        </w:trPr>
        <w:tc>
          <w:tcPr>
            <w:tcW w:w="153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6"/>
              <w:framePr w:wrap="auto" w:vAnchor="margin" w:hAnchor="text" w:yAlign="inline"/>
              <w:rPr>
                <w:highlight w:val="none"/>
              </w:rPr>
            </w:pPr>
            <w:r>
              <w:rPr>
                <w:rFonts w:hint="eastAsia" w:eastAsia="宋体"/>
                <w:highlight w:val="none"/>
                <w:shd w:val="clear" w:color="auto" w:fill="auto"/>
                <w:rtl w:val="0"/>
                <w:lang w:val="zh-TW" w:eastAsia="zh-TW"/>
              </w:rPr>
              <w:t>备选事件流</w:t>
            </w:r>
          </w:p>
        </w:tc>
        <w:tc>
          <w:tcPr>
            <w:tcW w:w="614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6"/>
              <w:framePr w:wrap="auto" w:vAnchor="margin" w:hAnchor="text" w:yAlign="inline"/>
              <w:rPr>
                <w:highlight w:val="none"/>
              </w:rPr>
            </w:pPr>
            <w:r>
              <w:rPr>
                <w:rFonts w:hint="eastAsia" w:eastAsia="宋体"/>
                <w:highlight w:val="none"/>
                <w:shd w:val="clear" w:color="auto" w:fill="auto"/>
                <w:rtl w:val="0"/>
                <w:lang w:val="zh-TW" w:eastAsia="zh-TW"/>
              </w:rPr>
              <w:t>若找不到相关课程则给出相应提示</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300" w:hRule="atLeast"/>
        </w:trPr>
        <w:tc>
          <w:tcPr>
            <w:tcW w:w="153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6"/>
              <w:framePr w:wrap="auto" w:vAnchor="margin" w:hAnchor="text" w:yAlign="inline"/>
              <w:rPr>
                <w:highlight w:val="none"/>
              </w:rPr>
            </w:pPr>
            <w:r>
              <w:rPr>
                <w:rFonts w:hint="eastAsia" w:eastAsia="宋体"/>
                <w:highlight w:val="none"/>
                <w:shd w:val="clear" w:color="auto" w:fill="auto"/>
                <w:rtl w:val="0"/>
                <w:lang w:val="zh-TW" w:eastAsia="zh-TW"/>
              </w:rPr>
              <w:t>特殊需求</w:t>
            </w:r>
          </w:p>
        </w:tc>
        <w:tc>
          <w:tcPr>
            <w:tcW w:w="614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rPr>
                <w:highlight w:val="none"/>
              </w:rPr>
            </w:p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250" w:hRule="atLeast"/>
        </w:trPr>
        <w:tc>
          <w:tcPr>
            <w:tcW w:w="153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6"/>
              <w:framePr w:wrap="auto" w:vAnchor="margin" w:hAnchor="text" w:yAlign="inline"/>
              <w:rPr>
                <w:highlight w:val="none"/>
              </w:rPr>
            </w:pPr>
            <w:r>
              <w:rPr>
                <w:rFonts w:hint="eastAsia" w:eastAsia="宋体"/>
                <w:highlight w:val="none"/>
                <w:shd w:val="clear" w:color="auto" w:fill="auto"/>
                <w:rtl w:val="0"/>
                <w:lang w:val="zh-TW" w:eastAsia="zh-TW"/>
              </w:rPr>
              <w:t>前置条件</w:t>
            </w:r>
          </w:p>
        </w:tc>
        <w:tc>
          <w:tcPr>
            <w:tcW w:w="614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6"/>
              <w:framePr w:wrap="auto" w:vAnchor="margin" w:hAnchor="text" w:yAlign="inline"/>
              <w:rPr>
                <w:highlight w:val="none"/>
              </w:rPr>
            </w:pPr>
            <w:r>
              <w:rPr>
                <w:rFonts w:hint="eastAsia" w:eastAsia="宋体"/>
                <w:highlight w:val="none"/>
                <w:shd w:val="clear" w:color="auto" w:fill="auto"/>
                <w:rtl w:val="0"/>
                <w:lang w:val="zh-TW" w:eastAsia="zh-TW"/>
              </w:rPr>
              <w:t>学生需通过课程选择进入选课界面</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300" w:hRule="atLeast"/>
        </w:trPr>
        <w:tc>
          <w:tcPr>
            <w:tcW w:w="153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6"/>
              <w:framePr w:wrap="auto" w:vAnchor="margin" w:hAnchor="text" w:yAlign="inline"/>
              <w:rPr>
                <w:highlight w:val="none"/>
              </w:rPr>
            </w:pPr>
            <w:r>
              <w:rPr>
                <w:rFonts w:hint="eastAsia" w:eastAsia="宋体"/>
                <w:highlight w:val="none"/>
                <w:shd w:val="clear" w:color="auto" w:fill="auto"/>
                <w:rtl w:val="0"/>
                <w:lang w:val="zh-TW" w:eastAsia="zh-TW"/>
              </w:rPr>
              <w:t>后置条件</w:t>
            </w:r>
          </w:p>
        </w:tc>
        <w:tc>
          <w:tcPr>
            <w:tcW w:w="614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rPr>
                <w:highlight w:val="none"/>
              </w:rPr>
            </w:pPr>
          </w:p>
        </w:tc>
      </w:tr>
    </w:tbl>
    <w:p>
      <w:pPr>
        <w:pStyle w:val="11"/>
        <w:framePr w:wrap="auto" w:vAnchor="margin" w:hAnchor="text" w:yAlign="inline"/>
        <w:ind w:left="840" w:firstLine="0"/>
        <w:rPr>
          <w:highlight w:val="none"/>
        </w:rPr>
      </w:pPr>
    </w:p>
    <w:p>
      <w:pPr>
        <w:pStyle w:val="11"/>
        <w:framePr w:wrap="auto" w:vAnchor="margin" w:hAnchor="text" w:yAlign="inline"/>
        <w:numPr>
          <w:ilvl w:val="0"/>
          <w:numId w:val="18"/>
        </w:numPr>
        <w:rPr>
          <w:highlight w:val="none"/>
          <w:lang w:val="zh-TW" w:eastAsia="zh-TW"/>
        </w:rPr>
      </w:pPr>
      <w:r>
        <w:rPr>
          <w:rFonts w:hint="eastAsia" w:eastAsia="宋体"/>
          <w:highlight w:val="none"/>
          <w:rtl w:val="0"/>
          <w:lang w:val="zh-TW" w:eastAsia="zh-TW"/>
        </w:rPr>
        <w:t>查看课程详细信息的用例</w:t>
      </w:r>
    </w:p>
    <w:tbl>
      <w:tblPr>
        <w:tblStyle w:val="5"/>
        <w:tblW w:w="7681" w:type="dxa"/>
        <w:tblInd w:w="948"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536"/>
        <w:gridCol w:w="6145"/>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250" w:hRule="atLeast"/>
        </w:trPr>
        <w:tc>
          <w:tcPr>
            <w:tcW w:w="153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6"/>
              <w:framePr w:wrap="auto" w:vAnchor="margin" w:hAnchor="text" w:yAlign="inline"/>
              <w:rPr>
                <w:highlight w:val="none"/>
              </w:rPr>
            </w:pPr>
            <w:r>
              <w:rPr>
                <w:rFonts w:hint="eastAsia" w:eastAsia="宋体"/>
                <w:highlight w:val="none"/>
                <w:shd w:val="clear" w:color="auto" w:fill="auto"/>
                <w:rtl w:val="0"/>
                <w:lang w:val="zh-TW" w:eastAsia="zh-TW"/>
              </w:rPr>
              <w:t>用例名称</w:t>
            </w:r>
          </w:p>
        </w:tc>
        <w:tc>
          <w:tcPr>
            <w:tcW w:w="614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6"/>
              <w:framePr w:wrap="auto" w:vAnchor="margin" w:hAnchor="text" w:yAlign="inline"/>
              <w:rPr>
                <w:highlight w:val="none"/>
              </w:rPr>
            </w:pPr>
            <w:r>
              <w:rPr>
                <w:rFonts w:hint="eastAsia" w:eastAsia="宋体"/>
                <w:highlight w:val="none"/>
                <w:shd w:val="clear" w:color="auto" w:fill="auto"/>
                <w:rtl w:val="0"/>
                <w:lang w:val="zh-TW" w:eastAsia="zh-TW"/>
              </w:rPr>
              <w:t>查看课程详细信息</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490" w:hRule="atLeast"/>
        </w:trPr>
        <w:tc>
          <w:tcPr>
            <w:tcW w:w="153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6"/>
              <w:framePr w:wrap="auto" w:vAnchor="margin" w:hAnchor="text" w:yAlign="inline"/>
              <w:rPr>
                <w:highlight w:val="none"/>
              </w:rPr>
            </w:pPr>
            <w:r>
              <w:rPr>
                <w:rFonts w:hint="eastAsia" w:eastAsia="宋体"/>
                <w:highlight w:val="none"/>
                <w:shd w:val="clear" w:color="auto" w:fill="auto"/>
                <w:rtl w:val="0"/>
                <w:lang w:val="zh-TW" w:eastAsia="zh-TW"/>
              </w:rPr>
              <w:t>简要描述</w:t>
            </w:r>
          </w:p>
        </w:tc>
        <w:tc>
          <w:tcPr>
            <w:tcW w:w="614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6"/>
              <w:framePr w:wrap="auto" w:vAnchor="margin" w:hAnchor="text" w:yAlign="inline"/>
              <w:rPr>
                <w:highlight w:val="none"/>
              </w:rPr>
            </w:pPr>
            <w:r>
              <w:rPr>
                <w:rFonts w:hint="eastAsia" w:eastAsia="宋体"/>
                <w:highlight w:val="none"/>
                <w:shd w:val="clear" w:color="auto" w:fill="auto"/>
                <w:rtl w:val="0"/>
                <w:lang w:val="zh-TW" w:eastAsia="zh-TW"/>
              </w:rPr>
              <w:t>学生可查看选中课程信息，包括授课教师，上课时间和地点，课程介绍，课程学时等。</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730" w:hRule="atLeast"/>
        </w:trPr>
        <w:tc>
          <w:tcPr>
            <w:tcW w:w="153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6"/>
              <w:framePr w:wrap="auto" w:vAnchor="margin" w:hAnchor="text" w:yAlign="inline"/>
              <w:rPr>
                <w:highlight w:val="none"/>
              </w:rPr>
            </w:pPr>
            <w:r>
              <w:rPr>
                <w:rFonts w:hint="eastAsia" w:eastAsia="宋体"/>
                <w:highlight w:val="none"/>
                <w:shd w:val="clear" w:color="auto" w:fill="auto"/>
                <w:rtl w:val="0"/>
                <w:lang w:val="zh-TW" w:eastAsia="zh-TW"/>
              </w:rPr>
              <w:t>事件流</w:t>
            </w:r>
          </w:p>
        </w:tc>
        <w:tc>
          <w:tcPr>
            <w:tcW w:w="614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6"/>
              <w:framePr w:wrap="auto" w:vAnchor="margin" w:hAnchor="text" w:yAlign="inline"/>
              <w:numPr>
                <w:ilvl w:val="0"/>
                <w:numId w:val="19"/>
              </w:numPr>
              <w:rPr>
                <w:highlight w:val="none"/>
                <w:lang w:val="zh-TW" w:eastAsia="zh-TW"/>
              </w:rPr>
            </w:pPr>
            <w:r>
              <w:rPr>
                <w:rFonts w:hint="eastAsia" w:eastAsia="宋体"/>
                <w:highlight w:val="none"/>
                <w:shd w:val="clear" w:color="auto" w:fill="auto"/>
                <w:rtl w:val="0"/>
                <w:lang w:val="zh-TW" w:eastAsia="zh-TW"/>
              </w:rPr>
              <w:t>学生点击相应课程链接；</w:t>
            </w:r>
          </w:p>
          <w:p>
            <w:pPr>
              <w:pStyle w:val="16"/>
              <w:framePr w:wrap="auto" w:vAnchor="margin" w:hAnchor="text" w:yAlign="inline"/>
              <w:numPr>
                <w:ilvl w:val="0"/>
                <w:numId w:val="19"/>
              </w:numPr>
              <w:bidi w:val="0"/>
              <w:ind w:right="0"/>
              <w:jc w:val="both"/>
              <w:rPr>
                <w:highlight w:val="none"/>
                <w:rtl w:val="0"/>
                <w:lang w:val="zh-TW" w:eastAsia="zh-TW"/>
              </w:rPr>
            </w:pPr>
            <w:r>
              <w:rPr>
                <w:rFonts w:hint="eastAsia" w:eastAsia="宋体"/>
                <w:highlight w:val="none"/>
                <w:shd w:val="clear" w:color="auto" w:fill="auto"/>
                <w:rtl w:val="0"/>
                <w:lang w:val="zh-TW" w:eastAsia="zh-TW"/>
              </w:rPr>
              <w:t>系统从数据库中获取相应课程信息；</w:t>
            </w:r>
          </w:p>
          <w:p>
            <w:pPr>
              <w:pStyle w:val="16"/>
              <w:framePr w:wrap="auto" w:vAnchor="margin" w:hAnchor="text" w:yAlign="inline"/>
              <w:numPr>
                <w:ilvl w:val="0"/>
                <w:numId w:val="19"/>
              </w:numPr>
              <w:bidi w:val="0"/>
              <w:ind w:right="0"/>
              <w:jc w:val="both"/>
              <w:rPr>
                <w:highlight w:val="none"/>
                <w:rtl w:val="0"/>
                <w:lang w:val="zh-TW" w:eastAsia="zh-TW"/>
              </w:rPr>
            </w:pPr>
            <w:r>
              <w:rPr>
                <w:rFonts w:hint="eastAsia" w:eastAsia="宋体"/>
                <w:highlight w:val="none"/>
                <w:shd w:val="clear" w:color="auto" w:fill="auto"/>
                <w:rtl w:val="0"/>
                <w:lang w:val="zh-TW" w:eastAsia="zh-TW"/>
              </w:rPr>
              <w:t>将课程信息显示在界面上；</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300" w:hRule="atLeast"/>
        </w:trPr>
        <w:tc>
          <w:tcPr>
            <w:tcW w:w="153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6"/>
              <w:framePr w:wrap="auto" w:vAnchor="margin" w:hAnchor="text" w:yAlign="inline"/>
              <w:rPr>
                <w:highlight w:val="none"/>
              </w:rPr>
            </w:pPr>
            <w:r>
              <w:rPr>
                <w:rFonts w:hint="eastAsia" w:eastAsia="宋体"/>
                <w:highlight w:val="none"/>
                <w:shd w:val="clear" w:color="auto" w:fill="auto"/>
                <w:rtl w:val="0"/>
                <w:lang w:val="zh-TW" w:eastAsia="zh-TW"/>
              </w:rPr>
              <w:t>备选事件流</w:t>
            </w:r>
          </w:p>
        </w:tc>
        <w:tc>
          <w:tcPr>
            <w:tcW w:w="614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rPr>
                <w:highlight w:val="none"/>
              </w:rPr>
            </w:p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300" w:hRule="atLeast"/>
        </w:trPr>
        <w:tc>
          <w:tcPr>
            <w:tcW w:w="153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6"/>
              <w:framePr w:wrap="auto" w:vAnchor="margin" w:hAnchor="text" w:yAlign="inline"/>
              <w:rPr>
                <w:highlight w:val="none"/>
              </w:rPr>
            </w:pPr>
            <w:r>
              <w:rPr>
                <w:rFonts w:hint="eastAsia" w:eastAsia="宋体"/>
                <w:highlight w:val="none"/>
                <w:shd w:val="clear" w:color="auto" w:fill="auto"/>
                <w:rtl w:val="0"/>
                <w:lang w:val="zh-TW" w:eastAsia="zh-TW"/>
              </w:rPr>
              <w:t>特殊需求</w:t>
            </w:r>
          </w:p>
        </w:tc>
        <w:tc>
          <w:tcPr>
            <w:tcW w:w="614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rPr>
                <w:highlight w:val="none"/>
              </w:rPr>
            </w:p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250" w:hRule="atLeast"/>
        </w:trPr>
        <w:tc>
          <w:tcPr>
            <w:tcW w:w="153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6"/>
              <w:framePr w:wrap="auto" w:vAnchor="margin" w:hAnchor="text" w:yAlign="inline"/>
              <w:rPr>
                <w:highlight w:val="none"/>
              </w:rPr>
            </w:pPr>
            <w:r>
              <w:rPr>
                <w:rFonts w:hint="eastAsia" w:eastAsia="宋体"/>
                <w:highlight w:val="none"/>
                <w:shd w:val="clear" w:color="auto" w:fill="auto"/>
                <w:rtl w:val="0"/>
                <w:lang w:val="zh-TW" w:eastAsia="zh-TW"/>
              </w:rPr>
              <w:t>前置条件</w:t>
            </w:r>
          </w:p>
        </w:tc>
        <w:tc>
          <w:tcPr>
            <w:tcW w:w="614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6"/>
              <w:framePr w:wrap="auto" w:vAnchor="margin" w:hAnchor="text" w:yAlign="inline"/>
              <w:rPr>
                <w:highlight w:val="none"/>
              </w:rPr>
            </w:pPr>
            <w:r>
              <w:rPr>
                <w:rFonts w:hint="eastAsia" w:eastAsia="宋体"/>
                <w:highlight w:val="none"/>
                <w:shd w:val="clear" w:color="auto" w:fill="auto"/>
                <w:rtl w:val="0"/>
                <w:lang w:val="zh-TW" w:eastAsia="zh-TW"/>
              </w:rPr>
              <w:t>服务器正常运行，数据库连接学生登录成功</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300" w:hRule="atLeast"/>
        </w:trPr>
        <w:tc>
          <w:tcPr>
            <w:tcW w:w="153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6"/>
              <w:framePr w:wrap="auto" w:vAnchor="margin" w:hAnchor="text" w:yAlign="inline"/>
              <w:rPr>
                <w:highlight w:val="none"/>
              </w:rPr>
            </w:pPr>
            <w:r>
              <w:rPr>
                <w:rFonts w:hint="eastAsia" w:eastAsia="宋体"/>
                <w:highlight w:val="none"/>
                <w:shd w:val="clear" w:color="auto" w:fill="auto"/>
                <w:rtl w:val="0"/>
                <w:lang w:val="zh-TW" w:eastAsia="zh-TW"/>
              </w:rPr>
              <w:t>后置条件</w:t>
            </w:r>
          </w:p>
        </w:tc>
        <w:tc>
          <w:tcPr>
            <w:tcW w:w="614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rPr>
                <w:highlight w:val="none"/>
              </w:rPr>
            </w:pPr>
          </w:p>
        </w:tc>
      </w:tr>
    </w:tbl>
    <w:p>
      <w:pPr>
        <w:pStyle w:val="11"/>
        <w:framePr w:wrap="auto" w:vAnchor="margin" w:hAnchor="text" w:yAlign="inline"/>
        <w:ind w:left="840" w:firstLine="0"/>
        <w:rPr>
          <w:highlight w:val="none"/>
        </w:rPr>
      </w:pPr>
    </w:p>
    <w:p>
      <w:pPr>
        <w:pStyle w:val="11"/>
        <w:framePr w:wrap="auto" w:vAnchor="margin" w:hAnchor="text" w:yAlign="inline"/>
        <w:numPr>
          <w:ilvl w:val="0"/>
          <w:numId w:val="20"/>
        </w:numPr>
        <w:rPr>
          <w:highlight w:val="none"/>
          <w:lang w:val="zh-TW" w:eastAsia="zh-TW"/>
        </w:rPr>
      </w:pPr>
      <w:r>
        <w:rPr>
          <w:rFonts w:hint="eastAsia" w:eastAsia="宋体"/>
          <w:highlight w:val="none"/>
          <w:rtl w:val="0"/>
          <w:lang w:val="zh-TW" w:eastAsia="zh-TW"/>
        </w:rPr>
        <w:t>课程选修的用例</w:t>
      </w:r>
    </w:p>
    <w:tbl>
      <w:tblPr>
        <w:tblStyle w:val="5"/>
        <w:tblW w:w="7681" w:type="dxa"/>
        <w:tblInd w:w="948"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536"/>
        <w:gridCol w:w="6145"/>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250" w:hRule="atLeast"/>
        </w:trPr>
        <w:tc>
          <w:tcPr>
            <w:tcW w:w="153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6"/>
              <w:framePr w:wrap="auto" w:vAnchor="margin" w:hAnchor="text" w:yAlign="inline"/>
              <w:rPr>
                <w:highlight w:val="none"/>
              </w:rPr>
            </w:pPr>
            <w:r>
              <w:rPr>
                <w:rFonts w:hint="eastAsia" w:eastAsia="宋体"/>
                <w:highlight w:val="none"/>
                <w:shd w:val="clear" w:color="auto" w:fill="auto"/>
                <w:rtl w:val="0"/>
                <w:lang w:val="zh-TW" w:eastAsia="zh-TW"/>
              </w:rPr>
              <w:t>用例名称</w:t>
            </w:r>
          </w:p>
        </w:tc>
        <w:tc>
          <w:tcPr>
            <w:tcW w:w="614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6"/>
              <w:framePr w:wrap="auto" w:vAnchor="margin" w:hAnchor="text" w:yAlign="inline"/>
              <w:rPr>
                <w:highlight w:val="none"/>
              </w:rPr>
            </w:pPr>
            <w:r>
              <w:rPr>
                <w:rFonts w:hint="eastAsia" w:eastAsia="宋体"/>
                <w:highlight w:val="none"/>
                <w:shd w:val="clear" w:color="auto" w:fill="auto"/>
                <w:rtl w:val="0"/>
                <w:lang w:val="zh-TW" w:eastAsia="zh-TW"/>
              </w:rPr>
              <w:t>课程选修</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10" w:type="dxa"/>
            <w:bottom w:w="0" w:type="dxa"/>
            <w:right w:w="10" w:type="dxa"/>
          </w:tblCellMar>
        </w:tblPrEx>
        <w:trPr>
          <w:trHeight w:val="250" w:hRule="atLeast"/>
        </w:trPr>
        <w:tc>
          <w:tcPr>
            <w:tcW w:w="153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6"/>
              <w:framePr w:wrap="auto" w:vAnchor="margin" w:hAnchor="text" w:yAlign="inline"/>
              <w:rPr>
                <w:highlight w:val="none"/>
              </w:rPr>
            </w:pPr>
            <w:r>
              <w:rPr>
                <w:rFonts w:hint="eastAsia" w:eastAsia="宋体"/>
                <w:highlight w:val="none"/>
                <w:shd w:val="clear" w:color="auto" w:fill="auto"/>
                <w:rtl w:val="0"/>
                <w:lang w:val="zh-TW" w:eastAsia="zh-TW"/>
              </w:rPr>
              <w:t>简要描述</w:t>
            </w:r>
          </w:p>
        </w:tc>
        <w:tc>
          <w:tcPr>
            <w:tcW w:w="614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6"/>
              <w:framePr w:wrap="auto" w:vAnchor="margin" w:hAnchor="text" w:yAlign="inline"/>
              <w:rPr>
                <w:highlight w:val="none"/>
              </w:rPr>
            </w:pPr>
            <w:r>
              <w:rPr>
                <w:rFonts w:hint="eastAsia" w:eastAsia="宋体"/>
                <w:highlight w:val="none"/>
                <w:shd w:val="clear" w:color="auto" w:fill="auto"/>
                <w:rtl w:val="0"/>
                <w:lang w:val="zh-TW" w:eastAsia="zh-TW"/>
              </w:rPr>
              <w:t>学生点击选课按钮选修课程，向系统发送请求。</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10" w:type="dxa"/>
            <w:bottom w:w="0" w:type="dxa"/>
            <w:right w:w="10" w:type="dxa"/>
          </w:tblCellMar>
        </w:tblPrEx>
        <w:trPr>
          <w:trHeight w:val="970" w:hRule="atLeast"/>
        </w:trPr>
        <w:tc>
          <w:tcPr>
            <w:tcW w:w="153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6"/>
              <w:framePr w:wrap="auto" w:vAnchor="margin" w:hAnchor="text" w:yAlign="inline"/>
              <w:rPr>
                <w:highlight w:val="none"/>
              </w:rPr>
            </w:pPr>
            <w:r>
              <w:rPr>
                <w:rFonts w:hint="eastAsia" w:eastAsia="宋体"/>
                <w:highlight w:val="none"/>
                <w:shd w:val="clear" w:color="auto" w:fill="auto"/>
                <w:rtl w:val="0"/>
                <w:lang w:val="zh-TW" w:eastAsia="zh-TW"/>
              </w:rPr>
              <w:t>事件流</w:t>
            </w:r>
          </w:p>
        </w:tc>
        <w:tc>
          <w:tcPr>
            <w:tcW w:w="614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6"/>
              <w:framePr w:wrap="auto" w:vAnchor="margin" w:hAnchor="text" w:yAlign="inline"/>
              <w:numPr>
                <w:ilvl w:val="0"/>
                <w:numId w:val="21"/>
              </w:numPr>
              <w:rPr>
                <w:highlight w:val="none"/>
                <w:lang w:val="zh-TW" w:eastAsia="zh-TW"/>
              </w:rPr>
            </w:pPr>
            <w:r>
              <w:rPr>
                <w:rFonts w:hint="eastAsia" w:eastAsia="宋体"/>
                <w:highlight w:val="none"/>
                <w:shd w:val="clear" w:color="auto" w:fill="auto"/>
                <w:rtl w:val="0"/>
                <w:lang w:val="zh-TW" w:eastAsia="zh-TW"/>
              </w:rPr>
              <w:t>学生点击课程的选课按钮；</w:t>
            </w:r>
          </w:p>
          <w:p>
            <w:pPr>
              <w:pStyle w:val="16"/>
              <w:framePr w:wrap="auto" w:vAnchor="margin" w:hAnchor="text" w:yAlign="inline"/>
              <w:numPr>
                <w:ilvl w:val="0"/>
                <w:numId w:val="21"/>
              </w:numPr>
              <w:bidi w:val="0"/>
              <w:ind w:right="0"/>
              <w:jc w:val="both"/>
              <w:rPr>
                <w:highlight w:val="none"/>
                <w:rtl w:val="0"/>
                <w:lang w:val="zh-TW" w:eastAsia="zh-TW"/>
              </w:rPr>
            </w:pPr>
            <w:r>
              <w:rPr>
                <w:rFonts w:hint="eastAsia" w:eastAsia="宋体"/>
                <w:highlight w:val="none"/>
                <w:shd w:val="clear" w:color="auto" w:fill="auto"/>
                <w:rtl w:val="0"/>
                <w:lang w:val="zh-TW" w:eastAsia="zh-TW"/>
              </w:rPr>
              <w:t>系统将学生加入课程的学生名单，将课程加入学生的课程列表，导入数据库；</w:t>
            </w:r>
          </w:p>
          <w:p>
            <w:pPr>
              <w:pStyle w:val="16"/>
              <w:framePr w:wrap="auto" w:vAnchor="margin" w:hAnchor="text" w:yAlign="inline"/>
              <w:numPr>
                <w:ilvl w:val="0"/>
                <w:numId w:val="21"/>
              </w:numPr>
              <w:bidi w:val="0"/>
              <w:ind w:right="0"/>
              <w:jc w:val="both"/>
              <w:rPr>
                <w:highlight w:val="none"/>
                <w:rtl w:val="0"/>
                <w:lang w:val="zh-TW" w:eastAsia="zh-TW"/>
              </w:rPr>
            </w:pPr>
            <w:r>
              <w:rPr>
                <w:rFonts w:hint="eastAsia" w:eastAsia="宋体"/>
                <w:highlight w:val="none"/>
                <w:shd w:val="clear" w:color="auto" w:fill="auto"/>
                <w:rtl w:val="0"/>
                <w:lang w:val="zh-TW" w:eastAsia="zh-TW"/>
              </w:rPr>
              <w:t>系统显示选课成功并向学生邮箱发送确认邮件；</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10" w:type="dxa"/>
            <w:bottom w:w="0" w:type="dxa"/>
            <w:right w:w="10" w:type="dxa"/>
          </w:tblCellMar>
        </w:tblPrEx>
        <w:trPr>
          <w:trHeight w:val="300" w:hRule="atLeast"/>
        </w:trPr>
        <w:tc>
          <w:tcPr>
            <w:tcW w:w="153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6"/>
              <w:framePr w:wrap="auto" w:vAnchor="margin" w:hAnchor="text" w:yAlign="inline"/>
              <w:rPr>
                <w:highlight w:val="none"/>
              </w:rPr>
            </w:pPr>
            <w:r>
              <w:rPr>
                <w:rFonts w:hint="eastAsia" w:eastAsia="宋体"/>
                <w:highlight w:val="none"/>
                <w:shd w:val="clear" w:color="auto" w:fill="auto"/>
                <w:rtl w:val="0"/>
                <w:lang w:val="zh-TW" w:eastAsia="zh-TW"/>
              </w:rPr>
              <w:t>备选事件流</w:t>
            </w:r>
          </w:p>
        </w:tc>
        <w:tc>
          <w:tcPr>
            <w:tcW w:w="614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rPr>
                <w:highlight w:val="none"/>
              </w:rPr>
            </w:p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10" w:type="dxa"/>
            <w:bottom w:w="0" w:type="dxa"/>
            <w:right w:w="10" w:type="dxa"/>
          </w:tblCellMar>
        </w:tblPrEx>
        <w:trPr>
          <w:trHeight w:val="300" w:hRule="atLeast"/>
        </w:trPr>
        <w:tc>
          <w:tcPr>
            <w:tcW w:w="153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6"/>
              <w:framePr w:wrap="auto" w:vAnchor="margin" w:hAnchor="text" w:yAlign="inline"/>
              <w:rPr>
                <w:highlight w:val="none"/>
              </w:rPr>
            </w:pPr>
            <w:r>
              <w:rPr>
                <w:rFonts w:hint="eastAsia" w:eastAsia="宋体"/>
                <w:highlight w:val="none"/>
                <w:shd w:val="clear" w:color="auto" w:fill="auto"/>
                <w:rtl w:val="0"/>
                <w:lang w:val="zh-TW" w:eastAsia="zh-TW"/>
              </w:rPr>
              <w:t>特殊需求</w:t>
            </w:r>
          </w:p>
        </w:tc>
        <w:tc>
          <w:tcPr>
            <w:tcW w:w="614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rPr>
                <w:highlight w:val="none"/>
              </w:rPr>
            </w:p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10" w:type="dxa"/>
            <w:bottom w:w="0" w:type="dxa"/>
            <w:right w:w="10" w:type="dxa"/>
          </w:tblCellMar>
        </w:tblPrEx>
        <w:trPr>
          <w:trHeight w:val="250" w:hRule="atLeast"/>
        </w:trPr>
        <w:tc>
          <w:tcPr>
            <w:tcW w:w="153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6"/>
              <w:framePr w:wrap="auto" w:vAnchor="margin" w:hAnchor="text" w:yAlign="inline"/>
              <w:rPr>
                <w:highlight w:val="none"/>
              </w:rPr>
            </w:pPr>
            <w:r>
              <w:rPr>
                <w:rFonts w:hint="eastAsia" w:eastAsia="宋体"/>
                <w:highlight w:val="none"/>
                <w:shd w:val="clear" w:color="auto" w:fill="auto"/>
                <w:rtl w:val="0"/>
                <w:lang w:val="zh-TW" w:eastAsia="zh-TW"/>
              </w:rPr>
              <w:t>前置条件</w:t>
            </w:r>
          </w:p>
        </w:tc>
        <w:tc>
          <w:tcPr>
            <w:tcW w:w="614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6"/>
              <w:framePr w:wrap="auto" w:vAnchor="margin" w:hAnchor="text" w:yAlign="inline"/>
              <w:rPr>
                <w:highlight w:val="none"/>
              </w:rPr>
            </w:pPr>
            <w:r>
              <w:rPr>
                <w:rFonts w:hint="eastAsia" w:eastAsia="宋体"/>
                <w:b w:val="0"/>
                <w:bCs w:val="0"/>
                <w:highlight w:val="none"/>
                <w:shd w:val="clear" w:color="auto" w:fill="auto"/>
                <w:rtl w:val="0"/>
                <w:lang w:val="zh-TW" w:eastAsia="zh-TW"/>
              </w:rPr>
              <w:t>服务器正常运行，数据库连接，学生登录成功</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10" w:type="dxa"/>
            <w:bottom w:w="0" w:type="dxa"/>
            <w:right w:w="10" w:type="dxa"/>
          </w:tblCellMar>
        </w:tblPrEx>
        <w:trPr>
          <w:trHeight w:val="300" w:hRule="atLeast"/>
        </w:trPr>
        <w:tc>
          <w:tcPr>
            <w:tcW w:w="153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6"/>
              <w:framePr w:wrap="auto" w:vAnchor="margin" w:hAnchor="text" w:yAlign="inline"/>
              <w:rPr>
                <w:highlight w:val="none"/>
              </w:rPr>
            </w:pPr>
            <w:r>
              <w:rPr>
                <w:rFonts w:hint="eastAsia" w:eastAsia="宋体"/>
                <w:highlight w:val="none"/>
                <w:shd w:val="clear" w:color="auto" w:fill="auto"/>
                <w:rtl w:val="0"/>
                <w:lang w:val="zh-TW" w:eastAsia="zh-TW"/>
              </w:rPr>
              <w:t>后置条件</w:t>
            </w:r>
          </w:p>
        </w:tc>
        <w:tc>
          <w:tcPr>
            <w:tcW w:w="614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rPr>
                <w:highlight w:val="none"/>
              </w:rPr>
            </w:pPr>
          </w:p>
        </w:tc>
      </w:tr>
    </w:tbl>
    <w:p>
      <w:pPr>
        <w:pStyle w:val="11"/>
        <w:framePr w:wrap="auto" w:vAnchor="margin" w:hAnchor="text" w:yAlign="inline"/>
        <w:ind w:left="840" w:firstLine="0"/>
        <w:rPr>
          <w:highlight w:val="none"/>
        </w:rPr>
      </w:pPr>
    </w:p>
    <w:p>
      <w:pPr>
        <w:pStyle w:val="11"/>
        <w:framePr w:wrap="auto" w:vAnchor="margin" w:hAnchor="text" w:yAlign="inline"/>
        <w:numPr>
          <w:ilvl w:val="0"/>
          <w:numId w:val="22"/>
        </w:numPr>
        <w:rPr>
          <w:highlight w:val="none"/>
          <w:lang w:val="zh-TW" w:eastAsia="zh-TW"/>
        </w:rPr>
      </w:pPr>
      <w:r>
        <w:rPr>
          <w:rFonts w:hint="eastAsia" w:eastAsia="宋体"/>
          <w:highlight w:val="none"/>
          <w:rtl w:val="0"/>
          <w:lang w:val="zh-TW" w:eastAsia="zh-TW"/>
        </w:rPr>
        <w:t>课程退选的用例</w:t>
      </w:r>
    </w:p>
    <w:tbl>
      <w:tblPr>
        <w:tblStyle w:val="5"/>
        <w:tblW w:w="7681" w:type="dxa"/>
        <w:tblInd w:w="948"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536"/>
        <w:gridCol w:w="6145"/>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250" w:hRule="atLeast"/>
        </w:trPr>
        <w:tc>
          <w:tcPr>
            <w:tcW w:w="153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6"/>
              <w:framePr w:wrap="auto" w:vAnchor="margin" w:hAnchor="text" w:yAlign="inline"/>
              <w:rPr>
                <w:highlight w:val="none"/>
              </w:rPr>
            </w:pPr>
            <w:r>
              <w:rPr>
                <w:rFonts w:hint="eastAsia" w:eastAsia="宋体"/>
                <w:highlight w:val="none"/>
                <w:shd w:val="clear" w:color="auto" w:fill="auto"/>
                <w:rtl w:val="0"/>
                <w:lang w:val="zh-TW" w:eastAsia="zh-TW"/>
              </w:rPr>
              <w:t>用例名称</w:t>
            </w:r>
          </w:p>
        </w:tc>
        <w:tc>
          <w:tcPr>
            <w:tcW w:w="614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6"/>
              <w:framePr w:wrap="auto" w:vAnchor="margin" w:hAnchor="text" w:yAlign="inline"/>
              <w:rPr>
                <w:highlight w:val="none"/>
              </w:rPr>
            </w:pPr>
            <w:r>
              <w:rPr>
                <w:rFonts w:hint="eastAsia" w:eastAsia="宋体"/>
                <w:highlight w:val="none"/>
                <w:shd w:val="clear" w:color="auto" w:fill="auto"/>
                <w:rtl w:val="0"/>
                <w:lang w:val="zh-TW" w:eastAsia="zh-TW"/>
              </w:rPr>
              <w:t>课程退选</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10" w:type="dxa"/>
            <w:bottom w:w="0" w:type="dxa"/>
            <w:right w:w="10" w:type="dxa"/>
          </w:tblCellMar>
        </w:tblPrEx>
        <w:trPr>
          <w:trHeight w:val="490" w:hRule="atLeast"/>
        </w:trPr>
        <w:tc>
          <w:tcPr>
            <w:tcW w:w="153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6"/>
              <w:framePr w:wrap="auto" w:vAnchor="margin" w:hAnchor="text" w:yAlign="inline"/>
              <w:rPr>
                <w:highlight w:val="none"/>
              </w:rPr>
            </w:pPr>
            <w:r>
              <w:rPr>
                <w:rFonts w:hint="eastAsia" w:eastAsia="宋体"/>
                <w:highlight w:val="none"/>
                <w:shd w:val="clear" w:color="auto" w:fill="auto"/>
                <w:rtl w:val="0"/>
                <w:lang w:val="zh-TW" w:eastAsia="zh-TW"/>
              </w:rPr>
              <w:t>简要描述</w:t>
            </w:r>
          </w:p>
        </w:tc>
        <w:tc>
          <w:tcPr>
            <w:tcW w:w="614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6"/>
              <w:framePr w:wrap="auto" w:vAnchor="margin" w:hAnchor="text" w:yAlign="inline"/>
              <w:rPr>
                <w:highlight w:val="none"/>
              </w:rPr>
            </w:pPr>
            <w:r>
              <w:rPr>
                <w:rFonts w:hint="eastAsia" w:eastAsia="宋体"/>
                <w:highlight w:val="none"/>
                <w:shd w:val="clear" w:color="auto" w:fill="auto"/>
                <w:rtl w:val="0"/>
                <w:lang w:val="zh-TW" w:eastAsia="zh-TW"/>
              </w:rPr>
              <w:t>学生可以自主退选已选择的课程，系统将课程从学生已选的课程列表中删除。</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10" w:type="dxa"/>
            <w:bottom w:w="0" w:type="dxa"/>
            <w:right w:w="10" w:type="dxa"/>
          </w:tblCellMar>
        </w:tblPrEx>
        <w:trPr>
          <w:trHeight w:val="840" w:hRule="atLeast"/>
        </w:trPr>
        <w:tc>
          <w:tcPr>
            <w:tcW w:w="153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6"/>
              <w:framePr w:wrap="auto" w:vAnchor="margin" w:hAnchor="text" w:yAlign="inline"/>
              <w:rPr>
                <w:highlight w:val="none"/>
              </w:rPr>
            </w:pPr>
            <w:r>
              <w:rPr>
                <w:rFonts w:hint="eastAsia" w:eastAsia="宋体"/>
                <w:highlight w:val="none"/>
                <w:shd w:val="clear" w:color="auto" w:fill="auto"/>
                <w:rtl w:val="0"/>
                <w:lang w:val="zh-TW" w:eastAsia="zh-TW"/>
              </w:rPr>
              <w:t>事件流</w:t>
            </w:r>
          </w:p>
        </w:tc>
        <w:tc>
          <w:tcPr>
            <w:tcW w:w="614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6"/>
              <w:framePr w:wrap="auto" w:vAnchor="margin" w:hAnchor="text" w:yAlign="inline"/>
              <w:numPr>
                <w:ilvl w:val="0"/>
                <w:numId w:val="23"/>
              </w:numPr>
              <w:rPr>
                <w:highlight w:val="none"/>
                <w:lang w:val="zh-TW" w:eastAsia="zh-TW"/>
              </w:rPr>
            </w:pPr>
            <w:r>
              <w:rPr>
                <w:rFonts w:hint="eastAsia" w:eastAsia="宋体"/>
                <w:highlight w:val="none"/>
                <w:shd w:val="clear" w:color="auto" w:fill="auto"/>
                <w:rtl w:val="0"/>
                <w:lang w:val="zh-TW" w:eastAsia="zh-TW"/>
              </w:rPr>
              <w:t>学生在已选课列表中的课程后点击</w:t>
            </w:r>
            <w:r>
              <w:rPr>
                <w:rFonts w:hint="default" w:ascii="Times New Roman" w:hAnsi="Times New Roman"/>
                <w:highlight w:val="none"/>
                <w:shd w:val="clear" w:color="auto" w:fill="auto"/>
                <w:rtl w:val="0"/>
                <w:lang w:val="en-US"/>
              </w:rPr>
              <w:t>“</w:t>
            </w:r>
            <w:r>
              <w:rPr>
                <w:rFonts w:hint="eastAsia" w:eastAsia="宋体"/>
                <w:highlight w:val="none"/>
                <w:shd w:val="clear" w:color="auto" w:fill="auto"/>
                <w:rtl w:val="0"/>
                <w:lang w:val="zh-TW" w:eastAsia="zh-TW"/>
              </w:rPr>
              <w:t>退选</w:t>
            </w:r>
            <w:r>
              <w:rPr>
                <w:rFonts w:hint="default" w:ascii="Times New Roman" w:hAnsi="Times New Roman"/>
                <w:highlight w:val="none"/>
                <w:shd w:val="clear" w:color="auto" w:fill="auto"/>
                <w:rtl w:val="0"/>
                <w:lang w:val="en-US"/>
              </w:rPr>
              <w:t>”</w:t>
            </w:r>
            <w:r>
              <w:rPr>
                <w:rFonts w:hint="eastAsia" w:eastAsia="宋体"/>
                <w:highlight w:val="none"/>
                <w:shd w:val="clear" w:color="auto" w:fill="auto"/>
                <w:rtl w:val="0"/>
                <w:lang w:val="zh-TW" w:eastAsia="zh-TW"/>
              </w:rPr>
              <w:t>按钮；</w:t>
            </w:r>
          </w:p>
          <w:p>
            <w:pPr>
              <w:pStyle w:val="16"/>
              <w:framePr w:wrap="auto" w:vAnchor="margin" w:hAnchor="text" w:yAlign="inline"/>
              <w:numPr>
                <w:ilvl w:val="0"/>
                <w:numId w:val="23"/>
              </w:numPr>
              <w:bidi w:val="0"/>
              <w:ind w:right="0"/>
              <w:jc w:val="both"/>
              <w:rPr>
                <w:highlight w:val="none"/>
                <w:rtl w:val="0"/>
                <w:lang w:val="zh-TW" w:eastAsia="zh-TW"/>
              </w:rPr>
            </w:pPr>
            <w:r>
              <w:rPr>
                <w:rFonts w:hint="eastAsia" w:eastAsia="宋体"/>
                <w:highlight w:val="none"/>
                <w:shd w:val="clear" w:color="auto" w:fill="auto"/>
                <w:rtl w:val="0"/>
                <w:lang w:val="zh-TW" w:eastAsia="zh-TW"/>
              </w:rPr>
              <w:t>系统弹出确认对话框；</w:t>
            </w:r>
          </w:p>
          <w:p>
            <w:pPr>
              <w:pStyle w:val="16"/>
              <w:framePr w:wrap="auto" w:vAnchor="margin" w:hAnchor="text" w:yAlign="inline"/>
              <w:numPr>
                <w:ilvl w:val="0"/>
                <w:numId w:val="23"/>
              </w:numPr>
              <w:bidi w:val="0"/>
              <w:ind w:right="0"/>
              <w:jc w:val="both"/>
              <w:rPr>
                <w:highlight w:val="none"/>
                <w:rtl w:val="0"/>
                <w:lang w:val="zh-TW" w:eastAsia="zh-TW"/>
              </w:rPr>
            </w:pPr>
            <w:r>
              <w:rPr>
                <w:rFonts w:hint="eastAsia" w:eastAsia="宋体"/>
                <w:highlight w:val="none"/>
                <w:shd w:val="clear" w:color="auto" w:fill="auto"/>
                <w:rtl w:val="0"/>
                <w:lang w:val="zh-TW" w:eastAsia="zh-TW"/>
              </w:rPr>
              <w:t>学生点击</w:t>
            </w:r>
            <w:r>
              <w:rPr>
                <w:rFonts w:hint="default" w:ascii="Times New Roman" w:hAnsi="Times New Roman"/>
                <w:highlight w:val="none"/>
                <w:shd w:val="clear" w:color="auto" w:fill="auto"/>
                <w:rtl w:val="0"/>
                <w:lang w:val="en-US"/>
              </w:rPr>
              <w:t>“</w:t>
            </w:r>
            <w:r>
              <w:rPr>
                <w:rFonts w:hint="eastAsia" w:eastAsia="宋体"/>
                <w:highlight w:val="none"/>
                <w:shd w:val="clear" w:color="auto" w:fill="auto"/>
                <w:rtl w:val="0"/>
                <w:lang w:val="zh-TW" w:eastAsia="zh-TW"/>
              </w:rPr>
              <w:t>确认</w:t>
            </w:r>
            <w:r>
              <w:rPr>
                <w:rFonts w:hint="default" w:ascii="Times New Roman" w:hAnsi="Times New Roman"/>
                <w:highlight w:val="none"/>
                <w:shd w:val="clear" w:color="auto" w:fill="auto"/>
                <w:rtl w:val="0"/>
                <w:lang w:val="en-US"/>
              </w:rPr>
              <w:t>”</w:t>
            </w:r>
            <w:r>
              <w:rPr>
                <w:rFonts w:hint="eastAsia" w:eastAsia="宋体"/>
                <w:highlight w:val="none"/>
                <w:shd w:val="clear" w:color="auto" w:fill="auto"/>
                <w:rtl w:val="0"/>
                <w:lang w:val="zh-TW" w:eastAsia="zh-TW"/>
              </w:rPr>
              <w:t>按钮后完成退选；</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10" w:type="dxa"/>
            <w:bottom w:w="0" w:type="dxa"/>
            <w:right w:w="10" w:type="dxa"/>
          </w:tblCellMar>
        </w:tblPrEx>
        <w:trPr>
          <w:trHeight w:val="300" w:hRule="atLeast"/>
        </w:trPr>
        <w:tc>
          <w:tcPr>
            <w:tcW w:w="153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6"/>
              <w:framePr w:wrap="auto" w:vAnchor="margin" w:hAnchor="text" w:yAlign="inline"/>
              <w:rPr>
                <w:highlight w:val="none"/>
              </w:rPr>
            </w:pPr>
            <w:r>
              <w:rPr>
                <w:rFonts w:hint="eastAsia" w:eastAsia="宋体"/>
                <w:highlight w:val="none"/>
                <w:shd w:val="clear" w:color="auto" w:fill="auto"/>
                <w:rtl w:val="0"/>
                <w:lang w:val="zh-TW" w:eastAsia="zh-TW"/>
              </w:rPr>
              <w:t>备选事件流</w:t>
            </w:r>
          </w:p>
        </w:tc>
        <w:tc>
          <w:tcPr>
            <w:tcW w:w="614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rPr>
                <w:highlight w:val="none"/>
              </w:rPr>
            </w:p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10" w:type="dxa"/>
            <w:bottom w:w="0" w:type="dxa"/>
            <w:right w:w="10" w:type="dxa"/>
          </w:tblCellMar>
        </w:tblPrEx>
        <w:trPr>
          <w:trHeight w:val="300" w:hRule="atLeast"/>
        </w:trPr>
        <w:tc>
          <w:tcPr>
            <w:tcW w:w="153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6"/>
              <w:framePr w:wrap="auto" w:vAnchor="margin" w:hAnchor="text" w:yAlign="inline"/>
              <w:rPr>
                <w:highlight w:val="none"/>
              </w:rPr>
            </w:pPr>
            <w:r>
              <w:rPr>
                <w:rFonts w:hint="eastAsia" w:eastAsia="宋体"/>
                <w:highlight w:val="none"/>
                <w:shd w:val="clear" w:color="auto" w:fill="auto"/>
                <w:rtl w:val="0"/>
                <w:lang w:val="zh-TW" w:eastAsia="zh-TW"/>
              </w:rPr>
              <w:t>特殊需求</w:t>
            </w:r>
          </w:p>
        </w:tc>
        <w:tc>
          <w:tcPr>
            <w:tcW w:w="614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rPr>
                <w:highlight w:val="none"/>
              </w:rPr>
            </w:p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10" w:type="dxa"/>
            <w:bottom w:w="0" w:type="dxa"/>
            <w:right w:w="10" w:type="dxa"/>
          </w:tblCellMar>
        </w:tblPrEx>
        <w:trPr>
          <w:trHeight w:val="250" w:hRule="atLeast"/>
        </w:trPr>
        <w:tc>
          <w:tcPr>
            <w:tcW w:w="153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6"/>
              <w:framePr w:wrap="auto" w:vAnchor="margin" w:hAnchor="text" w:yAlign="inline"/>
              <w:rPr>
                <w:highlight w:val="none"/>
              </w:rPr>
            </w:pPr>
            <w:r>
              <w:rPr>
                <w:rFonts w:hint="eastAsia" w:eastAsia="宋体"/>
                <w:highlight w:val="none"/>
                <w:shd w:val="clear" w:color="auto" w:fill="auto"/>
                <w:rtl w:val="0"/>
                <w:lang w:val="zh-TW" w:eastAsia="zh-TW"/>
              </w:rPr>
              <w:t>前置条件</w:t>
            </w:r>
          </w:p>
        </w:tc>
        <w:tc>
          <w:tcPr>
            <w:tcW w:w="614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6"/>
              <w:framePr w:wrap="auto" w:vAnchor="margin" w:hAnchor="text" w:yAlign="inline"/>
              <w:rPr>
                <w:highlight w:val="none"/>
              </w:rPr>
            </w:pPr>
            <w:r>
              <w:rPr>
                <w:rFonts w:hint="eastAsia" w:eastAsia="宋体"/>
                <w:highlight w:val="none"/>
                <w:shd w:val="clear" w:color="auto" w:fill="auto"/>
                <w:rtl w:val="0"/>
                <w:lang w:val="zh-TW" w:eastAsia="zh-TW"/>
              </w:rPr>
              <w:t>服务器正常运行，数据库连接，学生登录成功</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10" w:type="dxa"/>
            <w:bottom w:w="0" w:type="dxa"/>
            <w:right w:w="10" w:type="dxa"/>
          </w:tblCellMar>
        </w:tblPrEx>
        <w:trPr>
          <w:trHeight w:val="490" w:hRule="atLeast"/>
        </w:trPr>
        <w:tc>
          <w:tcPr>
            <w:tcW w:w="153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6"/>
              <w:framePr w:wrap="auto" w:vAnchor="margin" w:hAnchor="text" w:yAlign="inline"/>
              <w:rPr>
                <w:highlight w:val="none"/>
              </w:rPr>
            </w:pPr>
            <w:r>
              <w:rPr>
                <w:rFonts w:hint="eastAsia" w:eastAsia="宋体"/>
                <w:highlight w:val="none"/>
                <w:shd w:val="clear" w:color="auto" w:fill="auto"/>
                <w:rtl w:val="0"/>
                <w:lang w:val="zh-TW" w:eastAsia="zh-TW"/>
              </w:rPr>
              <w:t>后置条件</w:t>
            </w:r>
          </w:p>
        </w:tc>
        <w:tc>
          <w:tcPr>
            <w:tcW w:w="614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6"/>
              <w:framePr w:wrap="auto" w:vAnchor="margin" w:hAnchor="text" w:yAlign="inline"/>
              <w:rPr>
                <w:highlight w:val="none"/>
              </w:rPr>
            </w:pPr>
            <w:r>
              <w:rPr>
                <w:rFonts w:hint="eastAsia" w:eastAsia="宋体"/>
                <w:highlight w:val="none"/>
                <w:shd w:val="clear" w:color="auto" w:fill="auto"/>
                <w:rtl w:val="0"/>
                <w:lang w:val="zh-TW" w:eastAsia="zh-TW"/>
              </w:rPr>
              <w:t>系统自动将学生从课程的学生列表中删除，讲课程从学生的选课列表中删除；</w:t>
            </w:r>
          </w:p>
        </w:tc>
      </w:tr>
    </w:tbl>
    <w:p>
      <w:pPr>
        <w:pStyle w:val="11"/>
        <w:framePr w:wrap="auto" w:vAnchor="margin" w:hAnchor="text" w:yAlign="inline"/>
        <w:ind w:left="840" w:firstLine="0"/>
        <w:rPr>
          <w:highlight w:val="none"/>
        </w:rPr>
      </w:pPr>
    </w:p>
    <w:p>
      <w:pPr>
        <w:pStyle w:val="11"/>
        <w:framePr w:wrap="auto" w:vAnchor="margin" w:hAnchor="text" w:yAlign="inline"/>
        <w:numPr>
          <w:ilvl w:val="0"/>
          <w:numId w:val="24"/>
        </w:numPr>
        <w:rPr>
          <w:highlight w:val="none"/>
          <w:lang w:val="zh-TW" w:eastAsia="zh-TW"/>
        </w:rPr>
      </w:pPr>
      <w:r>
        <w:rPr>
          <w:rFonts w:hint="eastAsia" w:eastAsia="宋体"/>
          <w:highlight w:val="none"/>
          <w:rtl w:val="0"/>
          <w:lang w:val="zh-TW" w:eastAsia="zh-TW"/>
        </w:rPr>
        <w:t>查看已选课程的用例</w:t>
      </w:r>
    </w:p>
    <w:tbl>
      <w:tblPr>
        <w:tblStyle w:val="5"/>
        <w:tblW w:w="7681" w:type="dxa"/>
        <w:tblInd w:w="948"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536"/>
        <w:gridCol w:w="6145"/>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250" w:hRule="atLeast"/>
        </w:trPr>
        <w:tc>
          <w:tcPr>
            <w:tcW w:w="153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6"/>
              <w:framePr w:wrap="auto" w:vAnchor="margin" w:hAnchor="text" w:yAlign="inline"/>
              <w:rPr>
                <w:highlight w:val="none"/>
              </w:rPr>
            </w:pPr>
            <w:r>
              <w:rPr>
                <w:rFonts w:hint="eastAsia" w:eastAsia="宋体"/>
                <w:highlight w:val="none"/>
                <w:shd w:val="clear" w:color="auto" w:fill="auto"/>
                <w:rtl w:val="0"/>
                <w:lang w:val="zh-TW" w:eastAsia="zh-TW"/>
              </w:rPr>
              <w:t>用例名称</w:t>
            </w:r>
          </w:p>
        </w:tc>
        <w:tc>
          <w:tcPr>
            <w:tcW w:w="614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6"/>
              <w:framePr w:wrap="auto" w:vAnchor="margin" w:hAnchor="text" w:yAlign="inline"/>
              <w:rPr>
                <w:highlight w:val="none"/>
              </w:rPr>
            </w:pPr>
            <w:r>
              <w:rPr>
                <w:rFonts w:hint="eastAsia" w:eastAsia="宋体"/>
                <w:highlight w:val="none"/>
                <w:shd w:val="clear" w:color="auto" w:fill="auto"/>
                <w:rtl w:val="0"/>
                <w:lang w:val="zh-TW" w:eastAsia="zh-TW"/>
              </w:rPr>
              <w:t>已选课程查看</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250" w:hRule="atLeast"/>
        </w:trPr>
        <w:tc>
          <w:tcPr>
            <w:tcW w:w="153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6"/>
              <w:framePr w:wrap="auto" w:vAnchor="margin" w:hAnchor="text" w:yAlign="inline"/>
              <w:rPr>
                <w:highlight w:val="none"/>
              </w:rPr>
            </w:pPr>
            <w:r>
              <w:rPr>
                <w:rFonts w:hint="eastAsia" w:eastAsia="宋体"/>
                <w:highlight w:val="none"/>
                <w:shd w:val="clear" w:color="auto" w:fill="auto"/>
                <w:rtl w:val="0"/>
                <w:lang w:val="zh-TW" w:eastAsia="zh-TW"/>
              </w:rPr>
              <w:t>简要描述</w:t>
            </w:r>
          </w:p>
        </w:tc>
        <w:tc>
          <w:tcPr>
            <w:tcW w:w="614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6"/>
              <w:framePr w:wrap="auto" w:vAnchor="margin" w:hAnchor="text" w:yAlign="inline"/>
              <w:rPr>
                <w:highlight w:val="none"/>
              </w:rPr>
            </w:pPr>
            <w:r>
              <w:rPr>
                <w:rFonts w:hint="eastAsia" w:eastAsia="宋体"/>
                <w:highlight w:val="none"/>
                <w:shd w:val="clear" w:color="auto" w:fill="auto"/>
                <w:rtl w:val="0"/>
                <w:lang w:val="zh-TW" w:eastAsia="zh-TW"/>
              </w:rPr>
              <w:t>学生查看已选修课程，包括查看课程的信息，成绩。</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790" w:hRule="atLeast"/>
        </w:trPr>
        <w:tc>
          <w:tcPr>
            <w:tcW w:w="153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6"/>
              <w:framePr w:wrap="auto" w:vAnchor="margin" w:hAnchor="text" w:yAlign="inline"/>
              <w:rPr>
                <w:highlight w:val="none"/>
              </w:rPr>
            </w:pPr>
            <w:r>
              <w:rPr>
                <w:rFonts w:hint="eastAsia" w:eastAsia="宋体"/>
                <w:highlight w:val="none"/>
                <w:shd w:val="clear" w:color="auto" w:fill="auto"/>
                <w:rtl w:val="0"/>
                <w:lang w:val="zh-TW" w:eastAsia="zh-TW"/>
              </w:rPr>
              <w:t>事件流</w:t>
            </w:r>
          </w:p>
        </w:tc>
        <w:tc>
          <w:tcPr>
            <w:tcW w:w="614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6"/>
              <w:framePr w:wrap="auto" w:vAnchor="margin" w:hAnchor="text" w:yAlign="inline"/>
              <w:numPr>
                <w:ilvl w:val="0"/>
                <w:numId w:val="25"/>
              </w:numPr>
              <w:rPr>
                <w:highlight w:val="none"/>
                <w:lang w:val="zh-TW" w:eastAsia="zh-TW"/>
              </w:rPr>
            </w:pPr>
            <w:r>
              <w:rPr>
                <w:rFonts w:hint="eastAsia" w:eastAsia="宋体"/>
                <w:highlight w:val="none"/>
                <w:shd w:val="clear" w:color="auto" w:fill="auto"/>
                <w:rtl w:val="0"/>
                <w:lang w:val="zh-TW" w:eastAsia="zh-TW"/>
              </w:rPr>
              <w:t>学生点击</w:t>
            </w:r>
            <w:r>
              <w:rPr>
                <w:rFonts w:hint="default" w:ascii="Times New Roman" w:hAnsi="Times New Roman"/>
                <w:highlight w:val="none"/>
                <w:shd w:val="clear" w:color="auto" w:fill="auto"/>
                <w:rtl w:val="0"/>
                <w:lang w:val="en-US"/>
              </w:rPr>
              <w:t>“</w:t>
            </w:r>
            <w:r>
              <w:rPr>
                <w:rFonts w:hint="eastAsia" w:eastAsia="宋体"/>
                <w:highlight w:val="none"/>
                <w:shd w:val="clear" w:color="auto" w:fill="auto"/>
                <w:rtl w:val="0"/>
                <w:lang w:val="zh-TW" w:eastAsia="zh-TW"/>
              </w:rPr>
              <w:t>查看已选课程</w:t>
            </w:r>
            <w:r>
              <w:rPr>
                <w:rFonts w:hint="default" w:ascii="Times New Roman" w:hAnsi="Times New Roman"/>
                <w:highlight w:val="none"/>
                <w:shd w:val="clear" w:color="auto" w:fill="auto"/>
                <w:rtl w:val="0"/>
                <w:lang w:val="en-US"/>
              </w:rPr>
              <w:t>”</w:t>
            </w:r>
          </w:p>
          <w:p>
            <w:pPr>
              <w:pStyle w:val="16"/>
              <w:framePr w:wrap="auto" w:vAnchor="margin" w:hAnchor="text" w:yAlign="inline"/>
              <w:numPr>
                <w:ilvl w:val="0"/>
                <w:numId w:val="25"/>
              </w:numPr>
              <w:bidi w:val="0"/>
              <w:ind w:right="0"/>
              <w:jc w:val="both"/>
              <w:rPr>
                <w:highlight w:val="none"/>
                <w:rtl w:val="0"/>
                <w:lang w:val="zh-TW" w:eastAsia="zh-TW"/>
              </w:rPr>
            </w:pPr>
            <w:r>
              <w:rPr>
                <w:rFonts w:hint="eastAsia" w:eastAsia="宋体"/>
                <w:highlight w:val="none"/>
                <w:shd w:val="clear" w:color="auto" w:fill="auto"/>
                <w:rtl w:val="0"/>
                <w:lang w:val="zh-TW" w:eastAsia="zh-TW"/>
              </w:rPr>
              <w:t>系统将学生的课程列表从数据库中调用出来并显示在界面上；</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10" w:type="dxa"/>
            <w:bottom w:w="0" w:type="dxa"/>
            <w:right w:w="10" w:type="dxa"/>
          </w:tblCellMar>
        </w:tblPrEx>
        <w:trPr>
          <w:trHeight w:val="300" w:hRule="atLeast"/>
        </w:trPr>
        <w:tc>
          <w:tcPr>
            <w:tcW w:w="153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6"/>
              <w:framePr w:wrap="auto" w:vAnchor="margin" w:hAnchor="text" w:yAlign="inline"/>
              <w:rPr>
                <w:highlight w:val="none"/>
              </w:rPr>
            </w:pPr>
            <w:r>
              <w:rPr>
                <w:rFonts w:hint="eastAsia" w:eastAsia="宋体"/>
                <w:highlight w:val="none"/>
                <w:shd w:val="clear" w:color="auto" w:fill="auto"/>
                <w:rtl w:val="0"/>
                <w:lang w:val="zh-TW" w:eastAsia="zh-TW"/>
              </w:rPr>
              <w:t>备选事件流</w:t>
            </w:r>
          </w:p>
        </w:tc>
        <w:tc>
          <w:tcPr>
            <w:tcW w:w="614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rPr>
                <w:highlight w:val="none"/>
              </w:rPr>
            </w:p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10" w:type="dxa"/>
            <w:bottom w:w="0" w:type="dxa"/>
            <w:right w:w="10" w:type="dxa"/>
          </w:tblCellMar>
        </w:tblPrEx>
        <w:trPr>
          <w:trHeight w:val="300" w:hRule="atLeast"/>
        </w:trPr>
        <w:tc>
          <w:tcPr>
            <w:tcW w:w="153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6"/>
              <w:framePr w:wrap="auto" w:vAnchor="margin" w:hAnchor="text" w:yAlign="inline"/>
              <w:rPr>
                <w:highlight w:val="none"/>
              </w:rPr>
            </w:pPr>
            <w:r>
              <w:rPr>
                <w:rFonts w:hint="eastAsia" w:eastAsia="宋体"/>
                <w:highlight w:val="none"/>
                <w:shd w:val="clear" w:color="auto" w:fill="auto"/>
                <w:rtl w:val="0"/>
                <w:lang w:val="zh-TW" w:eastAsia="zh-TW"/>
              </w:rPr>
              <w:t>特殊需求</w:t>
            </w:r>
          </w:p>
        </w:tc>
        <w:tc>
          <w:tcPr>
            <w:tcW w:w="614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rPr>
                <w:highlight w:val="none"/>
              </w:rPr>
            </w:p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10" w:type="dxa"/>
            <w:bottom w:w="0" w:type="dxa"/>
            <w:right w:w="10" w:type="dxa"/>
          </w:tblCellMar>
        </w:tblPrEx>
        <w:trPr>
          <w:trHeight w:val="250" w:hRule="atLeast"/>
        </w:trPr>
        <w:tc>
          <w:tcPr>
            <w:tcW w:w="153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6"/>
              <w:framePr w:wrap="auto" w:vAnchor="margin" w:hAnchor="text" w:yAlign="inline"/>
              <w:rPr>
                <w:highlight w:val="none"/>
              </w:rPr>
            </w:pPr>
            <w:r>
              <w:rPr>
                <w:rFonts w:hint="eastAsia" w:eastAsia="宋体"/>
                <w:highlight w:val="none"/>
                <w:shd w:val="clear" w:color="auto" w:fill="auto"/>
                <w:rtl w:val="0"/>
                <w:lang w:val="zh-TW" w:eastAsia="zh-TW"/>
              </w:rPr>
              <w:t>前置条件</w:t>
            </w:r>
          </w:p>
        </w:tc>
        <w:tc>
          <w:tcPr>
            <w:tcW w:w="614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6"/>
              <w:framePr w:wrap="auto" w:vAnchor="margin" w:hAnchor="text" w:yAlign="inline"/>
              <w:rPr>
                <w:highlight w:val="none"/>
              </w:rPr>
            </w:pPr>
            <w:r>
              <w:rPr>
                <w:rFonts w:hint="eastAsia" w:eastAsia="宋体"/>
                <w:highlight w:val="none"/>
                <w:shd w:val="clear" w:color="auto" w:fill="auto"/>
                <w:rtl w:val="0"/>
                <w:lang w:val="zh-TW" w:eastAsia="zh-TW"/>
              </w:rPr>
              <w:t>服务器正常运行，数据库连接，学生登录成功</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10" w:type="dxa"/>
            <w:bottom w:w="0" w:type="dxa"/>
            <w:right w:w="10" w:type="dxa"/>
          </w:tblCellMar>
        </w:tblPrEx>
        <w:trPr>
          <w:trHeight w:val="300" w:hRule="atLeast"/>
        </w:trPr>
        <w:tc>
          <w:tcPr>
            <w:tcW w:w="153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6"/>
              <w:framePr w:wrap="auto" w:vAnchor="margin" w:hAnchor="text" w:yAlign="inline"/>
              <w:rPr>
                <w:highlight w:val="none"/>
              </w:rPr>
            </w:pPr>
            <w:r>
              <w:rPr>
                <w:rFonts w:hint="eastAsia" w:eastAsia="宋体"/>
                <w:highlight w:val="none"/>
                <w:shd w:val="clear" w:color="auto" w:fill="auto"/>
                <w:rtl w:val="0"/>
                <w:lang w:val="zh-TW" w:eastAsia="zh-TW"/>
              </w:rPr>
              <w:t>后置条件</w:t>
            </w:r>
          </w:p>
        </w:tc>
        <w:tc>
          <w:tcPr>
            <w:tcW w:w="614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rPr>
                <w:highlight w:val="none"/>
              </w:rPr>
            </w:pPr>
          </w:p>
        </w:tc>
      </w:tr>
    </w:tbl>
    <w:p>
      <w:pPr>
        <w:pStyle w:val="11"/>
        <w:framePr w:wrap="auto" w:vAnchor="margin" w:hAnchor="text" w:yAlign="inline"/>
        <w:numPr>
          <w:numId w:val="0"/>
        </w:numPr>
        <w:shd w:val="clear" w:color="auto" w:fill="auto"/>
        <w:ind w:left="420" w:leftChars="0" w:right="0" w:rightChars="0"/>
        <w:rPr>
          <w:rFonts w:hint="default" w:eastAsia="宋体"/>
          <w:sz w:val="24"/>
          <w:szCs w:val="24"/>
          <w:highlight w:val="none"/>
          <w:rtl w:val="0"/>
          <w:lang w:val="en-US" w:eastAsia="zh-CN"/>
        </w:rPr>
      </w:pPr>
      <w:bookmarkStart w:id="15" w:name="_Toc14"/>
    </w:p>
    <w:p>
      <w:pPr>
        <w:pStyle w:val="11"/>
        <w:framePr w:wrap="auto" w:vAnchor="margin" w:hAnchor="text" w:yAlign="inline"/>
        <w:numPr>
          <w:ilvl w:val="0"/>
          <w:numId w:val="24"/>
        </w:numPr>
        <w:shd w:val="clear" w:color="auto" w:fill="auto"/>
        <w:rPr>
          <w:rFonts w:hint="default" w:eastAsia="宋体"/>
          <w:sz w:val="24"/>
          <w:szCs w:val="24"/>
          <w:highlight w:val="none"/>
          <w:rtl w:val="0"/>
          <w:lang w:val="en-US" w:eastAsia="zh-CN"/>
        </w:rPr>
      </w:pPr>
      <w:r>
        <w:rPr>
          <w:rFonts w:hint="eastAsia" w:eastAsia="宋体"/>
          <w:highlight w:val="none"/>
          <w:rtl w:val="0"/>
          <w:lang w:val="en-US" w:eastAsia="zh-CN"/>
        </w:rPr>
        <w:t>查询已修课程、已修学分及要求学分</w:t>
      </w:r>
    </w:p>
    <w:tbl>
      <w:tblPr>
        <w:tblStyle w:val="5"/>
        <w:tblW w:w="7681" w:type="dxa"/>
        <w:tblInd w:w="948"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536"/>
        <w:gridCol w:w="6145"/>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250" w:hRule="atLeast"/>
        </w:trPr>
        <w:tc>
          <w:tcPr>
            <w:tcW w:w="153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6"/>
              <w:framePr w:wrap="auto" w:vAnchor="margin" w:hAnchor="text" w:yAlign="inline"/>
              <w:rPr>
                <w:highlight w:val="none"/>
              </w:rPr>
            </w:pPr>
            <w:r>
              <w:rPr>
                <w:rFonts w:hint="eastAsia" w:eastAsia="宋体"/>
                <w:highlight w:val="none"/>
                <w:shd w:val="clear" w:color="auto" w:fill="auto"/>
                <w:rtl w:val="0"/>
                <w:lang w:val="zh-TW" w:eastAsia="zh-TW"/>
              </w:rPr>
              <w:t>用例名称</w:t>
            </w:r>
          </w:p>
        </w:tc>
        <w:tc>
          <w:tcPr>
            <w:tcW w:w="614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6"/>
              <w:framePr w:wrap="auto" w:vAnchor="margin" w:hAnchor="text" w:yAlign="inline"/>
              <w:rPr>
                <w:highlight w:val="none"/>
              </w:rPr>
            </w:pPr>
            <w:r>
              <w:rPr>
                <w:rFonts w:hint="eastAsia" w:eastAsia="宋体"/>
                <w:highlight w:val="none"/>
                <w:rtl w:val="0"/>
                <w:lang w:val="en-US" w:eastAsia="zh-CN"/>
              </w:rPr>
              <w:t>已修课程</w:t>
            </w:r>
            <w:r>
              <w:rPr>
                <w:rFonts w:hint="eastAsia" w:eastAsia="宋体"/>
                <w:highlight w:val="none"/>
                <w:shd w:val="clear" w:color="auto" w:fill="auto"/>
                <w:rtl w:val="0"/>
                <w:lang w:val="zh-TW" w:eastAsia="zh-TW"/>
              </w:rPr>
              <w:t>查看</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250" w:hRule="atLeast"/>
        </w:trPr>
        <w:tc>
          <w:tcPr>
            <w:tcW w:w="153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6"/>
              <w:framePr w:wrap="auto" w:vAnchor="margin" w:hAnchor="text" w:yAlign="inline"/>
              <w:rPr>
                <w:highlight w:val="none"/>
              </w:rPr>
            </w:pPr>
            <w:r>
              <w:rPr>
                <w:rFonts w:hint="eastAsia" w:eastAsia="宋体"/>
                <w:highlight w:val="none"/>
                <w:shd w:val="clear" w:color="auto" w:fill="auto"/>
                <w:rtl w:val="0"/>
                <w:lang w:val="zh-TW" w:eastAsia="zh-TW"/>
              </w:rPr>
              <w:t>简要描述</w:t>
            </w:r>
          </w:p>
        </w:tc>
        <w:tc>
          <w:tcPr>
            <w:tcW w:w="614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6"/>
              <w:framePr w:wrap="auto" w:vAnchor="margin" w:hAnchor="text" w:yAlign="inline"/>
              <w:rPr>
                <w:rFonts w:hint="default" w:eastAsia="宋体"/>
                <w:highlight w:val="none"/>
                <w:lang w:val="en-US" w:eastAsia="zh-CN"/>
              </w:rPr>
            </w:pPr>
            <w:r>
              <w:rPr>
                <w:rFonts w:hint="eastAsia" w:eastAsia="宋体"/>
                <w:highlight w:val="none"/>
                <w:shd w:val="clear" w:color="auto" w:fill="auto"/>
                <w:rtl w:val="0"/>
                <w:lang w:val="zh-TW" w:eastAsia="zh-TW"/>
              </w:rPr>
              <w:t>学生查看</w:t>
            </w:r>
            <w:r>
              <w:rPr>
                <w:rFonts w:hint="eastAsia" w:eastAsia="宋体"/>
                <w:highlight w:val="none"/>
                <w:rtl w:val="0"/>
                <w:lang w:val="en-US" w:eastAsia="zh-CN"/>
              </w:rPr>
              <w:t>查询已修课程、已修学分及要求学分</w:t>
            </w:r>
            <w:r>
              <w:rPr>
                <w:rFonts w:hint="eastAsia" w:eastAsia="宋体"/>
                <w:highlight w:val="none"/>
                <w:shd w:val="clear" w:color="auto" w:fill="auto"/>
                <w:rtl w:val="0"/>
                <w:lang w:val="zh-TW" w:eastAsia="zh-TW"/>
              </w:rPr>
              <w:t>，包括查课程的信息</w:t>
            </w:r>
            <w:r>
              <w:rPr>
                <w:rFonts w:hint="eastAsia" w:eastAsia="宋体"/>
                <w:highlight w:val="none"/>
                <w:shd w:val="clear" w:color="auto" w:fill="auto"/>
                <w:rtl w:val="0"/>
                <w:lang w:val="zh-TW" w:eastAsia="zh-CN"/>
              </w:rPr>
              <w:t>，</w:t>
            </w:r>
            <w:r>
              <w:rPr>
                <w:rFonts w:hint="eastAsia" w:eastAsia="宋体"/>
                <w:highlight w:val="none"/>
                <w:shd w:val="clear" w:color="auto" w:fill="auto"/>
                <w:rtl w:val="0"/>
                <w:lang w:val="en-US" w:eastAsia="zh-CN"/>
              </w:rPr>
              <w:t>成绩</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790" w:hRule="atLeast"/>
        </w:trPr>
        <w:tc>
          <w:tcPr>
            <w:tcW w:w="153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6"/>
              <w:framePr w:wrap="auto" w:vAnchor="margin" w:hAnchor="text" w:yAlign="inline"/>
              <w:rPr>
                <w:highlight w:val="none"/>
              </w:rPr>
            </w:pPr>
            <w:r>
              <w:rPr>
                <w:rFonts w:hint="eastAsia" w:eastAsia="宋体"/>
                <w:highlight w:val="none"/>
                <w:shd w:val="clear" w:color="auto" w:fill="auto"/>
                <w:rtl w:val="0"/>
                <w:lang w:val="zh-TW" w:eastAsia="zh-TW"/>
              </w:rPr>
              <w:t>事件流</w:t>
            </w:r>
          </w:p>
        </w:tc>
        <w:tc>
          <w:tcPr>
            <w:tcW w:w="614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6"/>
              <w:framePr w:wrap="auto" w:vAnchor="margin" w:hAnchor="text" w:yAlign="inline"/>
              <w:numPr>
                <w:ilvl w:val="0"/>
                <w:numId w:val="26"/>
              </w:numPr>
              <w:shd w:val="clear" w:color="auto" w:fill="auto"/>
              <w:bidi w:val="0"/>
              <w:ind w:right="0"/>
              <w:jc w:val="both"/>
              <w:rPr>
                <w:highlight w:val="none"/>
                <w:rtl w:val="0"/>
                <w:lang w:val="zh-TW" w:eastAsia="zh-TW"/>
              </w:rPr>
            </w:pPr>
            <w:r>
              <w:rPr>
                <w:rFonts w:hint="eastAsia" w:eastAsia="宋体"/>
                <w:highlight w:val="none"/>
                <w:shd w:val="clear" w:color="auto" w:fill="auto"/>
                <w:rtl w:val="0"/>
                <w:lang w:val="zh-TW" w:eastAsia="zh-TW"/>
              </w:rPr>
              <w:t>学生点击</w:t>
            </w:r>
            <w:r>
              <w:rPr>
                <w:rFonts w:hint="default" w:ascii="Times New Roman" w:hAnsi="Times New Roman"/>
                <w:highlight w:val="none"/>
                <w:shd w:val="clear" w:color="auto" w:fill="auto"/>
                <w:rtl w:val="0"/>
                <w:lang w:val="en-US"/>
              </w:rPr>
              <w:t>“</w:t>
            </w:r>
            <w:r>
              <w:rPr>
                <w:rFonts w:hint="eastAsia" w:eastAsia="宋体"/>
                <w:highlight w:val="none"/>
                <w:shd w:val="clear" w:color="auto" w:fill="auto"/>
                <w:rtl w:val="0"/>
                <w:lang w:val="zh-TW" w:eastAsia="zh-TW"/>
              </w:rPr>
              <w:t>查看已</w:t>
            </w:r>
            <w:r>
              <w:rPr>
                <w:rFonts w:hint="eastAsia" w:eastAsia="宋体"/>
                <w:highlight w:val="none"/>
                <w:shd w:val="clear" w:color="auto" w:fill="auto"/>
                <w:rtl w:val="0"/>
                <w:lang w:val="en-US" w:eastAsia="zh-CN"/>
              </w:rPr>
              <w:t>修</w:t>
            </w:r>
            <w:r>
              <w:rPr>
                <w:rFonts w:hint="eastAsia" w:eastAsia="宋体"/>
                <w:highlight w:val="none"/>
                <w:shd w:val="clear" w:color="auto" w:fill="auto"/>
                <w:rtl w:val="0"/>
                <w:lang w:val="zh-TW" w:eastAsia="zh-TW"/>
              </w:rPr>
              <w:t>课程</w:t>
            </w:r>
            <w:r>
              <w:rPr>
                <w:rFonts w:hint="default" w:ascii="Times New Roman" w:hAnsi="Times New Roman"/>
                <w:highlight w:val="none"/>
                <w:shd w:val="clear" w:color="auto" w:fill="auto"/>
                <w:rtl w:val="0"/>
                <w:lang w:val="en-US"/>
              </w:rPr>
              <w:t>”</w:t>
            </w:r>
          </w:p>
          <w:p>
            <w:pPr>
              <w:pStyle w:val="16"/>
              <w:framePr w:wrap="auto" w:vAnchor="margin" w:hAnchor="text" w:yAlign="inline"/>
              <w:numPr>
                <w:ilvl w:val="0"/>
                <w:numId w:val="26"/>
              </w:numPr>
              <w:shd w:val="clear" w:color="auto" w:fill="auto"/>
              <w:bidi w:val="0"/>
              <w:ind w:right="0"/>
              <w:jc w:val="both"/>
              <w:rPr>
                <w:highlight w:val="none"/>
                <w:rtl w:val="0"/>
                <w:lang w:val="zh-TW" w:eastAsia="zh-TW"/>
              </w:rPr>
            </w:pPr>
            <w:r>
              <w:rPr>
                <w:rFonts w:hint="eastAsia" w:eastAsia="宋体"/>
                <w:highlight w:val="none"/>
                <w:shd w:val="clear" w:color="auto" w:fill="auto"/>
                <w:rtl w:val="0"/>
                <w:lang w:val="zh-TW" w:eastAsia="zh-TW"/>
              </w:rPr>
              <w:t>系统将学生的</w:t>
            </w:r>
            <w:r>
              <w:rPr>
                <w:rFonts w:hint="eastAsia" w:eastAsia="宋体"/>
                <w:highlight w:val="none"/>
                <w:shd w:val="clear" w:color="auto" w:fill="auto"/>
                <w:rtl w:val="0"/>
                <w:lang w:val="en-US" w:eastAsia="zh-CN"/>
              </w:rPr>
              <w:t>已经修完的</w:t>
            </w:r>
            <w:r>
              <w:rPr>
                <w:rFonts w:hint="eastAsia" w:eastAsia="宋体"/>
                <w:highlight w:val="none"/>
                <w:shd w:val="clear" w:color="auto" w:fill="auto"/>
                <w:rtl w:val="0"/>
                <w:lang w:val="zh-TW" w:eastAsia="zh-TW"/>
              </w:rPr>
              <w:t>课程列表从数据库中调用出来并显示在界面上；</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300" w:hRule="atLeast"/>
        </w:trPr>
        <w:tc>
          <w:tcPr>
            <w:tcW w:w="153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6"/>
              <w:framePr w:wrap="auto" w:vAnchor="margin" w:hAnchor="text" w:yAlign="inline"/>
              <w:rPr>
                <w:highlight w:val="none"/>
              </w:rPr>
            </w:pPr>
            <w:r>
              <w:rPr>
                <w:rFonts w:hint="eastAsia" w:eastAsia="宋体"/>
                <w:highlight w:val="none"/>
                <w:shd w:val="clear" w:color="auto" w:fill="auto"/>
                <w:rtl w:val="0"/>
                <w:lang w:val="zh-TW" w:eastAsia="zh-TW"/>
              </w:rPr>
              <w:t>备选事件流</w:t>
            </w:r>
          </w:p>
        </w:tc>
        <w:tc>
          <w:tcPr>
            <w:tcW w:w="614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rPr>
                <w:highlight w:val="none"/>
              </w:rPr>
            </w:p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300" w:hRule="atLeast"/>
        </w:trPr>
        <w:tc>
          <w:tcPr>
            <w:tcW w:w="153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6"/>
              <w:framePr w:wrap="auto" w:vAnchor="margin" w:hAnchor="text" w:yAlign="inline"/>
              <w:rPr>
                <w:highlight w:val="none"/>
              </w:rPr>
            </w:pPr>
            <w:r>
              <w:rPr>
                <w:rFonts w:hint="eastAsia" w:eastAsia="宋体"/>
                <w:highlight w:val="none"/>
                <w:shd w:val="clear" w:color="auto" w:fill="auto"/>
                <w:rtl w:val="0"/>
                <w:lang w:val="zh-TW" w:eastAsia="zh-TW"/>
              </w:rPr>
              <w:t>特殊需求</w:t>
            </w:r>
          </w:p>
        </w:tc>
        <w:tc>
          <w:tcPr>
            <w:tcW w:w="614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rPr>
                <w:highlight w:val="none"/>
              </w:rPr>
            </w:p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250" w:hRule="atLeast"/>
        </w:trPr>
        <w:tc>
          <w:tcPr>
            <w:tcW w:w="153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6"/>
              <w:framePr w:wrap="auto" w:vAnchor="margin" w:hAnchor="text" w:yAlign="inline"/>
              <w:rPr>
                <w:highlight w:val="none"/>
              </w:rPr>
            </w:pPr>
            <w:r>
              <w:rPr>
                <w:rFonts w:hint="eastAsia" w:eastAsia="宋体"/>
                <w:highlight w:val="none"/>
                <w:shd w:val="clear" w:color="auto" w:fill="auto"/>
                <w:rtl w:val="0"/>
                <w:lang w:val="zh-TW" w:eastAsia="zh-TW"/>
              </w:rPr>
              <w:t>前置条件</w:t>
            </w:r>
          </w:p>
        </w:tc>
        <w:tc>
          <w:tcPr>
            <w:tcW w:w="614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6"/>
              <w:framePr w:wrap="auto" w:vAnchor="margin" w:hAnchor="text" w:yAlign="inline"/>
              <w:rPr>
                <w:highlight w:val="none"/>
              </w:rPr>
            </w:pPr>
            <w:r>
              <w:rPr>
                <w:rFonts w:hint="eastAsia" w:eastAsia="宋体"/>
                <w:highlight w:val="none"/>
                <w:shd w:val="clear" w:color="auto" w:fill="auto"/>
                <w:rtl w:val="0"/>
                <w:lang w:val="zh-TW" w:eastAsia="zh-TW"/>
              </w:rPr>
              <w:t>服务器正常运行，数据库连接，学生登录成功</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300" w:hRule="atLeast"/>
        </w:trPr>
        <w:tc>
          <w:tcPr>
            <w:tcW w:w="153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6"/>
              <w:framePr w:wrap="auto" w:vAnchor="margin" w:hAnchor="text" w:yAlign="inline"/>
              <w:rPr>
                <w:highlight w:val="none"/>
              </w:rPr>
            </w:pPr>
            <w:r>
              <w:rPr>
                <w:rFonts w:hint="eastAsia" w:eastAsia="宋体"/>
                <w:highlight w:val="none"/>
                <w:shd w:val="clear" w:color="auto" w:fill="auto"/>
                <w:rtl w:val="0"/>
                <w:lang w:val="zh-TW" w:eastAsia="zh-TW"/>
              </w:rPr>
              <w:t>后置条件</w:t>
            </w:r>
          </w:p>
        </w:tc>
        <w:tc>
          <w:tcPr>
            <w:tcW w:w="614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rPr>
                <w:highlight w:val="none"/>
              </w:rPr>
            </w:pPr>
          </w:p>
        </w:tc>
      </w:tr>
    </w:tbl>
    <w:p>
      <w:pPr>
        <w:pStyle w:val="11"/>
        <w:framePr w:wrap="auto" w:vAnchor="margin" w:hAnchor="text" w:yAlign="inline"/>
        <w:numPr>
          <w:numId w:val="0"/>
        </w:numPr>
        <w:shd w:val="clear" w:color="auto" w:fill="auto"/>
        <w:ind w:left="420" w:leftChars="0" w:right="0" w:rightChars="0"/>
        <w:rPr>
          <w:rFonts w:hint="default" w:eastAsia="宋体"/>
          <w:sz w:val="24"/>
          <w:szCs w:val="24"/>
          <w:highlight w:val="none"/>
          <w:rtl w:val="0"/>
          <w:lang w:val="en-US" w:eastAsia="zh-CN"/>
        </w:rPr>
      </w:pPr>
    </w:p>
    <w:p>
      <w:pPr>
        <w:pStyle w:val="15"/>
        <w:framePr w:wrap="auto" w:vAnchor="margin" w:hAnchor="text" w:yAlign="inline"/>
        <w:spacing w:line="360" w:lineRule="auto"/>
        <w:rPr>
          <w:highlight w:val="none"/>
        </w:rPr>
      </w:pPr>
      <w:r>
        <w:rPr>
          <w:sz w:val="24"/>
          <w:szCs w:val="24"/>
          <w:highlight w:val="none"/>
          <w:rtl w:val="0"/>
          <w:lang w:val="en-US"/>
        </w:rPr>
        <w:t>3.1.3</w:t>
      </w:r>
      <w:r>
        <w:rPr>
          <w:rFonts w:hint="eastAsia" w:ascii="Times New Roman" w:hAnsi="Times New Roman" w:eastAsia="宋体" w:cs="Arial Unicode MS"/>
          <w:b w:val="0"/>
          <w:bCs w:val="0"/>
          <w:color w:val="000000"/>
          <w:spacing w:val="0"/>
          <w:w w:val="100"/>
          <w:kern w:val="2"/>
          <w:position w:val="0"/>
          <w:sz w:val="24"/>
          <w:szCs w:val="24"/>
          <w:highlight w:val="none"/>
          <w:u w:val="none" w:color="000000"/>
          <w:shd w:val="clear" w:color="auto" w:fill="auto"/>
          <w:vertAlign w:val="baseline"/>
          <w:rtl w:val="0"/>
          <w:lang w:val="zh-TW" w:eastAsia="zh-TW"/>
        </w:rPr>
        <w:t>教师</w:t>
      </w:r>
      <w:r>
        <w:rPr>
          <w:rFonts w:hint="eastAsia" w:eastAsia="SimSong Bold"/>
          <w:b w:val="0"/>
          <w:bCs w:val="0"/>
          <w:sz w:val="24"/>
          <w:szCs w:val="24"/>
          <w:highlight w:val="none"/>
          <w:rtl w:val="0"/>
          <w:lang w:val="zh-TW" w:eastAsia="zh-TW"/>
        </w:rPr>
        <w:t>可使用的功能系统功能模块</w:t>
      </w:r>
      <w:bookmarkEnd w:id="15"/>
    </w:p>
    <w:p>
      <w:pPr>
        <w:pStyle w:val="11"/>
        <w:framePr w:wrap="auto" w:vAnchor="margin" w:hAnchor="text" w:yAlign="inline"/>
        <w:numPr>
          <w:ilvl w:val="0"/>
          <w:numId w:val="27"/>
        </w:numPr>
        <w:bidi w:val="0"/>
        <w:ind w:right="0"/>
        <w:jc w:val="both"/>
        <w:rPr>
          <w:b/>
          <w:bCs/>
          <w:highlight w:val="none"/>
          <w:rtl w:val="0"/>
          <w:lang w:val="zh-TW" w:eastAsia="zh-TW"/>
        </w:rPr>
      </w:pPr>
      <w:r>
        <w:rPr>
          <w:rFonts w:hint="eastAsia" w:eastAsia="宋体"/>
          <w:b w:val="0"/>
          <w:bCs w:val="0"/>
          <w:highlight w:val="none"/>
          <w:rtl w:val="0"/>
          <w:lang w:val="zh-TW" w:eastAsia="zh-TW"/>
        </w:rPr>
        <w:t>课程查看的用例</w:t>
      </w:r>
    </w:p>
    <w:tbl>
      <w:tblPr>
        <w:tblStyle w:val="5"/>
        <w:tblW w:w="7681" w:type="dxa"/>
        <w:tblInd w:w="948"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536"/>
        <w:gridCol w:w="6145"/>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10" w:type="dxa"/>
            <w:bottom w:w="0" w:type="dxa"/>
            <w:right w:w="10" w:type="dxa"/>
          </w:tblCellMar>
        </w:tblPrEx>
        <w:trPr>
          <w:trHeight w:val="250" w:hRule="atLeast"/>
        </w:trPr>
        <w:tc>
          <w:tcPr>
            <w:tcW w:w="153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6"/>
              <w:framePr w:wrap="auto" w:vAnchor="margin" w:hAnchor="text" w:yAlign="inline"/>
              <w:rPr>
                <w:highlight w:val="none"/>
              </w:rPr>
            </w:pPr>
            <w:r>
              <w:rPr>
                <w:rFonts w:hint="eastAsia" w:eastAsia="宋体"/>
                <w:highlight w:val="none"/>
                <w:shd w:val="clear" w:color="auto" w:fill="auto"/>
                <w:rtl w:val="0"/>
                <w:lang w:val="zh-TW" w:eastAsia="zh-TW"/>
              </w:rPr>
              <w:t>用例名称</w:t>
            </w:r>
          </w:p>
        </w:tc>
        <w:tc>
          <w:tcPr>
            <w:tcW w:w="614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6"/>
              <w:framePr w:wrap="auto" w:vAnchor="margin" w:hAnchor="text" w:yAlign="inline"/>
              <w:rPr>
                <w:highlight w:val="none"/>
              </w:rPr>
            </w:pPr>
            <w:r>
              <w:rPr>
                <w:rFonts w:hint="eastAsia" w:eastAsia="宋体"/>
                <w:highlight w:val="none"/>
                <w:shd w:val="clear" w:color="auto" w:fill="auto"/>
                <w:rtl w:val="0"/>
                <w:lang w:val="zh-TW" w:eastAsia="zh-TW"/>
              </w:rPr>
              <w:t>课程查看</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250" w:hRule="atLeast"/>
        </w:trPr>
        <w:tc>
          <w:tcPr>
            <w:tcW w:w="153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6"/>
              <w:framePr w:wrap="auto" w:vAnchor="margin" w:hAnchor="text" w:yAlign="inline"/>
              <w:rPr>
                <w:highlight w:val="none"/>
              </w:rPr>
            </w:pPr>
            <w:r>
              <w:rPr>
                <w:rFonts w:hint="eastAsia" w:eastAsia="宋体"/>
                <w:highlight w:val="none"/>
                <w:shd w:val="clear" w:color="auto" w:fill="auto"/>
                <w:rtl w:val="0"/>
                <w:lang w:val="zh-TW" w:eastAsia="zh-TW"/>
              </w:rPr>
              <w:t>简要描述</w:t>
            </w:r>
          </w:p>
        </w:tc>
        <w:tc>
          <w:tcPr>
            <w:tcW w:w="614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6"/>
              <w:framePr w:wrap="auto" w:vAnchor="margin" w:hAnchor="text" w:yAlign="inline"/>
              <w:rPr>
                <w:highlight w:val="none"/>
              </w:rPr>
            </w:pPr>
            <w:r>
              <w:rPr>
                <w:rFonts w:hint="eastAsia" w:eastAsia="宋体"/>
                <w:highlight w:val="none"/>
                <w:shd w:val="clear" w:color="auto" w:fill="auto"/>
                <w:rtl w:val="0"/>
                <w:lang w:val="zh-TW" w:eastAsia="zh-TW"/>
              </w:rPr>
              <w:t>教师查看本学期教授课程以及课程基本信息。</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10" w:type="dxa"/>
            <w:bottom w:w="0" w:type="dxa"/>
            <w:right w:w="10" w:type="dxa"/>
          </w:tblCellMar>
        </w:tblPrEx>
        <w:trPr>
          <w:trHeight w:val="490" w:hRule="atLeast"/>
        </w:trPr>
        <w:tc>
          <w:tcPr>
            <w:tcW w:w="153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6"/>
              <w:framePr w:wrap="auto" w:vAnchor="margin" w:hAnchor="text" w:yAlign="inline"/>
              <w:rPr>
                <w:highlight w:val="none"/>
              </w:rPr>
            </w:pPr>
            <w:r>
              <w:rPr>
                <w:rFonts w:hint="eastAsia" w:eastAsia="宋体"/>
                <w:highlight w:val="none"/>
                <w:shd w:val="clear" w:color="auto" w:fill="auto"/>
                <w:rtl w:val="0"/>
                <w:lang w:val="zh-TW" w:eastAsia="zh-TW"/>
              </w:rPr>
              <w:t>事件流</w:t>
            </w:r>
          </w:p>
        </w:tc>
        <w:tc>
          <w:tcPr>
            <w:tcW w:w="614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6"/>
              <w:framePr w:wrap="auto" w:vAnchor="margin" w:hAnchor="text" w:yAlign="inline"/>
              <w:numPr>
                <w:ilvl w:val="0"/>
                <w:numId w:val="28"/>
              </w:numPr>
              <w:rPr>
                <w:highlight w:val="none"/>
                <w:lang w:val="zh-TW" w:eastAsia="zh-TW"/>
              </w:rPr>
            </w:pPr>
            <w:r>
              <w:rPr>
                <w:rFonts w:hint="eastAsia" w:eastAsia="宋体"/>
                <w:highlight w:val="none"/>
                <w:shd w:val="clear" w:color="auto" w:fill="auto"/>
                <w:rtl w:val="0"/>
                <w:lang w:val="zh-TW" w:eastAsia="zh-TW"/>
              </w:rPr>
              <w:t>教师登录成功后进入教师页面；</w:t>
            </w:r>
          </w:p>
          <w:p>
            <w:pPr>
              <w:pStyle w:val="16"/>
              <w:framePr w:wrap="auto" w:vAnchor="margin" w:hAnchor="text" w:yAlign="inline"/>
              <w:numPr>
                <w:ilvl w:val="0"/>
                <w:numId w:val="28"/>
              </w:numPr>
              <w:bidi w:val="0"/>
              <w:ind w:right="0"/>
              <w:jc w:val="both"/>
              <w:rPr>
                <w:highlight w:val="none"/>
                <w:rtl w:val="0"/>
                <w:lang w:val="zh-TW" w:eastAsia="zh-TW"/>
              </w:rPr>
            </w:pPr>
            <w:r>
              <w:rPr>
                <w:rFonts w:hint="eastAsia" w:eastAsia="宋体"/>
                <w:highlight w:val="none"/>
                <w:shd w:val="clear" w:color="auto" w:fill="auto"/>
                <w:rtl w:val="0"/>
                <w:lang w:val="zh-TW" w:eastAsia="zh-TW"/>
              </w:rPr>
              <w:t>系统自动显示教师所教授课程列表</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10" w:type="dxa"/>
            <w:bottom w:w="0" w:type="dxa"/>
            <w:right w:w="10" w:type="dxa"/>
          </w:tblCellMar>
        </w:tblPrEx>
        <w:trPr>
          <w:trHeight w:val="300" w:hRule="atLeast"/>
        </w:trPr>
        <w:tc>
          <w:tcPr>
            <w:tcW w:w="153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6"/>
              <w:framePr w:wrap="auto" w:vAnchor="margin" w:hAnchor="text" w:yAlign="inline"/>
              <w:rPr>
                <w:highlight w:val="none"/>
              </w:rPr>
            </w:pPr>
            <w:r>
              <w:rPr>
                <w:rFonts w:hint="eastAsia" w:eastAsia="宋体"/>
                <w:highlight w:val="none"/>
                <w:shd w:val="clear" w:color="auto" w:fill="auto"/>
                <w:rtl w:val="0"/>
                <w:lang w:val="zh-TW" w:eastAsia="zh-TW"/>
              </w:rPr>
              <w:t>备选事件流</w:t>
            </w:r>
          </w:p>
        </w:tc>
        <w:tc>
          <w:tcPr>
            <w:tcW w:w="614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rPr>
                <w:highlight w:val="none"/>
              </w:rPr>
            </w:p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10" w:type="dxa"/>
            <w:bottom w:w="0" w:type="dxa"/>
            <w:right w:w="10" w:type="dxa"/>
          </w:tblCellMar>
        </w:tblPrEx>
        <w:trPr>
          <w:trHeight w:val="300" w:hRule="atLeast"/>
        </w:trPr>
        <w:tc>
          <w:tcPr>
            <w:tcW w:w="153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6"/>
              <w:framePr w:wrap="auto" w:vAnchor="margin" w:hAnchor="text" w:yAlign="inline"/>
              <w:rPr>
                <w:highlight w:val="none"/>
              </w:rPr>
            </w:pPr>
            <w:r>
              <w:rPr>
                <w:rFonts w:hint="eastAsia" w:eastAsia="宋体"/>
                <w:highlight w:val="none"/>
                <w:shd w:val="clear" w:color="auto" w:fill="auto"/>
                <w:rtl w:val="0"/>
                <w:lang w:val="zh-TW" w:eastAsia="zh-TW"/>
              </w:rPr>
              <w:t>特殊需求</w:t>
            </w:r>
          </w:p>
        </w:tc>
        <w:tc>
          <w:tcPr>
            <w:tcW w:w="614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rPr>
                <w:highlight w:val="none"/>
              </w:rPr>
            </w:p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10" w:type="dxa"/>
            <w:bottom w:w="0" w:type="dxa"/>
            <w:right w:w="10" w:type="dxa"/>
          </w:tblCellMar>
        </w:tblPrEx>
        <w:trPr>
          <w:trHeight w:val="250" w:hRule="atLeast"/>
        </w:trPr>
        <w:tc>
          <w:tcPr>
            <w:tcW w:w="153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6"/>
              <w:framePr w:wrap="auto" w:vAnchor="margin" w:hAnchor="text" w:yAlign="inline"/>
              <w:rPr>
                <w:highlight w:val="none"/>
              </w:rPr>
            </w:pPr>
            <w:r>
              <w:rPr>
                <w:rFonts w:hint="eastAsia" w:eastAsia="宋体"/>
                <w:highlight w:val="none"/>
                <w:shd w:val="clear" w:color="auto" w:fill="auto"/>
                <w:rtl w:val="0"/>
                <w:lang w:val="zh-TW" w:eastAsia="zh-TW"/>
              </w:rPr>
              <w:t>前置条件</w:t>
            </w:r>
          </w:p>
        </w:tc>
        <w:tc>
          <w:tcPr>
            <w:tcW w:w="614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6"/>
              <w:framePr w:wrap="auto" w:vAnchor="margin" w:hAnchor="text" w:yAlign="inline"/>
              <w:rPr>
                <w:highlight w:val="none"/>
              </w:rPr>
            </w:pPr>
            <w:r>
              <w:rPr>
                <w:rFonts w:hint="eastAsia" w:eastAsia="宋体"/>
                <w:highlight w:val="none"/>
                <w:shd w:val="clear" w:color="auto" w:fill="auto"/>
                <w:rtl w:val="0"/>
                <w:lang w:val="zh-TW" w:eastAsia="zh-TW"/>
              </w:rPr>
              <w:t>服务器正常运行，数据库连接，教师登录成功</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10" w:type="dxa"/>
            <w:bottom w:w="0" w:type="dxa"/>
            <w:right w:w="10" w:type="dxa"/>
          </w:tblCellMar>
        </w:tblPrEx>
        <w:trPr>
          <w:trHeight w:val="300" w:hRule="atLeast"/>
        </w:trPr>
        <w:tc>
          <w:tcPr>
            <w:tcW w:w="153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6"/>
              <w:framePr w:wrap="auto" w:vAnchor="margin" w:hAnchor="text" w:yAlign="inline"/>
              <w:rPr>
                <w:highlight w:val="none"/>
              </w:rPr>
            </w:pPr>
            <w:r>
              <w:rPr>
                <w:rFonts w:hint="eastAsia" w:eastAsia="宋体"/>
                <w:highlight w:val="none"/>
                <w:shd w:val="clear" w:color="auto" w:fill="auto"/>
                <w:rtl w:val="0"/>
                <w:lang w:val="zh-TW" w:eastAsia="zh-TW"/>
              </w:rPr>
              <w:t>后置条件</w:t>
            </w:r>
          </w:p>
        </w:tc>
        <w:tc>
          <w:tcPr>
            <w:tcW w:w="614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rPr>
                <w:highlight w:val="none"/>
              </w:rPr>
            </w:pPr>
          </w:p>
        </w:tc>
      </w:tr>
    </w:tbl>
    <w:p>
      <w:pPr>
        <w:pStyle w:val="11"/>
        <w:framePr w:wrap="auto" w:vAnchor="margin" w:hAnchor="text" w:yAlign="inline"/>
        <w:ind w:left="840" w:firstLine="0"/>
        <w:rPr>
          <w:highlight w:val="none"/>
        </w:rPr>
      </w:pPr>
    </w:p>
    <w:p>
      <w:pPr>
        <w:pStyle w:val="11"/>
        <w:framePr w:wrap="auto" w:vAnchor="margin" w:hAnchor="text" w:yAlign="inline"/>
        <w:numPr>
          <w:ilvl w:val="0"/>
          <w:numId w:val="29"/>
        </w:numPr>
        <w:rPr>
          <w:highlight w:val="none"/>
          <w:lang w:val="zh-TW" w:eastAsia="zh-TW"/>
        </w:rPr>
      </w:pPr>
      <w:r>
        <w:rPr>
          <w:rFonts w:hint="eastAsia" w:eastAsia="宋体"/>
          <w:highlight w:val="none"/>
          <w:rtl w:val="0"/>
          <w:lang w:val="zh-TW" w:eastAsia="zh-TW"/>
        </w:rPr>
        <w:t>学生查看的用例</w:t>
      </w:r>
    </w:p>
    <w:tbl>
      <w:tblPr>
        <w:tblStyle w:val="5"/>
        <w:tblW w:w="7681" w:type="dxa"/>
        <w:tblInd w:w="948"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536"/>
        <w:gridCol w:w="6145"/>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250" w:hRule="atLeast"/>
        </w:trPr>
        <w:tc>
          <w:tcPr>
            <w:tcW w:w="153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6"/>
              <w:framePr w:wrap="auto" w:vAnchor="margin" w:hAnchor="text" w:yAlign="inline"/>
              <w:rPr>
                <w:highlight w:val="none"/>
              </w:rPr>
            </w:pPr>
            <w:r>
              <w:rPr>
                <w:rFonts w:hint="eastAsia" w:eastAsia="宋体"/>
                <w:highlight w:val="none"/>
                <w:shd w:val="clear" w:color="auto" w:fill="auto"/>
                <w:rtl w:val="0"/>
                <w:lang w:val="zh-TW" w:eastAsia="zh-TW"/>
              </w:rPr>
              <w:t>用例名称</w:t>
            </w:r>
          </w:p>
        </w:tc>
        <w:tc>
          <w:tcPr>
            <w:tcW w:w="614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6"/>
              <w:framePr w:wrap="auto" w:vAnchor="margin" w:hAnchor="text" w:yAlign="inline"/>
              <w:rPr>
                <w:highlight w:val="none"/>
              </w:rPr>
            </w:pPr>
            <w:r>
              <w:rPr>
                <w:rFonts w:hint="eastAsia" w:eastAsia="宋体"/>
                <w:highlight w:val="none"/>
                <w:shd w:val="clear" w:color="auto" w:fill="auto"/>
                <w:rtl w:val="0"/>
                <w:lang w:val="zh-TW" w:eastAsia="zh-TW"/>
              </w:rPr>
              <w:t>学生查看</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10" w:type="dxa"/>
            <w:bottom w:w="0" w:type="dxa"/>
            <w:right w:w="10" w:type="dxa"/>
          </w:tblCellMar>
        </w:tblPrEx>
        <w:trPr>
          <w:trHeight w:val="250" w:hRule="atLeast"/>
        </w:trPr>
        <w:tc>
          <w:tcPr>
            <w:tcW w:w="153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6"/>
              <w:framePr w:wrap="auto" w:vAnchor="margin" w:hAnchor="text" w:yAlign="inline"/>
              <w:rPr>
                <w:highlight w:val="none"/>
              </w:rPr>
            </w:pPr>
            <w:r>
              <w:rPr>
                <w:rFonts w:hint="eastAsia" w:eastAsia="宋体"/>
                <w:highlight w:val="none"/>
                <w:shd w:val="clear" w:color="auto" w:fill="auto"/>
                <w:rtl w:val="0"/>
                <w:lang w:val="zh-TW" w:eastAsia="zh-TW"/>
              </w:rPr>
              <w:t>简要描述</w:t>
            </w:r>
          </w:p>
        </w:tc>
        <w:tc>
          <w:tcPr>
            <w:tcW w:w="614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6"/>
              <w:framePr w:wrap="auto" w:vAnchor="margin" w:hAnchor="text" w:yAlign="inline"/>
              <w:tabs>
                <w:tab w:val="left" w:pos="1942"/>
              </w:tabs>
              <w:rPr>
                <w:highlight w:val="none"/>
              </w:rPr>
            </w:pPr>
            <w:r>
              <w:rPr>
                <w:rFonts w:hint="eastAsia" w:eastAsia="宋体"/>
                <w:highlight w:val="none"/>
                <w:shd w:val="clear" w:color="auto" w:fill="auto"/>
                <w:rtl w:val="0"/>
                <w:lang w:val="zh-TW" w:eastAsia="zh-TW"/>
              </w:rPr>
              <w:t>教师查看选课后所教授课程学生名单。</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1030" w:hRule="atLeast"/>
        </w:trPr>
        <w:tc>
          <w:tcPr>
            <w:tcW w:w="153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6"/>
              <w:framePr w:wrap="auto" w:vAnchor="margin" w:hAnchor="text" w:yAlign="inline"/>
              <w:rPr>
                <w:highlight w:val="none"/>
              </w:rPr>
            </w:pPr>
            <w:r>
              <w:rPr>
                <w:rFonts w:hint="eastAsia" w:eastAsia="宋体"/>
                <w:highlight w:val="none"/>
                <w:shd w:val="clear" w:color="auto" w:fill="auto"/>
                <w:rtl w:val="0"/>
                <w:lang w:val="zh-TW" w:eastAsia="zh-TW"/>
              </w:rPr>
              <w:t>事件流</w:t>
            </w:r>
          </w:p>
        </w:tc>
        <w:tc>
          <w:tcPr>
            <w:tcW w:w="614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6"/>
              <w:framePr w:wrap="auto" w:vAnchor="margin" w:hAnchor="text" w:yAlign="inline"/>
              <w:numPr>
                <w:ilvl w:val="0"/>
                <w:numId w:val="30"/>
              </w:numPr>
              <w:rPr>
                <w:highlight w:val="none"/>
                <w:lang w:val="zh-TW" w:eastAsia="zh-TW"/>
              </w:rPr>
            </w:pPr>
            <w:r>
              <w:rPr>
                <w:rFonts w:hint="eastAsia" w:eastAsia="宋体"/>
                <w:highlight w:val="none"/>
                <w:shd w:val="clear" w:color="auto" w:fill="auto"/>
                <w:rtl w:val="0"/>
                <w:lang w:val="zh-TW" w:eastAsia="zh-TW"/>
              </w:rPr>
              <w:t>教师进入课程页面后点击</w:t>
            </w:r>
            <w:r>
              <w:rPr>
                <w:rFonts w:hint="default" w:ascii="Times New Roman" w:hAnsi="Times New Roman"/>
                <w:highlight w:val="none"/>
                <w:shd w:val="clear" w:color="auto" w:fill="auto"/>
                <w:rtl w:val="0"/>
                <w:lang w:val="en-US"/>
              </w:rPr>
              <w:t>“</w:t>
            </w:r>
            <w:r>
              <w:rPr>
                <w:rFonts w:hint="eastAsia" w:eastAsia="宋体"/>
                <w:highlight w:val="none"/>
                <w:shd w:val="clear" w:color="auto" w:fill="auto"/>
                <w:rtl w:val="0"/>
                <w:lang w:val="zh-TW" w:eastAsia="zh-TW"/>
              </w:rPr>
              <w:t>学生列表</w:t>
            </w:r>
            <w:r>
              <w:rPr>
                <w:rFonts w:hint="default" w:ascii="Times New Roman" w:hAnsi="Times New Roman"/>
                <w:highlight w:val="none"/>
                <w:shd w:val="clear" w:color="auto" w:fill="auto"/>
                <w:rtl w:val="0"/>
                <w:lang w:val="en-US"/>
              </w:rPr>
              <w:t>”</w:t>
            </w:r>
            <w:r>
              <w:rPr>
                <w:rFonts w:hint="eastAsia" w:eastAsia="宋体"/>
                <w:highlight w:val="none"/>
                <w:shd w:val="clear" w:color="auto" w:fill="auto"/>
                <w:rtl w:val="0"/>
                <w:lang w:val="zh-TW" w:eastAsia="zh-TW"/>
              </w:rPr>
              <w:t>；</w:t>
            </w:r>
          </w:p>
          <w:p>
            <w:pPr>
              <w:pStyle w:val="16"/>
              <w:framePr w:wrap="auto" w:vAnchor="margin" w:hAnchor="text" w:yAlign="inline"/>
              <w:numPr>
                <w:ilvl w:val="0"/>
                <w:numId w:val="30"/>
              </w:numPr>
              <w:bidi w:val="0"/>
              <w:ind w:right="0"/>
              <w:jc w:val="both"/>
              <w:rPr>
                <w:highlight w:val="none"/>
                <w:rtl w:val="0"/>
                <w:lang w:val="zh-TW" w:eastAsia="zh-TW"/>
              </w:rPr>
            </w:pPr>
            <w:r>
              <w:rPr>
                <w:rFonts w:hint="eastAsia" w:eastAsia="宋体"/>
                <w:highlight w:val="none"/>
                <w:shd w:val="clear" w:color="auto" w:fill="auto"/>
                <w:rtl w:val="0"/>
                <w:lang w:val="zh-TW" w:eastAsia="zh-TW"/>
              </w:rPr>
              <w:t>系统从数据库中调取课程的学生列表，并调取关联学生列表中的学生信息；</w:t>
            </w:r>
          </w:p>
          <w:p>
            <w:pPr>
              <w:pStyle w:val="16"/>
              <w:framePr w:wrap="auto" w:vAnchor="margin" w:hAnchor="text" w:yAlign="inline"/>
              <w:numPr>
                <w:ilvl w:val="0"/>
                <w:numId w:val="30"/>
              </w:numPr>
              <w:bidi w:val="0"/>
              <w:ind w:right="0"/>
              <w:jc w:val="both"/>
              <w:rPr>
                <w:highlight w:val="none"/>
                <w:rtl w:val="0"/>
                <w:lang w:val="zh-TW" w:eastAsia="zh-TW"/>
              </w:rPr>
            </w:pPr>
            <w:r>
              <w:rPr>
                <w:rFonts w:hint="eastAsia" w:eastAsia="宋体"/>
                <w:highlight w:val="none"/>
                <w:shd w:val="clear" w:color="auto" w:fill="auto"/>
                <w:rtl w:val="0"/>
                <w:lang w:val="zh-TW" w:eastAsia="zh-TW"/>
              </w:rPr>
              <w:t>在页面显示学生列表及信息</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10" w:type="dxa"/>
            <w:bottom w:w="0" w:type="dxa"/>
            <w:right w:w="10" w:type="dxa"/>
          </w:tblCellMar>
        </w:tblPrEx>
        <w:trPr>
          <w:trHeight w:val="300" w:hRule="atLeast"/>
        </w:trPr>
        <w:tc>
          <w:tcPr>
            <w:tcW w:w="153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6"/>
              <w:framePr w:wrap="auto" w:vAnchor="margin" w:hAnchor="text" w:yAlign="inline"/>
              <w:rPr>
                <w:highlight w:val="none"/>
              </w:rPr>
            </w:pPr>
            <w:r>
              <w:rPr>
                <w:rFonts w:hint="eastAsia" w:eastAsia="宋体"/>
                <w:highlight w:val="none"/>
                <w:shd w:val="clear" w:color="auto" w:fill="auto"/>
                <w:rtl w:val="0"/>
                <w:lang w:val="zh-TW" w:eastAsia="zh-TW"/>
              </w:rPr>
              <w:t>备选事件流</w:t>
            </w:r>
          </w:p>
        </w:tc>
        <w:tc>
          <w:tcPr>
            <w:tcW w:w="614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rPr>
                <w:highlight w:val="none"/>
              </w:rPr>
            </w:p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300" w:hRule="atLeast"/>
        </w:trPr>
        <w:tc>
          <w:tcPr>
            <w:tcW w:w="153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6"/>
              <w:framePr w:wrap="auto" w:vAnchor="margin" w:hAnchor="text" w:yAlign="inline"/>
              <w:rPr>
                <w:highlight w:val="none"/>
              </w:rPr>
            </w:pPr>
            <w:r>
              <w:rPr>
                <w:rFonts w:hint="eastAsia" w:eastAsia="宋体"/>
                <w:highlight w:val="none"/>
                <w:shd w:val="clear" w:color="auto" w:fill="auto"/>
                <w:rtl w:val="0"/>
                <w:lang w:val="zh-TW" w:eastAsia="zh-TW"/>
              </w:rPr>
              <w:t>特殊需求</w:t>
            </w:r>
          </w:p>
        </w:tc>
        <w:tc>
          <w:tcPr>
            <w:tcW w:w="614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rPr>
                <w:highlight w:val="none"/>
              </w:rPr>
            </w:p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250" w:hRule="atLeast"/>
        </w:trPr>
        <w:tc>
          <w:tcPr>
            <w:tcW w:w="153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6"/>
              <w:framePr w:wrap="auto" w:vAnchor="margin" w:hAnchor="text" w:yAlign="inline"/>
              <w:rPr>
                <w:highlight w:val="none"/>
              </w:rPr>
            </w:pPr>
            <w:r>
              <w:rPr>
                <w:rFonts w:hint="eastAsia" w:eastAsia="宋体"/>
                <w:highlight w:val="none"/>
                <w:shd w:val="clear" w:color="auto" w:fill="auto"/>
                <w:rtl w:val="0"/>
                <w:lang w:val="zh-TW" w:eastAsia="zh-TW"/>
              </w:rPr>
              <w:t>前置条件</w:t>
            </w:r>
          </w:p>
        </w:tc>
        <w:tc>
          <w:tcPr>
            <w:tcW w:w="614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6"/>
              <w:framePr w:wrap="auto" w:vAnchor="margin" w:hAnchor="text" w:yAlign="inline"/>
              <w:rPr>
                <w:highlight w:val="none"/>
              </w:rPr>
            </w:pPr>
            <w:r>
              <w:rPr>
                <w:rFonts w:hint="eastAsia" w:eastAsia="宋体"/>
                <w:highlight w:val="none"/>
                <w:shd w:val="clear" w:color="auto" w:fill="auto"/>
                <w:rtl w:val="0"/>
                <w:lang w:val="zh-TW" w:eastAsia="zh-TW"/>
              </w:rPr>
              <w:t>服务器正常运行，数据库连接，教师登录成功</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300" w:hRule="atLeast"/>
        </w:trPr>
        <w:tc>
          <w:tcPr>
            <w:tcW w:w="153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6"/>
              <w:framePr w:wrap="auto" w:vAnchor="margin" w:hAnchor="text" w:yAlign="inline"/>
              <w:rPr>
                <w:highlight w:val="none"/>
              </w:rPr>
            </w:pPr>
            <w:r>
              <w:rPr>
                <w:rFonts w:hint="eastAsia" w:eastAsia="宋体"/>
                <w:highlight w:val="none"/>
                <w:shd w:val="clear" w:color="auto" w:fill="auto"/>
                <w:rtl w:val="0"/>
                <w:lang w:val="zh-TW" w:eastAsia="zh-TW"/>
              </w:rPr>
              <w:t>后置条件</w:t>
            </w:r>
          </w:p>
        </w:tc>
        <w:tc>
          <w:tcPr>
            <w:tcW w:w="614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rPr>
                <w:highlight w:val="none"/>
              </w:rPr>
            </w:pPr>
          </w:p>
        </w:tc>
      </w:tr>
    </w:tbl>
    <w:p>
      <w:pPr>
        <w:pStyle w:val="11"/>
        <w:framePr w:wrap="auto" w:vAnchor="margin" w:hAnchor="text" w:yAlign="inline"/>
        <w:ind w:left="840" w:firstLine="0"/>
        <w:rPr>
          <w:highlight w:val="none"/>
        </w:rPr>
      </w:pPr>
    </w:p>
    <w:p>
      <w:pPr>
        <w:pStyle w:val="11"/>
        <w:framePr w:wrap="auto" w:vAnchor="margin" w:hAnchor="text" w:yAlign="inline"/>
        <w:numPr>
          <w:ilvl w:val="0"/>
          <w:numId w:val="31"/>
        </w:numPr>
        <w:rPr>
          <w:highlight w:val="none"/>
          <w:lang w:val="zh-TW" w:eastAsia="zh-TW"/>
        </w:rPr>
      </w:pPr>
      <w:r>
        <w:rPr>
          <w:rFonts w:hint="eastAsia" w:eastAsia="宋体"/>
          <w:highlight w:val="none"/>
          <w:rtl w:val="0"/>
          <w:lang w:val="zh-TW" w:eastAsia="zh-TW"/>
        </w:rPr>
        <w:t>学生名单打印的用例</w:t>
      </w:r>
    </w:p>
    <w:tbl>
      <w:tblPr>
        <w:tblStyle w:val="5"/>
        <w:tblW w:w="7681" w:type="dxa"/>
        <w:tblInd w:w="948"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536"/>
        <w:gridCol w:w="6145"/>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250" w:hRule="atLeast"/>
        </w:trPr>
        <w:tc>
          <w:tcPr>
            <w:tcW w:w="153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6"/>
              <w:framePr w:wrap="auto" w:vAnchor="margin" w:hAnchor="text" w:yAlign="inline"/>
              <w:rPr>
                <w:highlight w:val="none"/>
              </w:rPr>
            </w:pPr>
            <w:r>
              <w:rPr>
                <w:rFonts w:hint="eastAsia" w:eastAsia="宋体"/>
                <w:highlight w:val="none"/>
                <w:shd w:val="clear" w:color="auto" w:fill="auto"/>
                <w:rtl w:val="0"/>
                <w:lang w:val="zh-TW" w:eastAsia="zh-TW"/>
              </w:rPr>
              <w:t>用例名称</w:t>
            </w:r>
          </w:p>
        </w:tc>
        <w:tc>
          <w:tcPr>
            <w:tcW w:w="614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6"/>
              <w:framePr w:wrap="auto" w:vAnchor="margin" w:hAnchor="text" w:yAlign="inline"/>
              <w:rPr>
                <w:highlight w:val="none"/>
              </w:rPr>
            </w:pPr>
            <w:r>
              <w:rPr>
                <w:rFonts w:hint="eastAsia" w:eastAsia="宋体"/>
                <w:highlight w:val="none"/>
                <w:shd w:val="clear" w:color="auto" w:fill="auto"/>
                <w:rtl w:val="0"/>
                <w:lang w:val="zh-TW" w:eastAsia="zh-TW"/>
              </w:rPr>
              <w:t>学生名单打印</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490" w:hRule="atLeast"/>
        </w:trPr>
        <w:tc>
          <w:tcPr>
            <w:tcW w:w="153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6"/>
              <w:framePr w:wrap="auto" w:vAnchor="margin" w:hAnchor="text" w:yAlign="inline"/>
              <w:rPr>
                <w:highlight w:val="none"/>
              </w:rPr>
            </w:pPr>
            <w:r>
              <w:rPr>
                <w:rFonts w:hint="eastAsia" w:eastAsia="宋体"/>
                <w:highlight w:val="none"/>
                <w:shd w:val="clear" w:color="auto" w:fill="auto"/>
                <w:rtl w:val="0"/>
                <w:lang w:val="zh-TW" w:eastAsia="zh-TW"/>
              </w:rPr>
              <w:t>简要描述</w:t>
            </w:r>
          </w:p>
        </w:tc>
        <w:tc>
          <w:tcPr>
            <w:tcW w:w="614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6"/>
              <w:framePr w:wrap="auto" w:vAnchor="margin" w:hAnchor="text" w:yAlign="inline"/>
              <w:rPr>
                <w:highlight w:val="none"/>
              </w:rPr>
            </w:pPr>
            <w:r>
              <w:rPr>
                <w:rFonts w:hint="eastAsia" w:eastAsia="宋体"/>
                <w:highlight w:val="none"/>
                <w:shd w:val="clear" w:color="auto" w:fill="auto"/>
                <w:rtl w:val="0"/>
                <w:lang w:val="zh-TW" w:eastAsia="zh-TW"/>
              </w:rPr>
              <w:t>教师打印学生名单，包括学生的基本信息，学号，姓名，学院等。</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10" w:type="dxa"/>
            <w:bottom w:w="0" w:type="dxa"/>
            <w:right w:w="10" w:type="dxa"/>
          </w:tblCellMar>
        </w:tblPrEx>
        <w:trPr>
          <w:trHeight w:val="790" w:hRule="atLeast"/>
        </w:trPr>
        <w:tc>
          <w:tcPr>
            <w:tcW w:w="153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6"/>
              <w:framePr w:wrap="auto" w:vAnchor="margin" w:hAnchor="text" w:yAlign="inline"/>
              <w:rPr>
                <w:highlight w:val="none"/>
              </w:rPr>
            </w:pPr>
            <w:r>
              <w:rPr>
                <w:rFonts w:hint="eastAsia" w:eastAsia="宋体"/>
                <w:highlight w:val="none"/>
                <w:shd w:val="clear" w:color="auto" w:fill="auto"/>
                <w:rtl w:val="0"/>
                <w:lang w:val="zh-TW" w:eastAsia="zh-TW"/>
              </w:rPr>
              <w:t>事件流</w:t>
            </w:r>
          </w:p>
        </w:tc>
        <w:tc>
          <w:tcPr>
            <w:tcW w:w="614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6"/>
              <w:framePr w:wrap="auto" w:vAnchor="margin" w:hAnchor="text" w:yAlign="inline"/>
              <w:numPr>
                <w:ilvl w:val="0"/>
                <w:numId w:val="32"/>
              </w:numPr>
              <w:rPr>
                <w:highlight w:val="none"/>
                <w:lang w:val="zh-TW" w:eastAsia="zh-TW"/>
              </w:rPr>
            </w:pPr>
            <w:r>
              <w:rPr>
                <w:rFonts w:hint="eastAsia" w:eastAsia="宋体"/>
                <w:highlight w:val="none"/>
                <w:shd w:val="clear" w:color="auto" w:fill="auto"/>
                <w:rtl w:val="0"/>
                <w:lang w:val="zh-TW" w:eastAsia="zh-TW"/>
              </w:rPr>
              <w:t>教师在查看学页面点击</w:t>
            </w:r>
            <w:r>
              <w:rPr>
                <w:rFonts w:hint="default" w:ascii="Times New Roman" w:hAnsi="Times New Roman"/>
                <w:highlight w:val="none"/>
                <w:shd w:val="clear" w:color="auto" w:fill="auto"/>
                <w:rtl w:val="0"/>
                <w:lang w:val="en-US"/>
              </w:rPr>
              <w:t>“</w:t>
            </w:r>
            <w:r>
              <w:rPr>
                <w:rFonts w:hint="eastAsia" w:eastAsia="宋体"/>
                <w:highlight w:val="none"/>
                <w:shd w:val="clear" w:color="auto" w:fill="auto"/>
                <w:rtl w:val="0"/>
                <w:lang w:val="zh-TW" w:eastAsia="zh-TW"/>
              </w:rPr>
              <w:t>打印学生列表</w:t>
            </w:r>
            <w:r>
              <w:rPr>
                <w:rFonts w:hint="default" w:ascii="Times New Roman" w:hAnsi="Times New Roman"/>
                <w:highlight w:val="none"/>
                <w:shd w:val="clear" w:color="auto" w:fill="auto"/>
                <w:rtl w:val="0"/>
                <w:lang w:val="en-US"/>
              </w:rPr>
              <w:t>”</w:t>
            </w:r>
            <w:r>
              <w:rPr>
                <w:rFonts w:hint="eastAsia" w:eastAsia="宋体"/>
                <w:highlight w:val="none"/>
                <w:shd w:val="clear" w:color="auto" w:fill="auto"/>
                <w:rtl w:val="0"/>
                <w:lang w:val="zh-TW" w:eastAsia="zh-TW"/>
              </w:rPr>
              <w:t>；</w:t>
            </w:r>
          </w:p>
          <w:p>
            <w:pPr>
              <w:pStyle w:val="16"/>
              <w:framePr w:wrap="auto" w:vAnchor="margin" w:hAnchor="text" w:yAlign="inline"/>
              <w:numPr>
                <w:ilvl w:val="0"/>
                <w:numId w:val="32"/>
              </w:numPr>
              <w:bidi w:val="0"/>
              <w:ind w:right="0"/>
              <w:jc w:val="both"/>
              <w:rPr>
                <w:highlight w:val="none"/>
                <w:rtl w:val="0"/>
                <w:lang w:val="zh-TW" w:eastAsia="zh-TW"/>
              </w:rPr>
            </w:pPr>
            <w:r>
              <w:rPr>
                <w:rFonts w:hint="eastAsia" w:eastAsia="宋体"/>
                <w:highlight w:val="none"/>
                <w:shd w:val="clear" w:color="auto" w:fill="auto"/>
                <w:rtl w:val="0"/>
                <w:lang w:val="zh-TW" w:eastAsia="zh-TW"/>
              </w:rPr>
              <w:t>系统调用浏览器的打印功能；</w:t>
            </w:r>
          </w:p>
          <w:p>
            <w:pPr>
              <w:pStyle w:val="16"/>
              <w:framePr w:wrap="auto" w:vAnchor="margin" w:hAnchor="text" w:yAlign="inline"/>
              <w:numPr>
                <w:ilvl w:val="0"/>
                <w:numId w:val="32"/>
              </w:numPr>
              <w:bidi w:val="0"/>
              <w:ind w:right="0"/>
              <w:jc w:val="both"/>
              <w:rPr>
                <w:highlight w:val="none"/>
                <w:rtl w:val="0"/>
                <w:lang w:val="zh-TW" w:eastAsia="zh-TW"/>
              </w:rPr>
            </w:pPr>
            <w:r>
              <w:rPr>
                <w:rFonts w:hint="eastAsia" w:eastAsia="宋体"/>
                <w:highlight w:val="none"/>
                <w:shd w:val="clear" w:color="auto" w:fill="auto"/>
                <w:rtl w:val="0"/>
                <w:lang w:val="zh-TW" w:eastAsia="zh-TW"/>
              </w:rPr>
              <w:t>从打印机打印出学生列表；</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10" w:type="dxa"/>
            <w:bottom w:w="0" w:type="dxa"/>
            <w:right w:w="10" w:type="dxa"/>
          </w:tblCellMar>
        </w:tblPrEx>
        <w:trPr>
          <w:trHeight w:val="250" w:hRule="atLeast"/>
        </w:trPr>
        <w:tc>
          <w:tcPr>
            <w:tcW w:w="153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6"/>
              <w:framePr w:wrap="auto" w:vAnchor="margin" w:hAnchor="text" w:yAlign="inline"/>
              <w:rPr>
                <w:highlight w:val="none"/>
              </w:rPr>
            </w:pPr>
            <w:r>
              <w:rPr>
                <w:rFonts w:hint="eastAsia" w:eastAsia="宋体"/>
                <w:highlight w:val="none"/>
                <w:shd w:val="clear" w:color="auto" w:fill="auto"/>
                <w:rtl w:val="0"/>
                <w:lang w:val="zh-TW" w:eastAsia="zh-TW"/>
              </w:rPr>
              <w:t>备选事件流</w:t>
            </w:r>
          </w:p>
        </w:tc>
        <w:tc>
          <w:tcPr>
            <w:tcW w:w="614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6"/>
              <w:framePr w:wrap="auto" w:vAnchor="margin" w:hAnchor="text" w:yAlign="inline"/>
              <w:rPr>
                <w:highlight w:val="none"/>
              </w:rPr>
            </w:pPr>
            <w:r>
              <w:rPr>
                <w:rFonts w:hint="eastAsia" w:eastAsia="宋体"/>
                <w:highlight w:val="none"/>
                <w:shd w:val="clear" w:color="auto" w:fill="auto"/>
                <w:rtl w:val="0"/>
                <w:lang w:val="zh-TW" w:eastAsia="zh-TW"/>
              </w:rPr>
              <w:t>打印机连接失败时显示相应提示</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10" w:type="dxa"/>
            <w:bottom w:w="0" w:type="dxa"/>
            <w:right w:w="10" w:type="dxa"/>
          </w:tblCellMar>
        </w:tblPrEx>
        <w:trPr>
          <w:trHeight w:val="300" w:hRule="atLeast"/>
        </w:trPr>
        <w:tc>
          <w:tcPr>
            <w:tcW w:w="153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6"/>
              <w:framePr w:wrap="auto" w:vAnchor="margin" w:hAnchor="text" w:yAlign="inline"/>
              <w:rPr>
                <w:highlight w:val="none"/>
              </w:rPr>
            </w:pPr>
            <w:r>
              <w:rPr>
                <w:rFonts w:hint="eastAsia" w:eastAsia="宋体"/>
                <w:highlight w:val="none"/>
                <w:shd w:val="clear" w:color="auto" w:fill="auto"/>
                <w:rtl w:val="0"/>
                <w:lang w:val="zh-TW" w:eastAsia="zh-TW"/>
              </w:rPr>
              <w:t>特殊需求</w:t>
            </w:r>
          </w:p>
        </w:tc>
        <w:tc>
          <w:tcPr>
            <w:tcW w:w="614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rPr>
                <w:highlight w:val="none"/>
              </w:rPr>
            </w:p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10" w:type="dxa"/>
            <w:bottom w:w="0" w:type="dxa"/>
            <w:right w:w="10" w:type="dxa"/>
          </w:tblCellMar>
        </w:tblPrEx>
        <w:trPr>
          <w:trHeight w:val="490" w:hRule="atLeast"/>
        </w:trPr>
        <w:tc>
          <w:tcPr>
            <w:tcW w:w="153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6"/>
              <w:framePr w:wrap="auto" w:vAnchor="margin" w:hAnchor="text" w:yAlign="inline"/>
              <w:rPr>
                <w:highlight w:val="none"/>
              </w:rPr>
            </w:pPr>
            <w:r>
              <w:rPr>
                <w:rFonts w:hint="eastAsia" w:eastAsia="宋体"/>
                <w:highlight w:val="none"/>
                <w:shd w:val="clear" w:color="auto" w:fill="auto"/>
                <w:rtl w:val="0"/>
                <w:lang w:val="zh-TW" w:eastAsia="zh-TW"/>
              </w:rPr>
              <w:t>前置条件</w:t>
            </w:r>
          </w:p>
        </w:tc>
        <w:tc>
          <w:tcPr>
            <w:tcW w:w="614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6"/>
              <w:framePr w:wrap="auto" w:vAnchor="margin" w:hAnchor="text" w:yAlign="inline"/>
              <w:rPr>
                <w:highlight w:val="none"/>
              </w:rPr>
            </w:pPr>
            <w:r>
              <w:rPr>
                <w:rFonts w:hint="eastAsia" w:eastAsia="宋体"/>
                <w:highlight w:val="none"/>
                <w:shd w:val="clear" w:color="auto" w:fill="auto"/>
                <w:rtl w:val="0"/>
                <w:lang w:val="zh-TW" w:eastAsia="zh-TW"/>
              </w:rPr>
              <w:t>服务器正常运行，数据库连接，学生登录成功，打印机连接成功</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10" w:type="dxa"/>
            <w:bottom w:w="0" w:type="dxa"/>
            <w:right w:w="10" w:type="dxa"/>
          </w:tblCellMar>
        </w:tblPrEx>
        <w:trPr>
          <w:trHeight w:val="300" w:hRule="atLeast"/>
        </w:trPr>
        <w:tc>
          <w:tcPr>
            <w:tcW w:w="153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6"/>
              <w:framePr w:wrap="auto" w:vAnchor="margin" w:hAnchor="text" w:yAlign="inline"/>
              <w:rPr>
                <w:highlight w:val="none"/>
              </w:rPr>
            </w:pPr>
            <w:r>
              <w:rPr>
                <w:rFonts w:hint="eastAsia" w:eastAsia="宋体"/>
                <w:highlight w:val="none"/>
                <w:shd w:val="clear" w:color="auto" w:fill="auto"/>
                <w:rtl w:val="0"/>
                <w:lang w:val="zh-TW" w:eastAsia="zh-TW"/>
              </w:rPr>
              <w:t>后置条件</w:t>
            </w:r>
          </w:p>
        </w:tc>
        <w:tc>
          <w:tcPr>
            <w:tcW w:w="614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rPr>
                <w:highlight w:val="none"/>
              </w:rPr>
            </w:pPr>
          </w:p>
        </w:tc>
      </w:tr>
    </w:tbl>
    <w:p>
      <w:pPr>
        <w:pStyle w:val="11"/>
        <w:framePr w:wrap="auto" w:vAnchor="margin" w:hAnchor="text" w:yAlign="inline"/>
        <w:ind w:left="840" w:firstLine="0"/>
        <w:rPr>
          <w:highlight w:val="none"/>
        </w:rPr>
      </w:pPr>
    </w:p>
    <w:p>
      <w:pPr>
        <w:pStyle w:val="11"/>
        <w:framePr w:wrap="auto" w:vAnchor="margin" w:hAnchor="text" w:yAlign="inline"/>
        <w:numPr>
          <w:ilvl w:val="0"/>
          <w:numId w:val="33"/>
        </w:numPr>
        <w:rPr>
          <w:highlight w:val="none"/>
          <w:lang w:val="zh-TW" w:eastAsia="zh-TW"/>
        </w:rPr>
      </w:pPr>
      <w:r>
        <w:rPr>
          <w:rFonts w:hint="eastAsia" w:eastAsia="宋体"/>
          <w:highlight w:val="none"/>
          <w:rtl w:val="0"/>
          <w:lang w:val="zh-TW" w:eastAsia="zh-TW"/>
        </w:rPr>
        <w:t>学生课程成绩录入的用例</w:t>
      </w:r>
    </w:p>
    <w:tbl>
      <w:tblPr>
        <w:tblStyle w:val="5"/>
        <w:tblW w:w="7681" w:type="dxa"/>
        <w:tblInd w:w="948"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536"/>
        <w:gridCol w:w="6145"/>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250" w:hRule="atLeast"/>
        </w:trPr>
        <w:tc>
          <w:tcPr>
            <w:tcW w:w="153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6"/>
              <w:framePr w:wrap="auto" w:vAnchor="margin" w:hAnchor="text" w:yAlign="inline"/>
              <w:rPr>
                <w:highlight w:val="none"/>
              </w:rPr>
            </w:pPr>
            <w:r>
              <w:rPr>
                <w:rFonts w:hint="eastAsia" w:eastAsia="宋体"/>
                <w:highlight w:val="none"/>
                <w:shd w:val="clear" w:color="auto" w:fill="auto"/>
                <w:rtl w:val="0"/>
                <w:lang w:val="zh-TW" w:eastAsia="zh-TW"/>
              </w:rPr>
              <w:t>用例名称</w:t>
            </w:r>
          </w:p>
        </w:tc>
        <w:tc>
          <w:tcPr>
            <w:tcW w:w="614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6"/>
              <w:framePr w:wrap="auto" w:vAnchor="margin" w:hAnchor="text" w:yAlign="inline"/>
              <w:rPr>
                <w:highlight w:val="none"/>
              </w:rPr>
            </w:pPr>
            <w:r>
              <w:rPr>
                <w:rFonts w:hint="eastAsia" w:eastAsia="宋体"/>
                <w:highlight w:val="none"/>
                <w:shd w:val="clear" w:color="auto" w:fill="auto"/>
                <w:rtl w:val="0"/>
                <w:lang w:val="zh-TW" w:eastAsia="zh-TW"/>
              </w:rPr>
              <w:t>学生课程成绩录入</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10" w:type="dxa"/>
            <w:bottom w:w="0" w:type="dxa"/>
            <w:right w:w="10" w:type="dxa"/>
          </w:tblCellMar>
        </w:tblPrEx>
        <w:trPr>
          <w:trHeight w:val="250" w:hRule="atLeast"/>
        </w:trPr>
        <w:tc>
          <w:tcPr>
            <w:tcW w:w="153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6"/>
              <w:framePr w:wrap="auto" w:vAnchor="margin" w:hAnchor="text" w:yAlign="inline"/>
              <w:rPr>
                <w:highlight w:val="none"/>
              </w:rPr>
            </w:pPr>
            <w:r>
              <w:rPr>
                <w:rFonts w:hint="eastAsia" w:eastAsia="宋体"/>
                <w:highlight w:val="none"/>
                <w:shd w:val="clear" w:color="auto" w:fill="auto"/>
                <w:rtl w:val="0"/>
                <w:lang w:val="zh-TW" w:eastAsia="zh-TW"/>
              </w:rPr>
              <w:t>简要描述</w:t>
            </w:r>
          </w:p>
        </w:tc>
        <w:tc>
          <w:tcPr>
            <w:tcW w:w="614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6"/>
              <w:framePr w:wrap="auto" w:vAnchor="margin" w:hAnchor="text" w:yAlign="inline"/>
              <w:rPr>
                <w:highlight w:val="none"/>
              </w:rPr>
            </w:pPr>
            <w:r>
              <w:rPr>
                <w:rFonts w:hint="eastAsia" w:eastAsia="宋体"/>
                <w:highlight w:val="none"/>
                <w:shd w:val="clear" w:color="auto" w:fill="auto"/>
                <w:rtl w:val="0"/>
                <w:lang w:val="zh-TW" w:eastAsia="zh-TW"/>
              </w:rPr>
              <w:t>教师录入学生课程成绩。</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10" w:type="dxa"/>
            <w:bottom w:w="0" w:type="dxa"/>
            <w:right w:w="10" w:type="dxa"/>
          </w:tblCellMar>
        </w:tblPrEx>
        <w:trPr>
          <w:trHeight w:val="900" w:hRule="atLeast"/>
        </w:trPr>
        <w:tc>
          <w:tcPr>
            <w:tcW w:w="153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6"/>
              <w:framePr w:wrap="auto" w:vAnchor="margin" w:hAnchor="text" w:yAlign="inline"/>
              <w:rPr>
                <w:highlight w:val="none"/>
              </w:rPr>
            </w:pPr>
            <w:r>
              <w:rPr>
                <w:rFonts w:hint="eastAsia" w:eastAsia="宋体"/>
                <w:highlight w:val="none"/>
                <w:shd w:val="clear" w:color="auto" w:fill="auto"/>
                <w:rtl w:val="0"/>
                <w:lang w:val="zh-TW" w:eastAsia="zh-TW"/>
              </w:rPr>
              <w:t>事件流</w:t>
            </w:r>
          </w:p>
        </w:tc>
        <w:tc>
          <w:tcPr>
            <w:tcW w:w="614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6"/>
              <w:framePr w:wrap="auto" w:vAnchor="margin" w:hAnchor="text" w:yAlign="inline"/>
              <w:numPr>
                <w:ilvl w:val="0"/>
                <w:numId w:val="34"/>
              </w:numPr>
              <w:rPr>
                <w:highlight w:val="none"/>
                <w:lang w:val="zh-TW" w:eastAsia="zh-TW"/>
              </w:rPr>
            </w:pPr>
            <w:r>
              <w:rPr>
                <w:rFonts w:hint="eastAsia" w:eastAsia="宋体"/>
                <w:highlight w:val="none"/>
                <w:shd w:val="clear" w:color="auto" w:fill="auto"/>
                <w:rtl w:val="0"/>
                <w:lang w:val="zh-TW" w:eastAsia="zh-TW"/>
              </w:rPr>
              <w:t>教师点击</w:t>
            </w:r>
            <w:r>
              <w:rPr>
                <w:rFonts w:hint="default" w:ascii="Times New Roman" w:hAnsi="Times New Roman"/>
                <w:highlight w:val="none"/>
                <w:shd w:val="clear" w:color="auto" w:fill="auto"/>
                <w:rtl w:val="0"/>
                <w:lang w:val="en-US"/>
              </w:rPr>
              <w:t>“</w:t>
            </w:r>
            <w:r>
              <w:rPr>
                <w:rFonts w:hint="eastAsia" w:eastAsia="宋体"/>
                <w:highlight w:val="none"/>
                <w:shd w:val="clear" w:color="auto" w:fill="auto"/>
                <w:rtl w:val="0"/>
                <w:lang w:val="zh-TW" w:eastAsia="zh-TW"/>
              </w:rPr>
              <w:t>学生成绩</w:t>
            </w:r>
            <w:r>
              <w:rPr>
                <w:rFonts w:hint="default" w:ascii="Times New Roman" w:hAnsi="Times New Roman"/>
                <w:highlight w:val="none"/>
                <w:shd w:val="clear" w:color="auto" w:fill="auto"/>
                <w:rtl w:val="0"/>
                <w:lang w:val="en-US"/>
              </w:rPr>
              <w:t>”</w:t>
            </w:r>
            <w:r>
              <w:rPr>
                <w:rFonts w:hint="eastAsia" w:eastAsia="宋体"/>
                <w:highlight w:val="none"/>
                <w:shd w:val="clear" w:color="auto" w:fill="auto"/>
                <w:rtl w:val="0"/>
                <w:lang w:val="zh-TW" w:eastAsia="zh-TW"/>
              </w:rPr>
              <w:t>选项；</w:t>
            </w:r>
          </w:p>
          <w:p>
            <w:pPr>
              <w:pStyle w:val="16"/>
              <w:framePr w:wrap="auto" w:vAnchor="margin" w:hAnchor="text" w:yAlign="inline"/>
              <w:numPr>
                <w:ilvl w:val="0"/>
                <w:numId w:val="34"/>
              </w:numPr>
              <w:bidi w:val="0"/>
              <w:ind w:right="0"/>
              <w:jc w:val="both"/>
              <w:rPr>
                <w:highlight w:val="none"/>
                <w:rtl w:val="0"/>
                <w:lang w:val="zh-TW" w:eastAsia="zh-TW"/>
              </w:rPr>
            </w:pPr>
            <w:r>
              <w:rPr>
                <w:rFonts w:hint="eastAsia" w:eastAsia="宋体"/>
                <w:highlight w:val="none"/>
                <w:shd w:val="clear" w:color="auto" w:fill="auto"/>
                <w:rtl w:val="0"/>
                <w:lang w:val="zh-TW" w:eastAsia="zh-TW"/>
              </w:rPr>
              <w:t>点击</w:t>
            </w:r>
            <w:r>
              <w:rPr>
                <w:rFonts w:hint="default" w:ascii="Times New Roman" w:hAnsi="Times New Roman"/>
                <w:highlight w:val="none"/>
                <w:shd w:val="clear" w:color="auto" w:fill="auto"/>
                <w:rtl w:val="0"/>
                <w:lang w:val="en-US"/>
              </w:rPr>
              <w:t>“</w:t>
            </w:r>
            <w:r>
              <w:rPr>
                <w:rFonts w:hint="eastAsia" w:eastAsia="宋体"/>
                <w:highlight w:val="none"/>
                <w:shd w:val="clear" w:color="auto" w:fill="auto"/>
                <w:rtl w:val="0"/>
                <w:lang w:val="zh-TW" w:eastAsia="zh-TW"/>
              </w:rPr>
              <w:t>编辑</w:t>
            </w:r>
            <w:r>
              <w:rPr>
                <w:rFonts w:hint="default" w:ascii="Times New Roman" w:hAnsi="Times New Roman"/>
                <w:highlight w:val="none"/>
                <w:shd w:val="clear" w:color="auto" w:fill="auto"/>
                <w:rtl w:val="0"/>
                <w:lang w:val="en-US"/>
              </w:rPr>
              <w:t>”</w:t>
            </w:r>
            <w:r>
              <w:rPr>
                <w:rFonts w:hint="eastAsia" w:eastAsia="宋体"/>
                <w:highlight w:val="none"/>
                <w:shd w:val="clear" w:color="auto" w:fill="auto"/>
                <w:rtl w:val="0"/>
                <w:lang w:val="zh-TW" w:eastAsia="zh-TW"/>
              </w:rPr>
              <w:t>可进入编辑页面录入成绩；</w:t>
            </w:r>
          </w:p>
          <w:p>
            <w:pPr>
              <w:pStyle w:val="16"/>
              <w:framePr w:wrap="auto" w:vAnchor="margin" w:hAnchor="text" w:yAlign="inline"/>
              <w:numPr>
                <w:ilvl w:val="0"/>
                <w:numId w:val="34"/>
              </w:numPr>
              <w:bidi w:val="0"/>
              <w:ind w:right="0"/>
              <w:jc w:val="both"/>
              <w:rPr>
                <w:highlight w:val="none"/>
                <w:rtl w:val="0"/>
                <w:lang w:val="zh-TW" w:eastAsia="zh-TW"/>
              </w:rPr>
            </w:pPr>
            <w:r>
              <w:rPr>
                <w:rFonts w:hint="eastAsia" w:eastAsia="宋体"/>
                <w:highlight w:val="none"/>
                <w:shd w:val="clear" w:color="auto" w:fill="auto"/>
                <w:rtl w:val="0"/>
                <w:lang w:val="zh-TW" w:eastAsia="zh-TW"/>
              </w:rPr>
              <w:t>点击</w:t>
            </w:r>
            <w:r>
              <w:rPr>
                <w:rFonts w:hint="default" w:ascii="Times New Roman" w:hAnsi="Times New Roman"/>
                <w:highlight w:val="none"/>
                <w:shd w:val="clear" w:color="auto" w:fill="auto"/>
                <w:rtl w:val="0"/>
                <w:lang w:val="en-US"/>
              </w:rPr>
              <w:t>“</w:t>
            </w:r>
            <w:r>
              <w:rPr>
                <w:rFonts w:hint="eastAsia" w:eastAsia="宋体"/>
                <w:highlight w:val="none"/>
                <w:shd w:val="clear" w:color="auto" w:fill="auto"/>
                <w:rtl w:val="0"/>
                <w:lang w:val="zh-TW" w:eastAsia="zh-TW"/>
              </w:rPr>
              <w:t>保存</w:t>
            </w:r>
            <w:r>
              <w:rPr>
                <w:rFonts w:hint="default" w:ascii="Times New Roman" w:hAnsi="Times New Roman"/>
                <w:highlight w:val="none"/>
                <w:shd w:val="clear" w:color="auto" w:fill="auto"/>
                <w:rtl w:val="0"/>
                <w:lang w:val="en-US"/>
              </w:rPr>
              <w:t>”</w:t>
            </w:r>
            <w:r>
              <w:rPr>
                <w:rFonts w:hint="eastAsia" w:eastAsia="宋体"/>
                <w:highlight w:val="none"/>
                <w:shd w:val="clear" w:color="auto" w:fill="auto"/>
                <w:rtl w:val="0"/>
                <w:lang w:val="zh-TW" w:eastAsia="zh-TW"/>
              </w:rPr>
              <w:t>即对学生成绩修改</w:t>
            </w:r>
            <w:r>
              <w:rPr>
                <w:rFonts w:ascii="Times New Roman" w:hAnsi="Times New Roman"/>
                <w:highlight w:val="none"/>
                <w:shd w:val="clear" w:color="auto" w:fill="auto"/>
                <w:rtl w:val="0"/>
                <w:lang w:val="en-US"/>
              </w:rPr>
              <w:t>/</w:t>
            </w:r>
            <w:r>
              <w:rPr>
                <w:rFonts w:hint="eastAsia" w:eastAsia="宋体"/>
                <w:highlight w:val="none"/>
                <w:shd w:val="clear" w:color="auto" w:fill="auto"/>
                <w:rtl w:val="0"/>
                <w:lang w:val="zh-TW" w:eastAsia="zh-TW"/>
              </w:rPr>
              <w:t>添加成功；</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10" w:type="dxa"/>
            <w:bottom w:w="0" w:type="dxa"/>
            <w:right w:w="10" w:type="dxa"/>
          </w:tblCellMar>
        </w:tblPrEx>
        <w:trPr>
          <w:trHeight w:val="300" w:hRule="atLeast"/>
        </w:trPr>
        <w:tc>
          <w:tcPr>
            <w:tcW w:w="153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6"/>
              <w:framePr w:wrap="auto" w:vAnchor="margin" w:hAnchor="text" w:yAlign="inline"/>
              <w:rPr>
                <w:highlight w:val="none"/>
              </w:rPr>
            </w:pPr>
            <w:r>
              <w:rPr>
                <w:rFonts w:hint="eastAsia" w:eastAsia="宋体"/>
                <w:highlight w:val="none"/>
                <w:shd w:val="clear" w:color="auto" w:fill="auto"/>
                <w:rtl w:val="0"/>
                <w:lang w:val="zh-TW" w:eastAsia="zh-TW"/>
              </w:rPr>
              <w:t>备选事件流</w:t>
            </w:r>
          </w:p>
        </w:tc>
        <w:tc>
          <w:tcPr>
            <w:tcW w:w="614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rPr>
                <w:highlight w:val="none"/>
              </w:rPr>
            </w:p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10" w:type="dxa"/>
            <w:bottom w:w="0" w:type="dxa"/>
            <w:right w:w="10" w:type="dxa"/>
          </w:tblCellMar>
        </w:tblPrEx>
        <w:trPr>
          <w:trHeight w:val="300" w:hRule="atLeast"/>
        </w:trPr>
        <w:tc>
          <w:tcPr>
            <w:tcW w:w="153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6"/>
              <w:framePr w:wrap="auto" w:vAnchor="margin" w:hAnchor="text" w:yAlign="inline"/>
              <w:rPr>
                <w:highlight w:val="none"/>
              </w:rPr>
            </w:pPr>
            <w:r>
              <w:rPr>
                <w:rFonts w:hint="eastAsia" w:eastAsia="宋体"/>
                <w:highlight w:val="none"/>
                <w:shd w:val="clear" w:color="auto" w:fill="auto"/>
                <w:rtl w:val="0"/>
                <w:lang w:val="zh-TW" w:eastAsia="zh-TW"/>
              </w:rPr>
              <w:t>特殊需求</w:t>
            </w:r>
          </w:p>
        </w:tc>
        <w:tc>
          <w:tcPr>
            <w:tcW w:w="614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rPr>
                <w:highlight w:val="none"/>
              </w:rPr>
            </w:p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10" w:type="dxa"/>
            <w:bottom w:w="0" w:type="dxa"/>
            <w:right w:w="10" w:type="dxa"/>
          </w:tblCellMar>
        </w:tblPrEx>
        <w:trPr>
          <w:trHeight w:val="250" w:hRule="atLeast"/>
        </w:trPr>
        <w:tc>
          <w:tcPr>
            <w:tcW w:w="153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6"/>
              <w:framePr w:wrap="auto" w:vAnchor="margin" w:hAnchor="text" w:yAlign="inline"/>
              <w:rPr>
                <w:highlight w:val="none"/>
              </w:rPr>
            </w:pPr>
            <w:r>
              <w:rPr>
                <w:rFonts w:hint="eastAsia" w:eastAsia="宋体"/>
                <w:highlight w:val="none"/>
                <w:shd w:val="clear" w:color="auto" w:fill="auto"/>
                <w:rtl w:val="0"/>
                <w:lang w:val="zh-TW" w:eastAsia="zh-TW"/>
              </w:rPr>
              <w:t>前置条件</w:t>
            </w:r>
          </w:p>
        </w:tc>
        <w:tc>
          <w:tcPr>
            <w:tcW w:w="614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6"/>
              <w:framePr w:wrap="auto" w:vAnchor="margin" w:hAnchor="text" w:yAlign="inline"/>
              <w:rPr>
                <w:highlight w:val="none"/>
              </w:rPr>
            </w:pPr>
            <w:r>
              <w:rPr>
                <w:rFonts w:hint="eastAsia" w:eastAsia="宋体"/>
                <w:highlight w:val="none"/>
                <w:shd w:val="clear" w:color="auto" w:fill="auto"/>
                <w:rtl w:val="0"/>
                <w:lang w:val="zh-TW" w:eastAsia="zh-TW"/>
              </w:rPr>
              <w:t>服务器正常运行，数据库连接，学生登录成功</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10" w:type="dxa"/>
            <w:bottom w:w="0" w:type="dxa"/>
            <w:right w:w="10" w:type="dxa"/>
          </w:tblCellMar>
        </w:tblPrEx>
        <w:trPr>
          <w:trHeight w:val="250" w:hRule="atLeast"/>
        </w:trPr>
        <w:tc>
          <w:tcPr>
            <w:tcW w:w="153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6"/>
              <w:framePr w:wrap="auto" w:vAnchor="margin" w:hAnchor="text" w:yAlign="inline"/>
              <w:rPr>
                <w:highlight w:val="none"/>
              </w:rPr>
            </w:pPr>
            <w:r>
              <w:rPr>
                <w:rFonts w:hint="eastAsia" w:eastAsia="宋体"/>
                <w:highlight w:val="none"/>
                <w:shd w:val="clear" w:color="auto" w:fill="auto"/>
                <w:rtl w:val="0"/>
                <w:lang w:val="zh-TW" w:eastAsia="zh-TW"/>
              </w:rPr>
              <w:t>后置条件</w:t>
            </w:r>
          </w:p>
        </w:tc>
        <w:tc>
          <w:tcPr>
            <w:tcW w:w="614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6"/>
              <w:framePr w:wrap="auto" w:vAnchor="margin" w:hAnchor="text" w:yAlign="inline"/>
              <w:rPr>
                <w:highlight w:val="none"/>
              </w:rPr>
            </w:pPr>
            <w:r>
              <w:rPr>
                <w:rFonts w:hint="eastAsia" w:eastAsia="宋体"/>
                <w:highlight w:val="none"/>
                <w:shd w:val="clear" w:color="auto" w:fill="auto"/>
                <w:rtl w:val="0"/>
                <w:lang w:val="zh-TW" w:eastAsia="zh-TW"/>
              </w:rPr>
              <w:t>保存后，系统自动将输入成绩录入数据库</w:t>
            </w:r>
          </w:p>
        </w:tc>
      </w:tr>
    </w:tbl>
    <w:p>
      <w:pPr>
        <w:pStyle w:val="11"/>
        <w:framePr w:wrap="auto" w:vAnchor="margin" w:hAnchor="text" w:yAlign="inline"/>
        <w:ind w:left="840" w:firstLine="0"/>
        <w:rPr>
          <w:highlight w:val="none"/>
        </w:rPr>
      </w:pPr>
    </w:p>
    <w:p>
      <w:pPr>
        <w:pStyle w:val="11"/>
        <w:framePr w:wrap="auto" w:vAnchor="margin" w:hAnchor="text" w:yAlign="inline"/>
        <w:numPr>
          <w:ilvl w:val="0"/>
          <w:numId w:val="35"/>
        </w:numPr>
        <w:rPr>
          <w:highlight w:val="none"/>
          <w:lang w:val="zh-TW" w:eastAsia="zh-TW"/>
        </w:rPr>
      </w:pPr>
      <w:r>
        <w:rPr>
          <w:rFonts w:hint="eastAsia" w:eastAsia="宋体"/>
          <w:highlight w:val="none"/>
          <w:rtl w:val="0"/>
          <w:lang w:val="zh-TW" w:eastAsia="zh-TW"/>
        </w:rPr>
        <w:t>学生课程成绩查看的用例</w:t>
      </w:r>
    </w:p>
    <w:tbl>
      <w:tblPr>
        <w:tblStyle w:val="5"/>
        <w:tblW w:w="7681" w:type="dxa"/>
        <w:tblInd w:w="948"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536"/>
        <w:gridCol w:w="6145"/>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250" w:hRule="atLeast"/>
        </w:trPr>
        <w:tc>
          <w:tcPr>
            <w:tcW w:w="153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6"/>
              <w:framePr w:wrap="auto" w:vAnchor="margin" w:hAnchor="text" w:yAlign="inline"/>
              <w:rPr>
                <w:highlight w:val="none"/>
              </w:rPr>
            </w:pPr>
            <w:r>
              <w:rPr>
                <w:rFonts w:hint="eastAsia" w:eastAsia="宋体"/>
                <w:highlight w:val="none"/>
                <w:shd w:val="clear" w:color="auto" w:fill="auto"/>
                <w:rtl w:val="0"/>
                <w:lang w:val="zh-TW" w:eastAsia="zh-TW"/>
              </w:rPr>
              <w:t>用例名称</w:t>
            </w:r>
          </w:p>
        </w:tc>
        <w:tc>
          <w:tcPr>
            <w:tcW w:w="614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6"/>
              <w:framePr w:wrap="auto" w:vAnchor="margin" w:hAnchor="text" w:yAlign="inline"/>
              <w:rPr>
                <w:highlight w:val="none"/>
              </w:rPr>
            </w:pPr>
            <w:r>
              <w:rPr>
                <w:rFonts w:hint="eastAsia" w:eastAsia="宋体"/>
                <w:highlight w:val="none"/>
                <w:shd w:val="clear" w:color="auto" w:fill="auto"/>
                <w:rtl w:val="0"/>
                <w:lang w:val="zh-TW" w:eastAsia="zh-TW"/>
              </w:rPr>
              <w:t>学生课程成绩查看</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250" w:hRule="atLeast"/>
        </w:trPr>
        <w:tc>
          <w:tcPr>
            <w:tcW w:w="153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6"/>
              <w:framePr w:wrap="auto" w:vAnchor="margin" w:hAnchor="text" w:yAlign="inline"/>
              <w:rPr>
                <w:highlight w:val="none"/>
              </w:rPr>
            </w:pPr>
            <w:r>
              <w:rPr>
                <w:rFonts w:hint="eastAsia" w:eastAsia="宋体"/>
                <w:highlight w:val="none"/>
                <w:shd w:val="clear" w:color="auto" w:fill="auto"/>
                <w:rtl w:val="0"/>
                <w:lang w:val="zh-TW" w:eastAsia="zh-TW"/>
              </w:rPr>
              <w:t>简要描述</w:t>
            </w:r>
          </w:p>
        </w:tc>
        <w:tc>
          <w:tcPr>
            <w:tcW w:w="614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6"/>
              <w:framePr w:wrap="auto" w:vAnchor="margin" w:hAnchor="text" w:yAlign="inline"/>
              <w:rPr>
                <w:highlight w:val="none"/>
              </w:rPr>
            </w:pPr>
            <w:r>
              <w:rPr>
                <w:rFonts w:hint="eastAsia" w:eastAsia="宋体"/>
                <w:highlight w:val="none"/>
                <w:shd w:val="clear" w:color="auto" w:fill="auto"/>
                <w:rtl w:val="0"/>
                <w:lang w:val="zh-TW" w:eastAsia="zh-TW"/>
              </w:rPr>
              <w:t>教师查看学生课程成绩</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550" w:hRule="atLeast"/>
        </w:trPr>
        <w:tc>
          <w:tcPr>
            <w:tcW w:w="153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6"/>
              <w:framePr w:wrap="auto" w:vAnchor="margin" w:hAnchor="text" w:yAlign="inline"/>
              <w:rPr>
                <w:highlight w:val="none"/>
              </w:rPr>
            </w:pPr>
            <w:r>
              <w:rPr>
                <w:rFonts w:hint="eastAsia" w:eastAsia="宋体"/>
                <w:highlight w:val="none"/>
                <w:shd w:val="clear" w:color="auto" w:fill="auto"/>
                <w:rtl w:val="0"/>
                <w:lang w:val="zh-TW" w:eastAsia="zh-TW"/>
              </w:rPr>
              <w:t>事件流</w:t>
            </w:r>
          </w:p>
        </w:tc>
        <w:tc>
          <w:tcPr>
            <w:tcW w:w="614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6"/>
              <w:framePr w:wrap="auto" w:vAnchor="margin" w:hAnchor="text" w:yAlign="inline"/>
              <w:numPr>
                <w:ilvl w:val="0"/>
                <w:numId w:val="36"/>
              </w:numPr>
              <w:rPr>
                <w:highlight w:val="none"/>
                <w:lang w:val="zh-TW" w:eastAsia="zh-TW"/>
              </w:rPr>
            </w:pPr>
            <w:r>
              <w:rPr>
                <w:rFonts w:hint="eastAsia" w:eastAsia="宋体"/>
                <w:highlight w:val="none"/>
                <w:shd w:val="clear" w:color="auto" w:fill="auto"/>
                <w:rtl w:val="0"/>
                <w:lang w:val="zh-TW" w:eastAsia="zh-TW"/>
              </w:rPr>
              <w:t>教师点击</w:t>
            </w:r>
            <w:r>
              <w:rPr>
                <w:rFonts w:hint="default" w:ascii="Times New Roman" w:hAnsi="Times New Roman"/>
                <w:highlight w:val="none"/>
                <w:shd w:val="clear" w:color="auto" w:fill="auto"/>
                <w:rtl w:val="0"/>
                <w:lang w:val="en-US"/>
              </w:rPr>
              <w:t>“</w:t>
            </w:r>
            <w:r>
              <w:rPr>
                <w:rFonts w:hint="eastAsia" w:eastAsia="宋体"/>
                <w:highlight w:val="none"/>
                <w:shd w:val="clear" w:color="auto" w:fill="auto"/>
                <w:rtl w:val="0"/>
                <w:lang w:val="zh-TW" w:eastAsia="zh-TW"/>
              </w:rPr>
              <w:t>学生成绩</w:t>
            </w:r>
            <w:r>
              <w:rPr>
                <w:rFonts w:hint="default" w:ascii="Times New Roman" w:hAnsi="Times New Roman"/>
                <w:highlight w:val="none"/>
                <w:shd w:val="clear" w:color="auto" w:fill="auto"/>
                <w:rtl w:val="0"/>
                <w:lang w:val="en-US"/>
              </w:rPr>
              <w:t>”</w:t>
            </w:r>
            <w:r>
              <w:rPr>
                <w:rFonts w:hint="eastAsia" w:eastAsia="宋体"/>
                <w:highlight w:val="none"/>
                <w:shd w:val="clear" w:color="auto" w:fill="auto"/>
                <w:rtl w:val="0"/>
                <w:lang w:val="zh-TW" w:eastAsia="zh-TW"/>
              </w:rPr>
              <w:t>选项；</w:t>
            </w:r>
          </w:p>
          <w:p>
            <w:pPr>
              <w:pStyle w:val="16"/>
              <w:framePr w:wrap="auto" w:vAnchor="margin" w:hAnchor="text" w:yAlign="inline"/>
              <w:numPr>
                <w:ilvl w:val="0"/>
                <w:numId w:val="36"/>
              </w:numPr>
              <w:bidi w:val="0"/>
              <w:ind w:right="0"/>
              <w:jc w:val="both"/>
              <w:rPr>
                <w:highlight w:val="none"/>
                <w:rtl w:val="0"/>
                <w:lang w:val="zh-TW" w:eastAsia="zh-TW"/>
              </w:rPr>
            </w:pPr>
            <w:r>
              <w:rPr>
                <w:rFonts w:hint="eastAsia" w:eastAsia="宋体"/>
                <w:highlight w:val="none"/>
                <w:shd w:val="clear" w:color="auto" w:fill="auto"/>
                <w:rtl w:val="0"/>
                <w:lang w:val="zh-TW" w:eastAsia="zh-TW"/>
              </w:rPr>
              <w:t>界面显示该班级学生成绩；</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300" w:hRule="atLeast"/>
        </w:trPr>
        <w:tc>
          <w:tcPr>
            <w:tcW w:w="153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6"/>
              <w:framePr w:wrap="auto" w:vAnchor="margin" w:hAnchor="text" w:yAlign="inline"/>
              <w:rPr>
                <w:highlight w:val="none"/>
              </w:rPr>
            </w:pPr>
            <w:r>
              <w:rPr>
                <w:rFonts w:hint="eastAsia" w:eastAsia="宋体"/>
                <w:highlight w:val="none"/>
                <w:shd w:val="clear" w:color="auto" w:fill="auto"/>
                <w:rtl w:val="0"/>
                <w:lang w:val="zh-TW" w:eastAsia="zh-TW"/>
              </w:rPr>
              <w:t>备选事件流</w:t>
            </w:r>
          </w:p>
        </w:tc>
        <w:tc>
          <w:tcPr>
            <w:tcW w:w="614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rPr>
                <w:highlight w:val="none"/>
              </w:rPr>
            </w:p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300" w:hRule="atLeast"/>
        </w:trPr>
        <w:tc>
          <w:tcPr>
            <w:tcW w:w="153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6"/>
              <w:framePr w:wrap="auto" w:vAnchor="margin" w:hAnchor="text" w:yAlign="inline"/>
              <w:rPr>
                <w:highlight w:val="none"/>
              </w:rPr>
            </w:pPr>
            <w:r>
              <w:rPr>
                <w:rFonts w:hint="eastAsia" w:eastAsia="宋体"/>
                <w:highlight w:val="none"/>
                <w:shd w:val="clear" w:color="auto" w:fill="auto"/>
                <w:rtl w:val="0"/>
                <w:lang w:val="zh-TW" w:eastAsia="zh-TW"/>
              </w:rPr>
              <w:t>特殊需求</w:t>
            </w:r>
          </w:p>
        </w:tc>
        <w:tc>
          <w:tcPr>
            <w:tcW w:w="614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rPr>
                <w:highlight w:val="none"/>
              </w:rPr>
            </w:p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250" w:hRule="atLeast"/>
        </w:trPr>
        <w:tc>
          <w:tcPr>
            <w:tcW w:w="153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6"/>
              <w:framePr w:wrap="auto" w:vAnchor="margin" w:hAnchor="text" w:yAlign="inline"/>
              <w:rPr>
                <w:highlight w:val="none"/>
              </w:rPr>
            </w:pPr>
            <w:r>
              <w:rPr>
                <w:rFonts w:hint="eastAsia" w:eastAsia="宋体"/>
                <w:highlight w:val="none"/>
                <w:shd w:val="clear" w:color="auto" w:fill="auto"/>
                <w:rtl w:val="0"/>
                <w:lang w:val="zh-TW" w:eastAsia="zh-TW"/>
              </w:rPr>
              <w:t>前置条件</w:t>
            </w:r>
          </w:p>
        </w:tc>
        <w:tc>
          <w:tcPr>
            <w:tcW w:w="614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6"/>
              <w:framePr w:wrap="auto" w:vAnchor="margin" w:hAnchor="text" w:yAlign="inline"/>
              <w:rPr>
                <w:highlight w:val="none"/>
              </w:rPr>
            </w:pPr>
            <w:r>
              <w:rPr>
                <w:rFonts w:hint="eastAsia" w:eastAsia="宋体"/>
                <w:highlight w:val="none"/>
                <w:shd w:val="clear" w:color="auto" w:fill="auto"/>
                <w:rtl w:val="0"/>
                <w:lang w:val="zh-TW" w:eastAsia="zh-TW"/>
              </w:rPr>
              <w:t>服务器正常运行，数据库连接，教师登录成功</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300" w:hRule="atLeast"/>
        </w:trPr>
        <w:tc>
          <w:tcPr>
            <w:tcW w:w="153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6"/>
              <w:framePr w:wrap="auto" w:vAnchor="margin" w:hAnchor="text" w:yAlign="inline"/>
              <w:rPr>
                <w:highlight w:val="none"/>
              </w:rPr>
            </w:pPr>
            <w:r>
              <w:rPr>
                <w:rFonts w:hint="eastAsia" w:eastAsia="宋体"/>
                <w:highlight w:val="none"/>
                <w:shd w:val="clear" w:color="auto" w:fill="auto"/>
                <w:rtl w:val="0"/>
                <w:lang w:val="zh-TW" w:eastAsia="zh-TW"/>
              </w:rPr>
              <w:t>后置条件</w:t>
            </w:r>
          </w:p>
        </w:tc>
        <w:tc>
          <w:tcPr>
            <w:tcW w:w="614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rPr>
                <w:highlight w:val="none"/>
              </w:rPr>
            </w:pPr>
          </w:p>
        </w:tc>
      </w:tr>
    </w:tbl>
    <w:p>
      <w:pPr>
        <w:pStyle w:val="11"/>
        <w:framePr w:wrap="auto" w:vAnchor="margin" w:hAnchor="text" w:yAlign="inline"/>
        <w:rPr>
          <w:highlight w:val="none"/>
        </w:rPr>
      </w:pPr>
    </w:p>
    <w:p>
      <w:pPr>
        <w:pStyle w:val="11"/>
        <w:framePr w:wrap="auto" w:vAnchor="margin" w:hAnchor="text" w:yAlign="inline"/>
        <w:numPr>
          <w:ilvl w:val="0"/>
          <w:numId w:val="37"/>
        </w:numPr>
        <w:rPr>
          <w:highlight w:val="none"/>
          <w:lang w:val="zh-TW" w:eastAsia="zh-TW"/>
        </w:rPr>
      </w:pPr>
      <w:r>
        <w:rPr>
          <w:rFonts w:hint="eastAsia" w:eastAsia="宋体"/>
          <w:highlight w:val="none"/>
          <w:rtl w:val="0"/>
          <w:lang w:val="zh-TW" w:eastAsia="zh-TW"/>
        </w:rPr>
        <w:t>新课程申请的用例</w:t>
      </w:r>
    </w:p>
    <w:tbl>
      <w:tblPr>
        <w:tblStyle w:val="5"/>
        <w:tblW w:w="7681" w:type="dxa"/>
        <w:tblInd w:w="948"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536"/>
        <w:gridCol w:w="6145"/>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250" w:hRule="atLeast"/>
        </w:trPr>
        <w:tc>
          <w:tcPr>
            <w:tcW w:w="153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6"/>
              <w:framePr w:wrap="auto" w:vAnchor="margin" w:hAnchor="text" w:yAlign="inline"/>
              <w:rPr>
                <w:highlight w:val="none"/>
              </w:rPr>
            </w:pPr>
            <w:r>
              <w:rPr>
                <w:rFonts w:hint="eastAsia" w:eastAsia="宋体"/>
                <w:highlight w:val="none"/>
                <w:shd w:val="clear" w:color="auto" w:fill="auto"/>
                <w:rtl w:val="0"/>
                <w:lang w:val="zh-TW" w:eastAsia="zh-TW"/>
              </w:rPr>
              <w:t>用例名称</w:t>
            </w:r>
          </w:p>
        </w:tc>
        <w:tc>
          <w:tcPr>
            <w:tcW w:w="614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6"/>
              <w:framePr w:wrap="auto" w:vAnchor="margin" w:hAnchor="text" w:yAlign="inline"/>
              <w:rPr>
                <w:highlight w:val="none"/>
              </w:rPr>
            </w:pPr>
            <w:r>
              <w:rPr>
                <w:rFonts w:hint="eastAsia" w:eastAsia="宋体"/>
                <w:highlight w:val="none"/>
                <w:shd w:val="clear" w:color="auto" w:fill="auto"/>
                <w:rtl w:val="0"/>
                <w:lang w:val="zh-TW" w:eastAsia="zh-TW"/>
              </w:rPr>
              <w:t>新课程申请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10" w:type="dxa"/>
            <w:bottom w:w="0" w:type="dxa"/>
            <w:right w:w="10" w:type="dxa"/>
          </w:tblCellMar>
        </w:tblPrEx>
        <w:trPr>
          <w:trHeight w:val="250" w:hRule="atLeast"/>
        </w:trPr>
        <w:tc>
          <w:tcPr>
            <w:tcW w:w="153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6"/>
              <w:framePr w:wrap="auto" w:vAnchor="margin" w:hAnchor="text" w:yAlign="inline"/>
              <w:rPr>
                <w:highlight w:val="none"/>
              </w:rPr>
            </w:pPr>
            <w:r>
              <w:rPr>
                <w:rFonts w:hint="eastAsia" w:eastAsia="宋体"/>
                <w:highlight w:val="none"/>
                <w:shd w:val="clear" w:color="auto" w:fill="auto"/>
                <w:rtl w:val="0"/>
                <w:lang w:val="zh-TW" w:eastAsia="zh-TW"/>
              </w:rPr>
              <w:t>简要描述</w:t>
            </w:r>
          </w:p>
        </w:tc>
        <w:tc>
          <w:tcPr>
            <w:tcW w:w="614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6"/>
              <w:framePr w:wrap="auto" w:vAnchor="margin" w:hAnchor="text" w:yAlign="inline"/>
              <w:rPr>
                <w:highlight w:val="none"/>
              </w:rPr>
            </w:pPr>
            <w:r>
              <w:rPr>
                <w:rFonts w:hint="eastAsia" w:eastAsia="宋体"/>
                <w:highlight w:val="none"/>
                <w:shd w:val="clear" w:color="auto" w:fill="auto"/>
                <w:rtl w:val="0"/>
                <w:lang w:val="zh-TW" w:eastAsia="zh-TW"/>
              </w:rPr>
              <w:t>教师向系统提交新课程开设申请。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10" w:type="dxa"/>
            <w:bottom w:w="0" w:type="dxa"/>
            <w:right w:w="10" w:type="dxa"/>
          </w:tblCellMar>
        </w:tblPrEx>
        <w:trPr>
          <w:trHeight w:val="1080" w:hRule="atLeast"/>
        </w:trPr>
        <w:tc>
          <w:tcPr>
            <w:tcW w:w="153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6"/>
              <w:framePr w:wrap="auto" w:vAnchor="margin" w:hAnchor="text" w:yAlign="inline"/>
              <w:rPr>
                <w:highlight w:val="none"/>
              </w:rPr>
            </w:pPr>
            <w:r>
              <w:rPr>
                <w:rFonts w:hint="eastAsia" w:eastAsia="宋体"/>
                <w:highlight w:val="none"/>
                <w:shd w:val="clear" w:color="auto" w:fill="auto"/>
                <w:rtl w:val="0"/>
                <w:lang w:val="zh-TW" w:eastAsia="zh-TW"/>
              </w:rPr>
              <w:t>事件流</w:t>
            </w:r>
          </w:p>
        </w:tc>
        <w:tc>
          <w:tcPr>
            <w:tcW w:w="614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6"/>
              <w:framePr w:wrap="auto" w:vAnchor="margin" w:hAnchor="text" w:yAlign="inline"/>
              <w:numPr>
                <w:ilvl w:val="0"/>
                <w:numId w:val="38"/>
              </w:numPr>
              <w:rPr>
                <w:highlight w:val="none"/>
                <w:lang w:val="zh-TW" w:eastAsia="zh-TW"/>
              </w:rPr>
            </w:pPr>
            <w:r>
              <w:rPr>
                <w:rFonts w:hint="eastAsia" w:eastAsia="宋体"/>
                <w:highlight w:val="none"/>
                <w:shd w:val="clear" w:color="auto" w:fill="auto"/>
                <w:rtl w:val="0"/>
                <w:lang w:val="zh-TW" w:eastAsia="zh-TW"/>
              </w:rPr>
              <w:t>教师点击</w:t>
            </w:r>
            <w:r>
              <w:rPr>
                <w:rFonts w:hint="default" w:ascii="Times New Roman" w:hAnsi="Times New Roman"/>
                <w:highlight w:val="none"/>
                <w:shd w:val="clear" w:color="auto" w:fill="auto"/>
                <w:rtl w:val="0"/>
                <w:lang w:val="en-US"/>
              </w:rPr>
              <w:t>“</w:t>
            </w:r>
            <w:r>
              <w:rPr>
                <w:rFonts w:hint="eastAsia" w:eastAsia="宋体"/>
                <w:highlight w:val="none"/>
                <w:shd w:val="clear" w:color="auto" w:fill="auto"/>
                <w:rtl w:val="0"/>
                <w:lang w:val="zh-TW" w:eastAsia="zh-TW"/>
              </w:rPr>
              <w:t>开课申请</w:t>
            </w:r>
            <w:r>
              <w:rPr>
                <w:rFonts w:hint="default" w:ascii="Times New Roman" w:hAnsi="Times New Roman"/>
                <w:highlight w:val="none"/>
                <w:shd w:val="clear" w:color="auto" w:fill="auto"/>
                <w:rtl w:val="0"/>
                <w:lang w:val="en-US"/>
              </w:rPr>
              <w:t>”</w:t>
            </w:r>
            <w:r>
              <w:rPr>
                <w:rFonts w:hint="eastAsia" w:eastAsia="宋体"/>
                <w:highlight w:val="none"/>
                <w:shd w:val="clear" w:color="auto" w:fill="auto"/>
                <w:rtl w:val="0"/>
                <w:lang w:val="zh-TW" w:eastAsia="zh-TW"/>
              </w:rPr>
              <w:t>；</w:t>
            </w:r>
          </w:p>
          <w:p>
            <w:pPr>
              <w:pStyle w:val="16"/>
              <w:framePr w:wrap="auto" w:vAnchor="margin" w:hAnchor="text" w:yAlign="inline"/>
              <w:numPr>
                <w:ilvl w:val="0"/>
                <w:numId w:val="38"/>
              </w:numPr>
              <w:bidi w:val="0"/>
              <w:ind w:right="0"/>
              <w:jc w:val="both"/>
              <w:rPr>
                <w:highlight w:val="none"/>
                <w:rtl w:val="0"/>
                <w:lang w:val="zh-TW" w:eastAsia="zh-TW"/>
              </w:rPr>
            </w:pPr>
            <w:r>
              <w:rPr>
                <w:rFonts w:hint="eastAsia" w:eastAsia="宋体"/>
                <w:highlight w:val="none"/>
                <w:shd w:val="clear" w:color="auto" w:fill="auto"/>
                <w:rtl w:val="0"/>
                <w:lang w:val="zh-TW" w:eastAsia="zh-TW"/>
              </w:rPr>
              <w:t>页面显示开课申请表；</w:t>
            </w:r>
          </w:p>
          <w:p>
            <w:pPr>
              <w:pStyle w:val="16"/>
              <w:framePr w:wrap="auto" w:vAnchor="margin" w:hAnchor="text" w:yAlign="inline"/>
              <w:numPr>
                <w:ilvl w:val="0"/>
                <w:numId w:val="38"/>
              </w:numPr>
              <w:bidi w:val="0"/>
              <w:ind w:right="0"/>
              <w:jc w:val="both"/>
              <w:rPr>
                <w:highlight w:val="none"/>
                <w:rtl w:val="0"/>
                <w:lang w:val="zh-TW" w:eastAsia="zh-TW"/>
              </w:rPr>
            </w:pPr>
            <w:r>
              <w:rPr>
                <w:rFonts w:hint="eastAsia" w:eastAsia="宋体"/>
                <w:highlight w:val="none"/>
                <w:shd w:val="clear" w:color="auto" w:fill="auto"/>
                <w:rtl w:val="0"/>
                <w:lang w:val="zh-TW" w:eastAsia="zh-TW"/>
              </w:rPr>
              <w:t>教师填写开课申请表后点击提交；</w:t>
            </w:r>
          </w:p>
          <w:p>
            <w:pPr>
              <w:pStyle w:val="16"/>
              <w:framePr w:wrap="auto" w:vAnchor="margin" w:hAnchor="text" w:yAlign="inline"/>
              <w:numPr>
                <w:ilvl w:val="0"/>
                <w:numId w:val="38"/>
              </w:numPr>
              <w:bidi w:val="0"/>
              <w:ind w:right="0"/>
              <w:jc w:val="both"/>
              <w:rPr>
                <w:highlight w:val="none"/>
                <w:rtl w:val="0"/>
                <w:lang w:val="zh-TW" w:eastAsia="zh-TW"/>
              </w:rPr>
            </w:pPr>
            <w:r>
              <w:rPr>
                <w:rFonts w:hint="eastAsia" w:eastAsia="宋体"/>
                <w:highlight w:val="none"/>
                <w:shd w:val="clear" w:color="auto" w:fill="auto"/>
                <w:rtl w:val="0"/>
                <w:lang w:val="zh-TW" w:eastAsia="zh-TW"/>
              </w:rPr>
              <w:t>系统显示状态</w:t>
            </w:r>
            <w:r>
              <w:rPr>
                <w:rFonts w:hint="default" w:ascii="Times New Roman" w:hAnsi="Times New Roman"/>
                <w:highlight w:val="none"/>
                <w:shd w:val="clear" w:color="auto" w:fill="auto"/>
                <w:rtl w:val="0"/>
                <w:lang w:val="en-US"/>
              </w:rPr>
              <w:t>“</w:t>
            </w:r>
            <w:r>
              <w:rPr>
                <w:rFonts w:hint="eastAsia" w:eastAsia="宋体"/>
                <w:highlight w:val="none"/>
                <w:shd w:val="clear" w:color="auto" w:fill="auto"/>
                <w:rtl w:val="0"/>
                <w:lang w:val="zh-TW" w:eastAsia="zh-TW"/>
              </w:rPr>
              <w:t>待审核</w:t>
            </w:r>
            <w:r>
              <w:rPr>
                <w:rFonts w:hint="default" w:ascii="Times New Roman" w:hAnsi="Times New Roman"/>
                <w:highlight w:val="none"/>
                <w:shd w:val="clear" w:color="auto" w:fill="auto"/>
                <w:rtl w:val="0"/>
                <w:lang w:val="en-US"/>
              </w:rPr>
              <w:t>”</w:t>
            </w:r>
            <w:r>
              <w:rPr>
                <w:rFonts w:hint="eastAsia" w:eastAsia="宋体"/>
                <w:highlight w:val="none"/>
                <w:shd w:val="clear" w:color="auto" w:fill="auto"/>
                <w:rtl w:val="0"/>
                <w:lang w:val="zh-TW" w:eastAsia="zh-TW"/>
              </w:rPr>
              <w:t>或</w:t>
            </w:r>
            <w:r>
              <w:rPr>
                <w:rFonts w:hint="default" w:ascii="Times New Roman" w:hAnsi="Times New Roman"/>
                <w:highlight w:val="none"/>
                <w:shd w:val="clear" w:color="auto" w:fill="auto"/>
                <w:rtl w:val="0"/>
                <w:lang w:val="en-US"/>
              </w:rPr>
              <w:t>“</w:t>
            </w:r>
            <w:r>
              <w:rPr>
                <w:rFonts w:hint="eastAsia" w:eastAsia="宋体"/>
                <w:highlight w:val="none"/>
                <w:shd w:val="clear" w:color="auto" w:fill="auto"/>
                <w:rtl w:val="0"/>
                <w:lang w:val="zh-TW" w:eastAsia="zh-TW"/>
              </w:rPr>
              <w:t>已通过</w:t>
            </w:r>
            <w:r>
              <w:rPr>
                <w:rFonts w:hint="default" w:ascii="Times New Roman" w:hAnsi="Times New Roman"/>
                <w:highlight w:val="none"/>
                <w:shd w:val="clear" w:color="auto" w:fill="auto"/>
                <w:rtl w:val="0"/>
                <w:lang w:val="en-US"/>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10" w:type="dxa"/>
            <w:bottom w:w="0" w:type="dxa"/>
            <w:right w:w="10" w:type="dxa"/>
          </w:tblCellMar>
        </w:tblPrEx>
        <w:trPr>
          <w:trHeight w:val="300" w:hRule="atLeast"/>
        </w:trPr>
        <w:tc>
          <w:tcPr>
            <w:tcW w:w="153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6"/>
              <w:framePr w:wrap="auto" w:vAnchor="margin" w:hAnchor="text" w:yAlign="inline"/>
              <w:rPr>
                <w:highlight w:val="none"/>
              </w:rPr>
            </w:pPr>
            <w:r>
              <w:rPr>
                <w:rFonts w:hint="eastAsia" w:eastAsia="宋体"/>
                <w:highlight w:val="none"/>
                <w:shd w:val="clear" w:color="auto" w:fill="auto"/>
                <w:rtl w:val="0"/>
                <w:lang w:val="zh-TW" w:eastAsia="zh-TW"/>
              </w:rPr>
              <w:t>备选事件流</w:t>
            </w:r>
          </w:p>
        </w:tc>
        <w:tc>
          <w:tcPr>
            <w:tcW w:w="614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rPr>
                <w:highlight w:val="none"/>
              </w:rPr>
            </w:p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10" w:type="dxa"/>
            <w:bottom w:w="0" w:type="dxa"/>
            <w:right w:w="10" w:type="dxa"/>
          </w:tblCellMar>
        </w:tblPrEx>
        <w:trPr>
          <w:trHeight w:val="300" w:hRule="atLeast"/>
        </w:trPr>
        <w:tc>
          <w:tcPr>
            <w:tcW w:w="153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6"/>
              <w:framePr w:wrap="auto" w:vAnchor="margin" w:hAnchor="text" w:yAlign="inline"/>
              <w:rPr>
                <w:highlight w:val="none"/>
              </w:rPr>
            </w:pPr>
            <w:r>
              <w:rPr>
                <w:rFonts w:hint="eastAsia" w:eastAsia="宋体"/>
                <w:highlight w:val="none"/>
                <w:shd w:val="clear" w:color="auto" w:fill="auto"/>
                <w:rtl w:val="0"/>
                <w:lang w:val="zh-TW" w:eastAsia="zh-TW"/>
              </w:rPr>
              <w:t>特殊需求</w:t>
            </w:r>
          </w:p>
        </w:tc>
        <w:tc>
          <w:tcPr>
            <w:tcW w:w="614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rPr>
                <w:highlight w:val="none"/>
              </w:rPr>
            </w:p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10" w:type="dxa"/>
            <w:bottom w:w="0" w:type="dxa"/>
            <w:right w:w="10" w:type="dxa"/>
          </w:tblCellMar>
        </w:tblPrEx>
        <w:trPr>
          <w:trHeight w:val="250" w:hRule="atLeast"/>
        </w:trPr>
        <w:tc>
          <w:tcPr>
            <w:tcW w:w="153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6"/>
              <w:framePr w:wrap="auto" w:vAnchor="margin" w:hAnchor="text" w:yAlign="inline"/>
              <w:rPr>
                <w:highlight w:val="none"/>
              </w:rPr>
            </w:pPr>
            <w:r>
              <w:rPr>
                <w:rFonts w:hint="eastAsia" w:eastAsia="宋体"/>
                <w:highlight w:val="none"/>
                <w:shd w:val="clear" w:color="auto" w:fill="auto"/>
                <w:rtl w:val="0"/>
                <w:lang w:val="zh-TW" w:eastAsia="zh-TW"/>
              </w:rPr>
              <w:t>前置条件</w:t>
            </w:r>
          </w:p>
        </w:tc>
        <w:tc>
          <w:tcPr>
            <w:tcW w:w="614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6"/>
              <w:framePr w:wrap="auto" w:vAnchor="margin" w:hAnchor="text" w:yAlign="inline"/>
              <w:rPr>
                <w:highlight w:val="none"/>
              </w:rPr>
            </w:pPr>
            <w:r>
              <w:rPr>
                <w:rFonts w:hint="eastAsia" w:eastAsia="宋体"/>
                <w:highlight w:val="none"/>
                <w:shd w:val="clear" w:color="auto" w:fill="auto"/>
                <w:rtl w:val="0"/>
                <w:lang w:val="zh-TW" w:eastAsia="zh-TW"/>
              </w:rPr>
              <w:t>服务器正常运行，数据库连接，教师登录成功</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10" w:type="dxa"/>
            <w:bottom w:w="0" w:type="dxa"/>
            <w:right w:w="10" w:type="dxa"/>
          </w:tblCellMar>
        </w:tblPrEx>
        <w:trPr>
          <w:trHeight w:val="250" w:hRule="atLeast"/>
        </w:trPr>
        <w:tc>
          <w:tcPr>
            <w:tcW w:w="153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6"/>
              <w:framePr w:wrap="auto" w:vAnchor="margin" w:hAnchor="text" w:yAlign="inline"/>
              <w:rPr>
                <w:highlight w:val="none"/>
              </w:rPr>
            </w:pPr>
            <w:r>
              <w:rPr>
                <w:rFonts w:hint="eastAsia" w:eastAsia="宋体"/>
                <w:highlight w:val="none"/>
                <w:shd w:val="clear" w:color="auto" w:fill="auto"/>
                <w:rtl w:val="0"/>
                <w:lang w:val="zh-TW" w:eastAsia="zh-TW"/>
              </w:rPr>
              <w:t>后置条件</w:t>
            </w:r>
          </w:p>
        </w:tc>
        <w:tc>
          <w:tcPr>
            <w:tcW w:w="614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6"/>
              <w:framePr w:wrap="auto" w:vAnchor="margin" w:hAnchor="text" w:yAlign="inline"/>
              <w:rPr>
                <w:highlight w:val="none"/>
              </w:rPr>
            </w:pPr>
            <w:r>
              <w:rPr>
                <w:rFonts w:hint="eastAsia" w:eastAsia="宋体"/>
                <w:highlight w:val="none"/>
                <w:shd w:val="clear" w:color="auto" w:fill="auto"/>
                <w:rtl w:val="0"/>
                <w:lang w:val="zh-TW" w:eastAsia="zh-TW"/>
              </w:rPr>
              <w:t>教师提交后，给管理员发送邮件提醒</w:t>
            </w:r>
          </w:p>
        </w:tc>
      </w:tr>
    </w:tbl>
    <w:p>
      <w:pPr>
        <w:pStyle w:val="15"/>
        <w:framePr w:wrap="auto" w:vAnchor="margin" w:hAnchor="text" w:yAlign="inline"/>
        <w:spacing w:line="360" w:lineRule="auto"/>
        <w:rPr>
          <w:sz w:val="21"/>
          <w:szCs w:val="21"/>
          <w:highlight w:val="none"/>
        </w:rPr>
      </w:pPr>
      <w:bookmarkStart w:id="16" w:name="_Toc15"/>
      <w:r>
        <w:rPr>
          <w:sz w:val="24"/>
          <w:szCs w:val="24"/>
          <w:highlight w:val="none"/>
          <w:rtl w:val="0"/>
          <w:lang w:val="en-US"/>
        </w:rPr>
        <w:t>3.1.4</w:t>
      </w:r>
      <w:r>
        <w:rPr>
          <w:rFonts w:hint="eastAsia" w:eastAsia="SimSong Bold"/>
          <w:b w:val="0"/>
          <w:bCs w:val="0"/>
          <w:sz w:val="24"/>
          <w:szCs w:val="24"/>
          <w:highlight w:val="none"/>
          <w:rtl w:val="0"/>
          <w:lang w:val="zh-TW" w:eastAsia="zh-TW"/>
        </w:rPr>
        <w:t>管理员系统功能模块</w:t>
      </w:r>
      <w:bookmarkEnd w:id="16"/>
    </w:p>
    <w:p>
      <w:pPr>
        <w:pStyle w:val="11"/>
        <w:framePr w:wrap="auto" w:vAnchor="margin" w:hAnchor="text" w:yAlign="inline"/>
        <w:numPr>
          <w:ilvl w:val="0"/>
          <w:numId w:val="39"/>
        </w:numPr>
        <w:rPr>
          <w:highlight w:val="none"/>
          <w:lang w:val="zh-TW" w:eastAsia="zh-TW"/>
        </w:rPr>
      </w:pPr>
      <w:r>
        <w:rPr>
          <w:rFonts w:hint="eastAsia" w:eastAsia="宋体"/>
          <w:highlight w:val="none"/>
          <w:rtl w:val="0"/>
          <w:lang w:val="zh-TW" w:eastAsia="zh-TW"/>
        </w:rPr>
        <w:t>信息同步的用例</w:t>
      </w:r>
    </w:p>
    <w:tbl>
      <w:tblPr>
        <w:tblStyle w:val="5"/>
        <w:tblW w:w="7681" w:type="dxa"/>
        <w:tblInd w:w="948"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536"/>
        <w:gridCol w:w="6145"/>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250" w:hRule="atLeast"/>
        </w:trPr>
        <w:tc>
          <w:tcPr>
            <w:tcW w:w="153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6"/>
              <w:framePr w:wrap="auto" w:vAnchor="margin" w:hAnchor="text" w:yAlign="inline"/>
              <w:rPr>
                <w:highlight w:val="none"/>
              </w:rPr>
            </w:pPr>
            <w:r>
              <w:rPr>
                <w:rFonts w:hint="eastAsia" w:eastAsia="宋体"/>
                <w:highlight w:val="none"/>
                <w:shd w:val="clear" w:color="auto" w:fill="auto"/>
                <w:rtl w:val="0"/>
                <w:lang w:val="zh-TW" w:eastAsia="zh-TW"/>
              </w:rPr>
              <w:t>用例名称</w:t>
            </w:r>
          </w:p>
        </w:tc>
        <w:tc>
          <w:tcPr>
            <w:tcW w:w="614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6"/>
              <w:framePr w:wrap="auto" w:vAnchor="margin" w:hAnchor="text" w:yAlign="inline"/>
              <w:rPr>
                <w:highlight w:val="none"/>
              </w:rPr>
            </w:pPr>
            <w:r>
              <w:rPr>
                <w:rFonts w:hint="eastAsia" w:eastAsia="宋体"/>
                <w:highlight w:val="none"/>
                <w:shd w:val="clear" w:color="auto" w:fill="auto"/>
                <w:rtl w:val="0"/>
                <w:lang w:val="zh-TW" w:eastAsia="zh-TW"/>
              </w:rPr>
              <w:t>信息同步</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300" w:hRule="atLeast"/>
        </w:trPr>
        <w:tc>
          <w:tcPr>
            <w:tcW w:w="153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6"/>
              <w:framePr w:wrap="auto" w:vAnchor="margin" w:hAnchor="text" w:yAlign="inline"/>
              <w:rPr>
                <w:highlight w:val="none"/>
              </w:rPr>
            </w:pPr>
            <w:r>
              <w:rPr>
                <w:rFonts w:hint="eastAsia" w:eastAsia="宋体"/>
                <w:highlight w:val="none"/>
                <w:shd w:val="clear" w:color="auto" w:fill="auto"/>
                <w:rtl w:val="0"/>
                <w:lang w:val="zh-TW" w:eastAsia="zh-TW"/>
              </w:rPr>
              <w:t>简要描述</w:t>
            </w:r>
          </w:p>
        </w:tc>
        <w:tc>
          <w:tcPr>
            <w:tcW w:w="614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6"/>
              <w:framePr w:wrap="auto" w:vAnchor="margin" w:hAnchor="text" w:yAlign="inline"/>
              <w:rPr>
                <w:highlight w:val="none"/>
              </w:rPr>
            </w:pPr>
            <w:r>
              <w:rPr>
                <w:rFonts w:hint="eastAsia" w:eastAsia="宋体"/>
                <w:highlight w:val="none"/>
                <w:shd w:val="clear" w:color="auto" w:fill="auto"/>
                <w:rtl w:val="0"/>
                <w:lang w:val="zh-TW" w:eastAsia="zh-TW"/>
              </w:rPr>
              <w:t>管理员从</w:t>
            </w:r>
            <w:r>
              <w:rPr>
                <w:rFonts w:ascii="Times New Roman" w:hAnsi="Times New Roman"/>
                <w:highlight w:val="none"/>
                <w:shd w:val="clear" w:color="auto" w:fill="auto"/>
                <w:rtl w:val="0"/>
                <w:lang w:val="en-US"/>
              </w:rPr>
              <w:t>Excel</w:t>
            </w:r>
            <w:r>
              <w:rPr>
                <w:rFonts w:hint="eastAsia" w:eastAsia="宋体"/>
                <w:highlight w:val="none"/>
                <w:shd w:val="clear" w:color="auto" w:fill="auto"/>
                <w:rtl w:val="0"/>
                <w:lang w:val="zh-TW" w:eastAsia="zh-TW"/>
              </w:rPr>
              <w:t>表格中导入学生和教师的信息</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1090" w:hRule="atLeast"/>
        </w:trPr>
        <w:tc>
          <w:tcPr>
            <w:tcW w:w="153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6"/>
              <w:framePr w:wrap="auto" w:vAnchor="margin" w:hAnchor="text" w:yAlign="inline"/>
              <w:rPr>
                <w:highlight w:val="none"/>
              </w:rPr>
            </w:pPr>
            <w:r>
              <w:rPr>
                <w:rFonts w:hint="eastAsia" w:eastAsia="宋体"/>
                <w:highlight w:val="none"/>
                <w:shd w:val="clear" w:color="auto" w:fill="auto"/>
                <w:rtl w:val="0"/>
                <w:lang w:val="zh-TW" w:eastAsia="zh-TW"/>
              </w:rPr>
              <w:t>事件流</w:t>
            </w:r>
          </w:p>
        </w:tc>
        <w:tc>
          <w:tcPr>
            <w:tcW w:w="614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6"/>
              <w:framePr w:wrap="auto" w:vAnchor="margin" w:hAnchor="text" w:yAlign="inline"/>
              <w:numPr>
                <w:ilvl w:val="0"/>
                <w:numId w:val="40"/>
              </w:numPr>
              <w:rPr>
                <w:highlight w:val="none"/>
                <w:lang w:val="zh-TW" w:eastAsia="zh-TW"/>
              </w:rPr>
            </w:pPr>
            <w:r>
              <w:rPr>
                <w:rFonts w:hint="eastAsia" w:eastAsia="宋体"/>
                <w:highlight w:val="none"/>
                <w:shd w:val="clear" w:color="auto" w:fill="auto"/>
                <w:rtl w:val="0"/>
                <w:lang w:val="zh-TW" w:eastAsia="zh-TW"/>
              </w:rPr>
              <w:t>管理员点击</w:t>
            </w:r>
            <w:r>
              <w:rPr>
                <w:rFonts w:hint="default" w:ascii="Times New Roman" w:hAnsi="Times New Roman"/>
                <w:highlight w:val="none"/>
                <w:shd w:val="clear" w:color="auto" w:fill="auto"/>
                <w:rtl w:val="0"/>
                <w:lang w:val="en-US"/>
              </w:rPr>
              <w:t>“</w:t>
            </w:r>
            <w:r>
              <w:rPr>
                <w:rFonts w:hint="eastAsia" w:eastAsia="宋体"/>
                <w:highlight w:val="none"/>
                <w:shd w:val="clear" w:color="auto" w:fill="auto"/>
                <w:rtl w:val="0"/>
                <w:lang w:val="zh-TW" w:eastAsia="zh-TW"/>
              </w:rPr>
              <w:t>信息同步</w:t>
            </w:r>
            <w:r>
              <w:rPr>
                <w:rFonts w:hint="default" w:ascii="Times New Roman" w:hAnsi="Times New Roman"/>
                <w:highlight w:val="none"/>
                <w:shd w:val="clear" w:color="auto" w:fill="auto"/>
                <w:rtl w:val="0"/>
                <w:lang w:val="en-US"/>
              </w:rPr>
              <w:t>”</w:t>
            </w:r>
            <w:r>
              <w:rPr>
                <w:rFonts w:hint="eastAsia" w:eastAsia="宋体"/>
                <w:highlight w:val="none"/>
                <w:shd w:val="clear" w:color="auto" w:fill="auto"/>
                <w:rtl w:val="0"/>
                <w:lang w:val="zh-TW" w:eastAsia="zh-TW"/>
              </w:rPr>
              <w:t>；</w:t>
            </w:r>
          </w:p>
          <w:p>
            <w:pPr>
              <w:pStyle w:val="16"/>
              <w:framePr w:wrap="auto" w:vAnchor="margin" w:hAnchor="text" w:yAlign="inline"/>
              <w:numPr>
                <w:ilvl w:val="0"/>
                <w:numId w:val="40"/>
              </w:numPr>
              <w:bidi w:val="0"/>
              <w:ind w:right="0"/>
              <w:jc w:val="both"/>
              <w:rPr>
                <w:highlight w:val="none"/>
                <w:rtl w:val="0"/>
                <w:lang w:val="zh-TW" w:eastAsia="zh-TW"/>
              </w:rPr>
            </w:pPr>
            <w:r>
              <w:rPr>
                <w:rFonts w:hint="eastAsia" w:eastAsia="宋体"/>
                <w:highlight w:val="none"/>
                <w:shd w:val="clear" w:color="auto" w:fill="auto"/>
                <w:rtl w:val="0"/>
                <w:lang w:val="zh-TW" w:eastAsia="zh-TW"/>
              </w:rPr>
              <w:t>从对话框内导入</w:t>
            </w:r>
            <w:r>
              <w:rPr>
                <w:rFonts w:ascii="Times New Roman" w:hAnsi="Times New Roman"/>
                <w:highlight w:val="none"/>
                <w:shd w:val="clear" w:color="auto" w:fill="auto"/>
                <w:rtl w:val="0"/>
                <w:lang w:val="en-US"/>
              </w:rPr>
              <w:t>excel</w:t>
            </w:r>
            <w:r>
              <w:rPr>
                <w:rFonts w:hint="eastAsia" w:eastAsia="宋体"/>
                <w:highlight w:val="none"/>
                <w:shd w:val="clear" w:color="auto" w:fill="auto"/>
                <w:rtl w:val="0"/>
                <w:lang w:val="zh-TW" w:eastAsia="zh-TW"/>
              </w:rPr>
              <w:t>表格；</w:t>
            </w:r>
          </w:p>
          <w:p>
            <w:pPr>
              <w:pStyle w:val="16"/>
              <w:framePr w:wrap="auto" w:vAnchor="margin" w:hAnchor="text" w:yAlign="inline"/>
              <w:numPr>
                <w:ilvl w:val="0"/>
                <w:numId w:val="40"/>
              </w:numPr>
              <w:bidi w:val="0"/>
              <w:ind w:right="0"/>
              <w:jc w:val="both"/>
              <w:rPr>
                <w:highlight w:val="none"/>
                <w:rtl w:val="0"/>
                <w:lang w:val="zh-TW" w:eastAsia="zh-TW"/>
              </w:rPr>
            </w:pPr>
            <w:r>
              <w:rPr>
                <w:rFonts w:hint="eastAsia" w:eastAsia="宋体"/>
                <w:highlight w:val="none"/>
                <w:shd w:val="clear" w:color="auto" w:fill="auto"/>
                <w:rtl w:val="0"/>
                <w:lang w:val="zh-TW" w:eastAsia="zh-TW"/>
              </w:rPr>
              <w:t>页面显示导入结果；</w:t>
            </w:r>
          </w:p>
          <w:p>
            <w:pPr>
              <w:pStyle w:val="16"/>
              <w:framePr w:wrap="auto" w:vAnchor="margin" w:hAnchor="text" w:yAlign="inline"/>
              <w:numPr>
                <w:ilvl w:val="0"/>
                <w:numId w:val="40"/>
              </w:numPr>
              <w:bidi w:val="0"/>
              <w:ind w:right="0"/>
              <w:jc w:val="both"/>
              <w:rPr>
                <w:highlight w:val="none"/>
                <w:rtl w:val="0"/>
                <w:lang w:val="zh-TW" w:eastAsia="zh-TW"/>
              </w:rPr>
            </w:pPr>
            <w:r>
              <w:rPr>
                <w:rFonts w:hint="eastAsia" w:eastAsia="宋体"/>
                <w:highlight w:val="none"/>
                <w:shd w:val="clear" w:color="auto" w:fill="auto"/>
                <w:rtl w:val="0"/>
                <w:lang w:val="zh-TW" w:eastAsia="zh-TW"/>
              </w:rPr>
              <w:t>若格式正确，则管理员点击确定，导入成功</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10" w:type="dxa"/>
            <w:bottom w:w="0" w:type="dxa"/>
            <w:right w:w="10" w:type="dxa"/>
          </w:tblCellMar>
        </w:tblPrEx>
        <w:trPr>
          <w:trHeight w:val="550" w:hRule="atLeast"/>
        </w:trPr>
        <w:tc>
          <w:tcPr>
            <w:tcW w:w="153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6"/>
              <w:framePr w:wrap="auto" w:vAnchor="margin" w:hAnchor="text" w:yAlign="inline"/>
              <w:rPr>
                <w:highlight w:val="none"/>
              </w:rPr>
            </w:pPr>
            <w:r>
              <w:rPr>
                <w:rFonts w:hint="eastAsia" w:eastAsia="宋体"/>
                <w:highlight w:val="none"/>
                <w:shd w:val="clear" w:color="auto" w:fill="auto"/>
                <w:rtl w:val="0"/>
                <w:lang w:val="zh-TW" w:eastAsia="zh-TW"/>
              </w:rPr>
              <w:t>备选事件流</w:t>
            </w:r>
          </w:p>
        </w:tc>
        <w:tc>
          <w:tcPr>
            <w:tcW w:w="614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6"/>
              <w:framePr w:wrap="auto" w:vAnchor="margin" w:hAnchor="text" w:yAlign="inline"/>
              <w:rPr>
                <w:highlight w:val="none"/>
              </w:rPr>
            </w:pPr>
            <w:r>
              <w:rPr>
                <w:rFonts w:hint="eastAsia" w:eastAsia="宋体"/>
                <w:highlight w:val="none"/>
                <w:shd w:val="clear" w:color="auto" w:fill="auto"/>
                <w:rtl w:val="0"/>
                <w:lang w:val="zh-TW" w:eastAsia="zh-TW"/>
              </w:rPr>
              <w:t>若格式不正确，则管理员选择</w:t>
            </w:r>
            <w:r>
              <w:rPr>
                <w:rFonts w:hint="default" w:ascii="Times New Roman" w:hAnsi="Times New Roman"/>
                <w:highlight w:val="none"/>
                <w:shd w:val="clear" w:color="auto" w:fill="auto"/>
                <w:rtl w:val="0"/>
                <w:lang w:val="en-US"/>
              </w:rPr>
              <w:t>“</w:t>
            </w:r>
            <w:r>
              <w:rPr>
                <w:rFonts w:hint="eastAsia" w:eastAsia="宋体"/>
                <w:highlight w:val="none"/>
                <w:shd w:val="clear" w:color="auto" w:fill="auto"/>
                <w:rtl w:val="0"/>
                <w:lang w:val="zh-TW" w:eastAsia="zh-TW"/>
              </w:rPr>
              <w:t>重新导入</w:t>
            </w:r>
            <w:r>
              <w:rPr>
                <w:rFonts w:hint="default" w:ascii="Times New Roman" w:hAnsi="Times New Roman"/>
                <w:highlight w:val="none"/>
                <w:shd w:val="clear" w:color="auto" w:fill="auto"/>
                <w:rtl w:val="0"/>
                <w:lang w:val="en-US"/>
              </w:rPr>
              <w:t>”</w:t>
            </w:r>
            <w:r>
              <w:rPr>
                <w:rFonts w:hint="eastAsia" w:eastAsia="宋体"/>
                <w:highlight w:val="none"/>
                <w:shd w:val="clear" w:color="auto" w:fill="auto"/>
                <w:rtl w:val="0"/>
                <w:lang w:val="zh-TW" w:eastAsia="zh-TW"/>
              </w:rPr>
              <w:t>，并修改文件后重新导入</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10" w:type="dxa"/>
            <w:bottom w:w="0" w:type="dxa"/>
            <w:right w:w="10" w:type="dxa"/>
          </w:tblCellMar>
        </w:tblPrEx>
        <w:trPr>
          <w:trHeight w:val="300" w:hRule="atLeast"/>
        </w:trPr>
        <w:tc>
          <w:tcPr>
            <w:tcW w:w="153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6"/>
              <w:framePr w:wrap="auto" w:vAnchor="margin" w:hAnchor="text" w:yAlign="inline"/>
              <w:rPr>
                <w:highlight w:val="none"/>
              </w:rPr>
            </w:pPr>
            <w:r>
              <w:rPr>
                <w:rFonts w:hint="eastAsia" w:eastAsia="宋体"/>
                <w:highlight w:val="none"/>
                <w:shd w:val="clear" w:color="auto" w:fill="auto"/>
                <w:rtl w:val="0"/>
                <w:lang w:val="zh-TW" w:eastAsia="zh-TW"/>
              </w:rPr>
              <w:t>特殊需求</w:t>
            </w:r>
          </w:p>
        </w:tc>
        <w:tc>
          <w:tcPr>
            <w:tcW w:w="614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rPr>
                <w:highlight w:val="none"/>
              </w:rPr>
            </w:p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10" w:type="dxa"/>
            <w:bottom w:w="0" w:type="dxa"/>
            <w:right w:w="10" w:type="dxa"/>
          </w:tblCellMar>
        </w:tblPrEx>
        <w:trPr>
          <w:trHeight w:val="250" w:hRule="atLeast"/>
        </w:trPr>
        <w:tc>
          <w:tcPr>
            <w:tcW w:w="153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6"/>
              <w:framePr w:wrap="auto" w:vAnchor="margin" w:hAnchor="text" w:yAlign="inline"/>
              <w:rPr>
                <w:highlight w:val="none"/>
              </w:rPr>
            </w:pPr>
            <w:r>
              <w:rPr>
                <w:rFonts w:hint="eastAsia" w:eastAsia="宋体"/>
                <w:highlight w:val="none"/>
                <w:shd w:val="clear" w:color="auto" w:fill="auto"/>
                <w:rtl w:val="0"/>
                <w:lang w:val="zh-TW" w:eastAsia="zh-TW"/>
              </w:rPr>
              <w:t>前置条件</w:t>
            </w:r>
          </w:p>
        </w:tc>
        <w:tc>
          <w:tcPr>
            <w:tcW w:w="614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6"/>
              <w:framePr w:wrap="auto" w:vAnchor="margin" w:hAnchor="text" w:yAlign="inline"/>
              <w:rPr>
                <w:highlight w:val="none"/>
              </w:rPr>
            </w:pPr>
            <w:r>
              <w:rPr>
                <w:rFonts w:hint="eastAsia" w:eastAsia="宋体"/>
                <w:highlight w:val="none"/>
                <w:shd w:val="clear" w:color="auto" w:fill="auto"/>
                <w:rtl w:val="0"/>
                <w:lang w:val="zh-TW" w:eastAsia="zh-TW"/>
              </w:rPr>
              <w:t>服务器正常运行，数据库连接，教师登录成功</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10" w:type="dxa"/>
            <w:bottom w:w="0" w:type="dxa"/>
            <w:right w:w="10" w:type="dxa"/>
          </w:tblCellMar>
        </w:tblPrEx>
        <w:trPr>
          <w:trHeight w:val="250" w:hRule="atLeast"/>
        </w:trPr>
        <w:tc>
          <w:tcPr>
            <w:tcW w:w="153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6"/>
              <w:framePr w:wrap="auto" w:vAnchor="margin" w:hAnchor="text" w:yAlign="inline"/>
              <w:rPr>
                <w:highlight w:val="none"/>
              </w:rPr>
            </w:pPr>
            <w:r>
              <w:rPr>
                <w:rFonts w:hint="eastAsia" w:eastAsia="宋体"/>
                <w:highlight w:val="none"/>
                <w:shd w:val="clear" w:color="auto" w:fill="auto"/>
                <w:rtl w:val="0"/>
                <w:lang w:val="zh-TW" w:eastAsia="zh-TW"/>
              </w:rPr>
              <w:t>后置条件</w:t>
            </w:r>
          </w:p>
        </w:tc>
        <w:tc>
          <w:tcPr>
            <w:tcW w:w="614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6"/>
              <w:framePr w:wrap="auto" w:vAnchor="margin" w:hAnchor="text" w:yAlign="inline"/>
              <w:rPr>
                <w:highlight w:val="none"/>
              </w:rPr>
            </w:pPr>
            <w:r>
              <w:rPr>
                <w:rFonts w:hint="eastAsia" w:eastAsia="宋体"/>
                <w:highlight w:val="none"/>
                <w:shd w:val="clear" w:color="auto" w:fill="auto"/>
                <w:rtl w:val="0"/>
                <w:lang w:val="zh-TW" w:eastAsia="zh-TW"/>
              </w:rPr>
              <w:t>系统同步数据库</w:t>
            </w:r>
          </w:p>
        </w:tc>
      </w:tr>
    </w:tbl>
    <w:p>
      <w:pPr>
        <w:pStyle w:val="11"/>
        <w:framePr w:wrap="auto" w:vAnchor="margin" w:hAnchor="text" w:yAlign="inline"/>
        <w:ind w:left="840" w:firstLine="0"/>
        <w:rPr>
          <w:highlight w:val="none"/>
        </w:rPr>
      </w:pPr>
    </w:p>
    <w:p>
      <w:pPr>
        <w:pStyle w:val="11"/>
        <w:framePr w:wrap="auto" w:vAnchor="margin" w:hAnchor="text" w:yAlign="inline"/>
        <w:numPr>
          <w:ilvl w:val="0"/>
          <w:numId w:val="41"/>
        </w:numPr>
        <w:rPr>
          <w:highlight w:val="none"/>
          <w:lang w:val="zh-TW" w:eastAsia="zh-TW"/>
        </w:rPr>
      </w:pPr>
      <w:r>
        <w:rPr>
          <w:rFonts w:hint="eastAsia" w:eastAsia="宋体"/>
          <w:highlight w:val="none"/>
          <w:rtl w:val="0"/>
          <w:lang w:val="zh-TW" w:eastAsia="zh-TW"/>
        </w:rPr>
        <w:t>信息添加的用例</w:t>
      </w:r>
    </w:p>
    <w:tbl>
      <w:tblPr>
        <w:tblStyle w:val="5"/>
        <w:tblW w:w="7681" w:type="dxa"/>
        <w:tblInd w:w="948"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536"/>
        <w:gridCol w:w="6145"/>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250" w:hRule="atLeast"/>
        </w:trPr>
        <w:tc>
          <w:tcPr>
            <w:tcW w:w="153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6"/>
              <w:framePr w:wrap="auto" w:vAnchor="margin" w:hAnchor="text" w:yAlign="inline"/>
              <w:rPr>
                <w:highlight w:val="none"/>
              </w:rPr>
            </w:pPr>
            <w:r>
              <w:rPr>
                <w:rFonts w:hint="eastAsia" w:eastAsia="宋体"/>
                <w:highlight w:val="none"/>
                <w:shd w:val="clear" w:color="auto" w:fill="auto"/>
                <w:rtl w:val="0"/>
                <w:lang w:val="zh-TW" w:eastAsia="zh-TW"/>
              </w:rPr>
              <w:t>用例名称</w:t>
            </w:r>
          </w:p>
        </w:tc>
        <w:tc>
          <w:tcPr>
            <w:tcW w:w="614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6"/>
              <w:framePr w:wrap="auto" w:vAnchor="margin" w:hAnchor="text" w:yAlign="inline"/>
              <w:rPr>
                <w:highlight w:val="none"/>
              </w:rPr>
            </w:pPr>
            <w:r>
              <w:rPr>
                <w:rFonts w:hint="eastAsia" w:eastAsia="宋体"/>
                <w:highlight w:val="none"/>
                <w:shd w:val="clear" w:color="auto" w:fill="auto"/>
                <w:rtl w:val="0"/>
                <w:lang w:val="zh-TW" w:eastAsia="zh-TW"/>
              </w:rPr>
              <w:t>信息添加</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10" w:type="dxa"/>
            <w:bottom w:w="0" w:type="dxa"/>
            <w:right w:w="10" w:type="dxa"/>
          </w:tblCellMar>
        </w:tblPrEx>
        <w:trPr>
          <w:trHeight w:val="250" w:hRule="atLeast"/>
        </w:trPr>
        <w:tc>
          <w:tcPr>
            <w:tcW w:w="153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6"/>
              <w:framePr w:wrap="auto" w:vAnchor="margin" w:hAnchor="text" w:yAlign="inline"/>
              <w:rPr>
                <w:highlight w:val="none"/>
              </w:rPr>
            </w:pPr>
            <w:r>
              <w:rPr>
                <w:rFonts w:hint="eastAsia" w:eastAsia="宋体"/>
                <w:highlight w:val="none"/>
                <w:shd w:val="clear" w:color="auto" w:fill="auto"/>
                <w:rtl w:val="0"/>
                <w:lang w:val="zh-TW" w:eastAsia="zh-TW"/>
              </w:rPr>
              <w:t>简要描述</w:t>
            </w:r>
          </w:p>
        </w:tc>
        <w:tc>
          <w:tcPr>
            <w:tcW w:w="614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6"/>
              <w:framePr w:wrap="auto" w:vAnchor="margin" w:hAnchor="text" w:yAlign="inline"/>
              <w:rPr>
                <w:highlight w:val="none"/>
              </w:rPr>
            </w:pPr>
            <w:r>
              <w:rPr>
                <w:rFonts w:hint="eastAsia" w:eastAsia="宋体"/>
                <w:highlight w:val="none"/>
                <w:shd w:val="clear" w:color="auto" w:fill="auto"/>
                <w:rtl w:val="0"/>
                <w:lang w:val="zh-TW" w:eastAsia="zh-TW"/>
              </w:rPr>
              <w:t>管理员增添学生或教师信息。</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790" w:hRule="atLeast"/>
        </w:trPr>
        <w:tc>
          <w:tcPr>
            <w:tcW w:w="153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6"/>
              <w:framePr w:wrap="auto" w:vAnchor="margin" w:hAnchor="text" w:yAlign="inline"/>
              <w:rPr>
                <w:highlight w:val="none"/>
              </w:rPr>
            </w:pPr>
            <w:r>
              <w:rPr>
                <w:rFonts w:hint="eastAsia" w:eastAsia="宋体"/>
                <w:highlight w:val="none"/>
                <w:shd w:val="clear" w:color="auto" w:fill="auto"/>
                <w:rtl w:val="0"/>
                <w:lang w:val="zh-TW" w:eastAsia="zh-TW"/>
              </w:rPr>
              <w:t>事件流</w:t>
            </w:r>
          </w:p>
        </w:tc>
        <w:tc>
          <w:tcPr>
            <w:tcW w:w="614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6"/>
              <w:framePr w:wrap="auto" w:vAnchor="margin" w:hAnchor="text" w:yAlign="inline"/>
              <w:numPr>
                <w:ilvl w:val="0"/>
                <w:numId w:val="42"/>
              </w:numPr>
              <w:rPr>
                <w:highlight w:val="none"/>
                <w:lang w:val="zh-TW" w:eastAsia="zh-TW"/>
              </w:rPr>
            </w:pPr>
            <w:r>
              <w:rPr>
                <w:rFonts w:hint="eastAsia" w:eastAsia="宋体"/>
                <w:highlight w:val="none"/>
                <w:shd w:val="clear" w:color="auto" w:fill="auto"/>
                <w:rtl w:val="0"/>
                <w:lang w:val="zh-TW" w:eastAsia="zh-TW"/>
              </w:rPr>
              <w:t>管理员点击</w:t>
            </w:r>
            <w:r>
              <w:rPr>
                <w:rFonts w:hint="default" w:ascii="Times New Roman" w:hAnsi="Times New Roman"/>
                <w:highlight w:val="none"/>
                <w:shd w:val="clear" w:color="auto" w:fill="auto"/>
                <w:rtl w:val="0"/>
                <w:lang w:val="en-US"/>
              </w:rPr>
              <w:t>“</w:t>
            </w:r>
            <w:r>
              <w:rPr>
                <w:rFonts w:hint="eastAsia" w:eastAsia="宋体"/>
                <w:highlight w:val="none"/>
                <w:shd w:val="clear" w:color="auto" w:fill="auto"/>
                <w:rtl w:val="0"/>
                <w:lang w:val="zh-TW" w:eastAsia="zh-TW"/>
              </w:rPr>
              <w:t>添加信息</w:t>
            </w:r>
            <w:r>
              <w:rPr>
                <w:rFonts w:hint="default" w:ascii="Times New Roman" w:hAnsi="Times New Roman"/>
                <w:highlight w:val="none"/>
                <w:shd w:val="clear" w:color="auto" w:fill="auto"/>
                <w:rtl w:val="0"/>
                <w:lang w:val="en-US"/>
              </w:rPr>
              <w:t>”</w:t>
            </w:r>
            <w:r>
              <w:rPr>
                <w:rFonts w:hint="eastAsia" w:eastAsia="宋体"/>
                <w:highlight w:val="none"/>
                <w:shd w:val="clear" w:color="auto" w:fill="auto"/>
                <w:rtl w:val="0"/>
                <w:lang w:val="zh-TW" w:eastAsia="zh-TW"/>
              </w:rPr>
              <w:t>，并选择教师或学生；</w:t>
            </w:r>
          </w:p>
          <w:p>
            <w:pPr>
              <w:pStyle w:val="16"/>
              <w:framePr w:wrap="auto" w:vAnchor="margin" w:hAnchor="text" w:yAlign="inline"/>
              <w:numPr>
                <w:ilvl w:val="0"/>
                <w:numId w:val="42"/>
              </w:numPr>
              <w:bidi w:val="0"/>
              <w:ind w:right="0"/>
              <w:jc w:val="both"/>
              <w:rPr>
                <w:highlight w:val="none"/>
                <w:rtl w:val="0"/>
                <w:lang w:val="zh-TW" w:eastAsia="zh-TW"/>
              </w:rPr>
            </w:pPr>
            <w:r>
              <w:rPr>
                <w:rFonts w:hint="eastAsia" w:eastAsia="宋体"/>
                <w:highlight w:val="none"/>
                <w:shd w:val="clear" w:color="auto" w:fill="auto"/>
                <w:rtl w:val="0"/>
                <w:lang w:val="zh-TW" w:eastAsia="zh-TW"/>
              </w:rPr>
              <w:t>管理员输入学生或教师的信息；</w:t>
            </w:r>
          </w:p>
          <w:p>
            <w:pPr>
              <w:pStyle w:val="16"/>
              <w:framePr w:wrap="auto" w:vAnchor="margin" w:hAnchor="text" w:yAlign="inline"/>
              <w:numPr>
                <w:ilvl w:val="0"/>
                <w:numId w:val="42"/>
              </w:numPr>
              <w:bidi w:val="0"/>
              <w:ind w:right="0"/>
              <w:jc w:val="both"/>
              <w:rPr>
                <w:highlight w:val="none"/>
                <w:rtl w:val="0"/>
                <w:lang w:val="zh-TW" w:eastAsia="zh-TW"/>
              </w:rPr>
            </w:pPr>
            <w:r>
              <w:rPr>
                <w:rFonts w:hint="eastAsia" w:eastAsia="宋体"/>
                <w:highlight w:val="none"/>
                <w:shd w:val="clear" w:color="auto" w:fill="auto"/>
                <w:rtl w:val="0"/>
                <w:lang w:val="zh-TW" w:eastAsia="zh-TW"/>
              </w:rPr>
              <w:t>点击确认；</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300" w:hRule="atLeast"/>
        </w:trPr>
        <w:tc>
          <w:tcPr>
            <w:tcW w:w="153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6"/>
              <w:framePr w:wrap="auto" w:vAnchor="margin" w:hAnchor="text" w:yAlign="inline"/>
              <w:rPr>
                <w:highlight w:val="none"/>
              </w:rPr>
            </w:pPr>
            <w:r>
              <w:rPr>
                <w:rFonts w:hint="eastAsia" w:eastAsia="宋体"/>
                <w:highlight w:val="none"/>
                <w:shd w:val="clear" w:color="auto" w:fill="auto"/>
                <w:rtl w:val="0"/>
                <w:lang w:val="zh-TW" w:eastAsia="zh-TW"/>
              </w:rPr>
              <w:t>备选事件流</w:t>
            </w:r>
          </w:p>
        </w:tc>
        <w:tc>
          <w:tcPr>
            <w:tcW w:w="614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rPr>
                <w:highlight w:val="none"/>
              </w:rPr>
            </w:p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300" w:hRule="atLeast"/>
        </w:trPr>
        <w:tc>
          <w:tcPr>
            <w:tcW w:w="153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6"/>
              <w:framePr w:wrap="auto" w:vAnchor="margin" w:hAnchor="text" w:yAlign="inline"/>
              <w:rPr>
                <w:highlight w:val="none"/>
              </w:rPr>
            </w:pPr>
            <w:r>
              <w:rPr>
                <w:rFonts w:hint="eastAsia" w:eastAsia="宋体"/>
                <w:highlight w:val="none"/>
                <w:shd w:val="clear" w:color="auto" w:fill="auto"/>
                <w:rtl w:val="0"/>
                <w:lang w:val="zh-TW" w:eastAsia="zh-TW"/>
              </w:rPr>
              <w:t>特殊需求</w:t>
            </w:r>
          </w:p>
        </w:tc>
        <w:tc>
          <w:tcPr>
            <w:tcW w:w="614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rPr>
                <w:highlight w:val="none"/>
              </w:rPr>
            </w:p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250" w:hRule="atLeast"/>
        </w:trPr>
        <w:tc>
          <w:tcPr>
            <w:tcW w:w="153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6"/>
              <w:framePr w:wrap="auto" w:vAnchor="margin" w:hAnchor="text" w:yAlign="inline"/>
              <w:rPr>
                <w:highlight w:val="none"/>
              </w:rPr>
            </w:pPr>
            <w:r>
              <w:rPr>
                <w:rFonts w:hint="eastAsia" w:eastAsia="宋体"/>
                <w:highlight w:val="none"/>
                <w:shd w:val="clear" w:color="auto" w:fill="auto"/>
                <w:rtl w:val="0"/>
                <w:lang w:val="zh-TW" w:eastAsia="zh-TW"/>
              </w:rPr>
              <w:t>前置条件</w:t>
            </w:r>
          </w:p>
        </w:tc>
        <w:tc>
          <w:tcPr>
            <w:tcW w:w="614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6"/>
              <w:framePr w:wrap="auto" w:vAnchor="margin" w:hAnchor="text" w:yAlign="inline"/>
              <w:rPr>
                <w:highlight w:val="none"/>
              </w:rPr>
            </w:pPr>
            <w:r>
              <w:rPr>
                <w:rFonts w:hint="eastAsia" w:eastAsia="宋体"/>
                <w:highlight w:val="none"/>
                <w:shd w:val="clear" w:color="auto" w:fill="auto"/>
                <w:rtl w:val="0"/>
                <w:lang w:val="zh-TW" w:eastAsia="zh-TW"/>
              </w:rPr>
              <w:t>服务器正常运行，数据库连接，教师登录成功</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250" w:hRule="atLeast"/>
        </w:trPr>
        <w:tc>
          <w:tcPr>
            <w:tcW w:w="153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6"/>
              <w:framePr w:wrap="auto" w:vAnchor="margin" w:hAnchor="text" w:yAlign="inline"/>
              <w:rPr>
                <w:highlight w:val="none"/>
              </w:rPr>
            </w:pPr>
            <w:r>
              <w:rPr>
                <w:rFonts w:hint="eastAsia" w:eastAsia="宋体"/>
                <w:highlight w:val="none"/>
                <w:shd w:val="clear" w:color="auto" w:fill="auto"/>
                <w:rtl w:val="0"/>
                <w:lang w:val="zh-TW" w:eastAsia="zh-TW"/>
              </w:rPr>
              <w:t>后置条件</w:t>
            </w:r>
          </w:p>
        </w:tc>
        <w:tc>
          <w:tcPr>
            <w:tcW w:w="614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6"/>
              <w:framePr w:wrap="auto" w:vAnchor="margin" w:hAnchor="text" w:yAlign="inline"/>
              <w:rPr>
                <w:highlight w:val="none"/>
              </w:rPr>
            </w:pPr>
            <w:r>
              <w:rPr>
                <w:rFonts w:hint="eastAsia" w:eastAsia="宋体"/>
                <w:highlight w:val="none"/>
                <w:shd w:val="clear" w:color="auto" w:fill="auto"/>
                <w:rtl w:val="0"/>
                <w:lang w:val="zh-TW" w:eastAsia="zh-TW"/>
              </w:rPr>
              <w:t>系统将用户信息添加入数据库</w:t>
            </w:r>
          </w:p>
        </w:tc>
      </w:tr>
    </w:tbl>
    <w:p>
      <w:pPr>
        <w:pStyle w:val="11"/>
        <w:framePr w:wrap="auto" w:vAnchor="margin" w:hAnchor="text" w:yAlign="inline"/>
        <w:ind w:left="840" w:firstLine="0"/>
        <w:rPr>
          <w:highlight w:val="none"/>
        </w:rPr>
      </w:pPr>
    </w:p>
    <w:p>
      <w:pPr>
        <w:pStyle w:val="11"/>
        <w:framePr w:wrap="auto" w:vAnchor="margin" w:hAnchor="text" w:yAlign="inline"/>
        <w:numPr>
          <w:ilvl w:val="0"/>
          <w:numId w:val="43"/>
        </w:numPr>
        <w:rPr>
          <w:highlight w:val="none"/>
          <w:lang w:val="zh-TW" w:eastAsia="zh-TW"/>
        </w:rPr>
      </w:pPr>
      <w:r>
        <w:rPr>
          <w:rFonts w:hint="eastAsia" w:eastAsia="宋体"/>
          <w:highlight w:val="none"/>
          <w:rtl w:val="0"/>
          <w:lang w:val="zh-TW" w:eastAsia="zh-TW"/>
        </w:rPr>
        <w:t>信息修改的用例</w:t>
      </w:r>
    </w:p>
    <w:tbl>
      <w:tblPr>
        <w:tblStyle w:val="5"/>
        <w:tblW w:w="7681" w:type="dxa"/>
        <w:tblInd w:w="948"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536"/>
        <w:gridCol w:w="6145"/>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250" w:hRule="atLeast"/>
        </w:trPr>
        <w:tc>
          <w:tcPr>
            <w:tcW w:w="153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6"/>
              <w:framePr w:wrap="auto" w:vAnchor="margin" w:hAnchor="text" w:yAlign="inline"/>
              <w:rPr>
                <w:highlight w:val="none"/>
              </w:rPr>
            </w:pPr>
            <w:r>
              <w:rPr>
                <w:rFonts w:hint="eastAsia" w:eastAsia="宋体"/>
                <w:highlight w:val="none"/>
                <w:shd w:val="clear" w:color="auto" w:fill="auto"/>
                <w:rtl w:val="0"/>
                <w:lang w:val="zh-TW" w:eastAsia="zh-TW"/>
              </w:rPr>
              <w:t>用例名称</w:t>
            </w:r>
          </w:p>
        </w:tc>
        <w:tc>
          <w:tcPr>
            <w:tcW w:w="614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6"/>
              <w:framePr w:wrap="auto" w:vAnchor="margin" w:hAnchor="text" w:yAlign="inline"/>
              <w:rPr>
                <w:highlight w:val="none"/>
              </w:rPr>
            </w:pPr>
            <w:r>
              <w:rPr>
                <w:rFonts w:hint="eastAsia" w:eastAsia="宋体"/>
                <w:highlight w:val="none"/>
                <w:shd w:val="clear" w:color="auto" w:fill="auto"/>
                <w:rtl w:val="0"/>
                <w:lang w:val="zh-TW" w:eastAsia="zh-TW"/>
              </w:rPr>
              <w:t>信息修改</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10" w:type="dxa"/>
            <w:bottom w:w="0" w:type="dxa"/>
            <w:right w:w="10" w:type="dxa"/>
          </w:tblCellMar>
        </w:tblPrEx>
        <w:trPr>
          <w:trHeight w:val="250" w:hRule="atLeast"/>
        </w:trPr>
        <w:tc>
          <w:tcPr>
            <w:tcW w:w="153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6"/>
              <w:framePr w:wrap="auto" w:vAnchor="margin" w:hAnchor="text" w:yAlign="inline"/>
              <w:rPr>
                <w:highlight w:val="none"/>
              </w:rPr>
            </w:pPr>
            <w:r>
              <w:rPr>
                <w:rFonts w:hint="eastAsia" w:eastAsia="宋体"/>
                <w:highlight w:val="none"/>
                <w:shd w:val="clear" w:color="auto" w:fill="auto"/>
                <w:rtl w:val="0"/>
                <w:lang w:val="zh-TW" w:eastAsia="zh-TW"/>
              </w:rPr>
              <w:t>简要描述</w:t>
            </w:r>
          </w:p>
        </w:tc>
        <w:tc>
          <w:tcPr>
            <w:tcW w:w="614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6"/>
              <w:framePr w:wrap="auto" w:vAnchor="margin" w:hAnchor="text" w:yAlign="inline"/>
              <w:rPr>
                <w:highlight w:val="none"/>
              </w:rPr>
            </w:pPr>
            <w:r>
              <w:rPr>
                <w:rFonts w:hint="eastAsia" w:eastAsia="宋体"/>
                <w:highlight w:val="none"/>
                <w:shd w:val="clear" w:color="auto" w:fill="auto"/>
                <w:rtl w:val="0"/>
                <w:lang w:val="zh-TW" w:eastAsia="zh-TW"/>
              </w:rPr>
              <w:t>管理员修改学生或教师信息。</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10" w:type="dxa"/>
            <w:bottom w:w="0" w:type="dxa"/>
            <w:right w:w="10" w:type="dxa"/>
          </w:tblCellMar>
        </w:tblPrEx>
        <w:trPr>
          <w:trHeight w:val="790" w:hRule="atLeast"/>
        </w:trPr>
        <w:tc>
          <w:tcPr>
            <w:tcW w:w="153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6"/>
              <w:framePr w:wrap="auto" w:vAnchor="margin" w:hAnchor="text" w:yAlign="inline"/>
              <w:rPr>
                <w:highlight w:val="none"/>
              </w:rPr>
            </w:pPr>
            <w:r>
              <w:rPr>
                <w:rFonts w:hint="eastAsia" w:eastAsia="宋体"/>
                <w:highlight w:val="none"/>
                <w:shd w:val="clear" w:color="auto" w:fill="auto"/>
                <w:rtl w:val="0"/>
                <w:lang w:val="zh-TW" w:eastAsia="zh-TW"/>
              </w:rPr>
              <w:t>事件流</w:t>
            </w:r>
          </w:p>
        </w:tc>
        <w:tc>
          <w:tcPr>
            <w:tcW w:w="614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6"/>
              <w:framePr w:wrap="auto" w:vAnchor="margin" w:hAnchor="text" w:yAlign="inline"/>
              <w:numPr>
                <w:ilvl w:val="0"/>
                <w:numId w:val="44"/>
              </w:numPr>
              <w:rPr>
                <w:highlight w:val="none"/>
                <w:lang w:val="zh-TW" w:eastAsia="zh-TW"/>
              </w:rPr>
            </w:pPr>
            <w:r>
              <w:rPr>
                <w:rFonts w:hint="eastAsia" w:eastAsia="宋体"/>
                <w:highlight w:val="none"/>
                <w:shd w:val="clear" w:color="auto" w:fill="auto"/>
                <w:rtl w:val="0"/>
                <w:lang w:val="zh-TW" w:eastAsia="zh-TW"/>
              </w:rPr>
              <w:t>管理员点击</w:t>
            </w:r>
            <w:r>
              <w:rPr>
                <w:rFonts w:hint="default" w:ascii="Times New Roman" w:hAnsi="Times New Roman"/>
                <w:highlight w:val="none"/>
                <w:shd w:val="clear" w:color="auto" w:fill="auto"/>
                <w:rtl w:val="0"/>
                <w:lang w:val="en-US"/>
              </w:rPr>
              <w:t>“</w:t>
            </w:r>
            <w:r>
              <w:rPr>
                <w:rFonts w:hint="eastAsia" w:eastAsia="宋体"/>
                <w:highlight w:val="none"/>
                <w:shd w:val="clear" w:color="auto" w:fill="auto"/>
                <w:rtl w:val="0"/>
                <w:lang w:val="zh-TW" w:eastAsia="zh-TW"/>
              </w:rPr>
              <w:t>修改信息</w:t>
            </w:r>
            <w:r>
              <w:rPr>
                <w:rFonts w:hint="default" w:ascii="Times New Roman" w:hAnsi="Times New Roman"/>
                <w:highlight w:val="none"/>
                <w:shd w:val="clear" w:color="auto" w:fill="auto"/>
                <w:rtl w:val="0"/>
                <w:lang w:val="en-US"/>
              </w:rPr>
              <w:t>”</w:t>
            </w:r>
            <w:r>
              <w:rPr>
                <w:rFonts w:hint="eastAsia" w:eastAsia="宋体"/>
                <w:highlight w:val="none"/>
                <w:shd w:val="clear" w:color="auto" w:fill="auto"/>
                <w:rtl w:val="0"/>
                <w:lang w:val="zh-TW" w:eastAsia="zh-TW"/>
              </w:rPr>
              <w:t>，并选择教师或学生；</w:t>
            </w:r>
          </w:p>
          <w:p>
            <w:pPr>
              <w:pStyle w:val="16"/>
              <w:framePr w:wrap="auto" w:vAnchor="margin" w:hAnchor="text" w:yAlign="inline"/>
              <w:numPr>
                <w:ilvl w:val="0"/>
                <w:numId w:val="44"/>
              </w:numPr>
              <w:bidi w:val="0"/>
              <w:ind w:right="0"/>
              <w:jc w:val="both"/>
              <w:rPr>
                <w:highlight w:val="none"/>
                <w:rtl w:val="0"/>
                <w:lang w:val="zh-TW" w:eastAsia="zh-TW"/>
              </w:rPr>
            </w:pPr>
            <w:r>
              <w:rPr>
                <w:rFonts w:hint="eastAsia" w:eastAsia="宋体"/>
                <w:highlight w:val="none"/>
                <w:shd w:val="clear" w:color="auto" w:fill="auto"/>
                <w:rtl w:val="0"/>
                <w:lang w:val="zh-TW" w:eastAsia="zh-TW"/>
              </w:rPr>
              <w:t>管理员修改学生或教师的信息；</w:t>
            </w:r>
          </w:p>
          <w:p>
            <w:pPr>
              <w:pStyle w:val="16"/>
              <w:framePr w:wrap="auto" w:vAnchor="margin" w:hAnchor="text" w:yAlign="inline"/>
              <w:numPr>
                <w:ilvl w:val="0"/>
                <w:numId w:val="44"/>
              </w:numPr>
              <w:bidi w:val="0"/>
              <w:ind w:right="0"/>
              <w:jc w:val="both"/>
              <w:rPr>
                <w:highlight w:val="none"/>
                <w:rtl w:val="0"/>
                <w:lang w:val="zh-TW" w:eastAsia="zh-TW"/>
              </w:rPr>
            </w:pPr>
            <w:r>
              <w:rPr>
                <w:rFonts w:hint="eastAsia" w:eastAsia="宋体"/>
                <w:highlight w:val="none"/>
                <w:shd w:val="clear" w:color="auto" w:fill="auto"/>
                <w:rtl w:val="0"/>
                <w:lang w:val="zh-TW" w:eastAsia="zh-TW"/>
              </w:rPr>
              <w:t>点击确认；</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10" w:type="dxa"/>
            <w:bottom w:w="0" w:type="dxa"/>
            <w:right w:w="10" w:type="dxa"/>
          </w:tblCellMar>
        </w:tblPrEx>
        <w:trPr>
          <w:trHeight w:val="300" w:hRule="atLeast"/>
        </w:trPr>
        <w:tc>
          <w:tcPr>
            <w:tcW w:w="153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6"/>
              <w:framePr w:wrap="auto" w:vAnchor="margin" w:hAnchor="text" w:yAlign="inline"/>
              <w:rPr>
                <w:highlight w:val="none"/>
              </w:rPr>
            </w:pPr>
            <w:r>
              <w:rPr>
                <w:rFonts w:hint="eastAsia" w:eastAsia="宋体"/>
                <w:highlight w:val="none"/>
                <w:shd w:val="clear" w:color="auto" w:fill="auto"/>
                <w:rtl w:val="0"/>
                <w:lang w:val="zh-TW" w:eastAsia="zh-TW"/>
              </w:rPr>
              <w:t>备选事件流</w:t>
            </w:r>
          </w:p>
        </w:tc>
        <w:tc>
          <w:tcPr>
            <w:tcW w:w="614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rPr>
                <w:highlight w:val="none"/>
              </w:rPr>
            </w:p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10" w:type="dxa"/>
            <w:bottom w:w="0" w:type="dxa"/>
            <w:right w:w="10" w:type="dxa"/>
          </w:tblCellMar>
        </w:tblPrEx>
        <w:trPr>
          <w:trHeight w:val="300" w:hRule="atLeast"/>
        </w:trPr>
        <w:tc>
          <w:tcPr>
            <w:tcW w:w="153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6"/>
              <w:framePr w:wrap="auto" w:vAnchor="margin" w:hAnchor="text" w:yAlign="inline"/>
              <w:rPr>
                <w:highlight w:val="none"/>
              </w:rPr>
            </w:pPr>
            <w:r>
              <w:rPr>
                <w:rFonts w:hint="eastAsia" w:eastAsia="宋体"/>
                <w:highlight w:val="none"/>
                <w:shd w:val="clear" w:color="auto" w:fill="auto"/>
                <w:rtl w:val="0"/>
                <w:lang w:val="zh-TW" w:eastAsia="zh-TW"/>
              </w:rPr>
              <w:t>特殊需求</w:t>
            </w:r>
          </w:p>
        </w:tc>
        <w:tc>
          <w:tcPr>
            <w:tcW w:w="614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rPr>
                <w:highlight w:val="none"/>
              </w:rPr>
            </w:p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10" w:type="dxa"/>
            <w:bottom w:w="0" w:type="dxa"/>
            <w:right w:w="10" w:type="dxa"/>
          </w:tblCellMar>
        </w:tblPrEx>
        <w:trPr>
          <w:trHeight w:val="250" w:hRule="atLeast"/>
        </w:trPr>
        <w:tc>
          <w:tcPr>
            <w:tcW w:w="153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6"/>
              <w:framePr w:wrap="auto" w:vAnchor="margin" w:hAnchor="text" w:yAlign="inline"/>
              <w:rPr>
                <w:highlight w:val="none"/>
              </w:rPr>
            </w:pPr>
            <w:r>
              <w:rPr>
                <w:rFonts w:hint="eastAsia" w:eastAsia="宋体"/>
                <w:highlight w:val="none"/>
                <w:shd w:val="clear" w:color="auto" w:fill="auto"/>
                <w:rtl w:val="0"/>
                <w:lang w:val="zh-TW" w:eastAsia="zh-TW"/>
              </w:rPr>
              <w:t>前置条件</w:t>
            </w:r>
          </w:p>
        </w:tc>
        <w:tc>
          <w:tcPr>
            <w:tcW w:w="614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6"/>
              <w:framePr w:wrap="auto" w:vAnchor="margin" w:hAnchor="text" w:yAlign="inline"/>
              <w:rPr>
                <w:highlight w:val="none"/>
              </w:rPr>
            </w:pPr>
            <w:r>
              <w:rPr>
                <w:rFonts w:hint="eastAsia" w:eastAsia="宋体"/>
                <w:highlight w:val="none"/>
                <w:shd w:val="clear" w:color="auto" w:fill="auto"/>
                <w:rtl w:val="0"/>
                <w:lang w:val="zh-TW" w:eastAsia="zh-TW"/>
              </w:rPr>
              <w:t>服务器正常运行，数据库连接，教师登录成功</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10" w:type="dxa"/>
            <w:bottom w:w="0" w:type="dxa"/>
            <w:right w:w="10" w:type="dxa"/>
          </w:tblCellMar>
        </w:tblPrEx>
        <w:trPr>
          <w:trHeight w:val="250" w:hRule="atLeast"/>
        </w:trPr>
        <w:tc>
          <w:tcPr>
            <w:tcW w:w="153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6"/>
              <w:framePr w:wrap="auto" w:vAnchor="margin" w:hAnchor="text" w:yAlign="inline"/>
              <w:rPr>
                <w:highlight w:val="none"/>
              </w:rPr>
            </w:pPr>
            <w:r>
              <w:rPr>
                <w:rFonts w:hint="eastAsia" w:eastAsia="宋体"/>
                <w:highlight w:val="none"/>
                <w:shd w:val="clear" w:color="auto" w:fill="auto"/>
                <w:rtl w:val="0"/>
                <w:lang w:val="zh-TW" w:eastAsia="zh-TW"/>
              </w:rPr>
              <w:t>后置条件</w:t>
            </w:r>
          </w:p>
        </w:tc>
        <w:tc>
          <w:tcPr>
            <w:tcW w:w="614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6"/>
              <w:framePr w:wrap="auto" w:vAnchor="margin" w:hAnchor="text" w:yAlign="inline"/>
              <w:rPr>
                <w:highlight w:val="none"/>
              </w:rPr>
            </w:pPr>
            <w:r>
              <w:rPr>
                <w:rFonts w:hint="eastAsia" w:eastAsia="宋体"/>
                <w:highlight w:val="none"/>
                <w:shd w:val="clear" w:color="auto" w:fill="auto"/>
                <w:rtl w:val="0"/>
                <w:lang w:val="zh-TW" w:eastAsia="zh-TW"/>
              </w:rPr>
              <w:t>系统将用户信息添加入数据库</w:t>
            </w:r>
          </w:p>
        </w:tc>
      </w:tr>
    </w:tbl>
    <w:p>
      <w:pPr>
        <w:pStyle w:val="11"/>
        <w:framePr w:wrap="auto" w:vAnchor="margin" w:hAnchor="text" w:yAlign="inline"/>
        <w:rPr>
          <w:highlight w:val="none"/>
        </w:rPr>
      </w:pPr>
    </w:p>
    <w:p>
      <w:pPr>
        <w:pStyle w:val="11"/>
        <w:framePr w:wrap="auto" w:vAnchor="margin" w:hAnchor="text" w:yAlign="inline"/>
        <w:numPr>
          <w:ilvl w:val="0"/>
          <w:numId w:val="45"/>
        </w:numPr>
        <w:rPr>
          <w:highlight w:val="none"/>
          <w:lang w:val="zh-TW" w:eastAsia="zh-TW"/>
        </w:rPr>
      </w:pPr>
      <w:r>
        <w:rPr>
          <w:rFonts w:hint="eastAsia" w:eastAsia="宋体"/>
          <w:highlight w:val="none"/>
          <w:rtl w:val="0"/>
          <w:lang w:val="zh-TW" w:eastAsia="zh-TW"/>
        </w:rPr>
        <w:t>管理新课程的用例</w:t>
      </w:r>
    </w:p>
    <w:tbl>
      <w:tblPr>
        <w:tblStyle w:val="5"/>
        <w:tblW w:w="7681" w:type="dxa"/>
        <w:tblInd w:w="948"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536"/>
        <w:gridCol w:w="6145"/>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250" w:hRule="atLeast"/>
        </w:trPr>
        <w:tc>
          <w:tcPr>
            <w:tcW w:w="153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6"/>
              <w:framePr w:wrap="auto" w:vAnchor="margin" w:hAnchor="text" w:yAlign="inline"/>
              <w:rPr>
                <w:highlight w:val="none"/>
              </w:rPr>
            </w:pPr>
            <w:r>
              <w:rPr>
                <w:rFonts w:hint="eastAsia" w:eastAsia="宋体"/>
                <w:highlight w:val="none"/>
                <w:shd w:val="clear" w:color="auto" w:fill="auto"/>
                <w:rtl w:val="0"/>
                <w:lang w:val="zh-TW" w:eastAsia="zh-TW"/>
              </w:rPr>
              <w:t>用例名称</w:t>
            </w:r>
          </w:p>
        </w:tc>
        <w:tc>
          <w:tcPr>
            <w:tcW w:w="614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6"/>
              <w:framePr w:wrap="auto" w:vAnchor="margin" w:hAnchor="text" w:yAlign="inline"/>
              <w:rPr>
                <w:highlight w:val="none"/>
              </w:rPr>
            </w:pPr>
            <w:r>
              <w:rPr>
                <w:rFonts w:hint="eastAsia" w:eastAsia="宋体"/>
                <w:highlight w:val="none"/>
                <w:shd w:val="clear" w:color="auto" w:fill="auto"/>
                <w:rtl w:val="0"/>
                <w:lang w:val="zh-TW" w:eastAsia="zh-TW"/>
              </w:rPr>
              <w:t>管理新课程</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490" w:hRule="atLeast"/>
        </w:trPr>
        <w:tc>
          <w:tcPr>
            <w:tcW w:w="153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6"/>
              <w:framePr w:wrap="auto" w:vAnchor="margin" w:hAnchor="text" w:yAlign="inline"/>
              <w:rPr>
                <w:highlight w:val="none"/>
              </w:rPr>
            </w:pPr>
            <w:r>
              <w:rPr>
                <w:rFonts w:hint="eastAsia" w:eastAsia="宋体"/>
                <w:highlight w:val="none"/>
                <w:shd w:val="clear" w:color="auto" w:fill="auto"/>
                <w:rtl w:val="0"/>
                <w:lang w:val="zh-TW" w:eastAsia="zh-TW"/>
              </w:rPr>
              <w:t>简要描述</w:t>
            </w:r>
          </w:p>
        </w:tc>
        <w:tc>
          <w:tcPr>
            <w:tcW w:w="614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6"/>
              <w:framePr w:wrap="auto" w:vAnchor="margin" w:hAnchor="text" w:yAlign="inline"/>
              <w:rPr>
                <w:highlight w:val="none"/>
              </w:rPr>
            </w:pPr>
            <w:r>
              <w:rPr>
                <w:rFonts w:hint="eastAsia" w:eastAsia="宋体"/>
                <w:highlight w:val="none"/>
                <w:shd w:val="clear" w:color="auto" w:fill="auto"/>
                <w:rtl w:val="0"/>
                <w:lang w:val="zh-TW" w:eastAsia="zh-TW"/>
              </w:rPr>
              <w:t>管理员可以查看教师申请的新课程，可以选择通过申请或者拒绝申请。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790" w:hRule="atLeast"/>
        </w:trPr>
        <w:tc>
          <w:tcPr>
            <w:tcW w:w="153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6"/>
              <w:framePr w:wrap="auto" w:vAnchor="margin" w:hAnchor="text" w:yAlign="inline"/>
              <w:rPr>
                <w:highlight w:val="none"/>
              </w:rPr>
            </w:pPr>
            <w:r>
              <w:rPr>
                <w:rFonts w:hint="eastAsia" w:eastAsia="宋体"/>
                <w:highlight w:val="none"/>
                <w:shd w:val="clear" w:color="auto" w:fill="auto"/>
                <w:rtl w:val="0"/>
                <w:lang w:val="zh-TW" w:eastAsia="zh-TW"/>
              </w:rPr>
              <w:t>事件流</w:t>
            </w:r>
          </w:p>
        </w:tc>
        <w:tc>
          <w:tcPr>
            <w:tcW w:w="614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6"/>
              <w:framePr w:wrap="auto" w:vAnchor="margin" w:hAnchor="text" w:yAlign="inline"/>
              <w:numPr>
                <w:ilvl w:val="0"/>
                <w:numId w:val="46"/>
              </w:numPr>
              <w:rPr>
                <w:highlight w:val="none"/>
                <w:lang w:val="zh-TW" w:eastAsia="zh-TW"/>
              </w:rPr>
            </w:pPr>
            <w:r>
              <w:rPr>
                <w:rFonts w:hint="eastAsia" w:eastAsia="宋体"/>
                <w:highlight w:val="none"/>
                <w:shd w:val="clear" w:color="auto" w:fill="auto"/>
                <w:rtl w:val="0"/>
                <w:lang w:val="zh-TW" w:eastAsia="zh-TW"/>
              </w:rPr>
              <w:t>管理员点击</w:t>
            </w:r>
            <w:r>
              <w:rPr>
                <w:rFonts w:hint="default" w:ascii="Times New Roman" w:hAnsi="Times New Roman"/>
                <w:highlight w:val="none"/>
                <w:shd w:val="clear" w:color="auto" w:fill="auto"/>
                <w:rtl w:val="0"/>
                <w:lang w:val="en-US"/>
              </w:rPr>
              <w:t>“</w:t>
            </w:r>
            <w:r>
              <w:rPr>
                <w:rFonts w:hint="eastAsia" w:eastAsia="宋体"/>
                <w:highlight w:val="none"/>
                <w:shd w:val="clear" w:color="auto" w:fill="auto"/>
                <w:rtl w:val="0"/>
                <w:lang w:val="zh-TW" w:eastAsia="zh-TW"/>
              </w:rPr>
              <w:t>查看未处理申请</w:t>
            </w:r>
            <w:r>
              <w:rPr>
                <w:rFonts w:hint="default" w:ascii="Times New Roman" w:hAnsi="Times New Roman"/>
                <w:highlight w:val="none"/>
                <w:shd w:val="clear" w:color="auto" w:fill="auto"/>
                <w:rtl w:val="0"/>
                <w:lang w:val="en-US"/>
              </w:rPr>
              <w:t>”</w:t>
            </w:r>
          </w:p>
          <w:p>
            <w:pPr>
              <w:pStyle w:val="16"/>
              <w:framePr w:wrap="auto" w:vAnchor="margin" w:hAnchor="text" w:yAlign="inline"/>
              <w:numPr>
                <w:ilvl w:val="0"/>
                <w:numId w:val="46"/>
              </w:numPr>
              <w:bidi w:val="0"/>
              <w:ind w:right="0"/>
              <w:jc w:val="both"/>
              <w:rPr>
                <w:highlight w:val="none"/>
                <w:rtl w:val="0"/>
                <w:lang w:val="zh-TW" w:eastAsia="zh-TW"/>
              </w:rPr>
            </w:pPr>
            <w:r>
              <w:rPr>
                <w:rFonts w:hint="eastAsia" w:eastAsia="宋体"/>
                <w:highlight w:val="none"/>
                <w:shd w:val="clear" w:color="auto" w:fill="auto"/>
                <w:rtl w:val="0"/>
                <w:lang w:val="zh-TW" w:eastAsia="zh-TW"/>
              </w:rPr>
              <w:t>管理员查看教师提交的申请表；</w:t>
            </w:r>
          </w:p>
          <w:p>
            <w:pPr>
              <w:pStyle w:val="16"/>
              <w:framePr w:wrap="auto" w:vAnchor="margin" w:hAnchor="text" w:yAlign="inline"/>
              <w:numPr>
                <w:ilvl w:val="0"/>
                <w:numId w:val="46"/>
              </w:numPr>
              <w:bidi w:val="0"/>
              <w:ind w:right="0"/>
              <w:jc w:val="both"/>
              <w:rPr>
                <w:highlight w:val="none"/>
                <w:rtl w:val="0"/>
                <w:lang w:val="zh-TW" w:eastAsia="zh-TW"/>
              </w:rPr>
            </w:pPr>
            <w:r>
              <w:rPr>
                <w:rFonts w:hint="eastAsia" w:eastAsia="宋体"/>
                <w:highlight w:val="none"/>
                <w:shd w:val="clear" w:color="auto" w:fill="auto"/>
                <w:rtl w:val="0"/>
                <w:lang w:val="zh-TW" w:eastAsia="zh-TW"/>
              </w:rPr>
              <w:t>管理员点击通过或拒绝回复申请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10" w:type="dxa"/>
            <w:bottom w:w="0" w:type="dxa"/>
            <w:right w:w="10" w:type="dxa"/>
          </w:tblCellMar>
        </w:tblPrEx>
        <w:trPr>
          <w:trHeight w:val="300" w:hRule="atLeast"/>
        </w:trPr>
        <w:tc>
          <w:tcPr>
            <w:tcW w:w="153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6"/>
              <w:framePr w:wrap="auto" w:vAnchor="margin" w:hAnchor="text" w:yAlign="inline"/>
              <w:rPr>
                <w:highlight w:val="none"/>
              </w:rPr>
            </w:pPr>
            <w:r>
              <w:rPr>
                <w:rFonts w:hint="eastAsia" w:eastAsia="宋体"/>
                <w:highlight w:val="none"/>
                <w:shd w:val="clear" w:color="auto" w:fill="auto"/>
                <w:rtl w:val="0"/>
                <w:lang w:val="zh-TW" w:eastAsia="zh-TW"/>
              </w:rPr>
              <w:t>备选事件流</w:t>
            </w:r>
          </w:p>
        </w:tc>
        <w:tc>
          <w:tcPr>
            <w:tcW w:w="614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rPr>
                <w:highlight w:val="none"/>
              </w:rPr>
            </w:p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10" w:type="dxa"/>
            <w:bottom w:w="0" w:type="dxa"/>
            <w:right w:w="10" w:type="dxa"/>
          </w:tblCellMar>
        </w:tblPrEx>
        <w:trPr>
          <w:trHeight w:val="300" w:hRule="atLeast"/>
        </w:trPr>
        <w:tc>
          <w:tcPr>
            <w:tcW w:w="153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6"/>
              <w:framePr w:wrap="auto" w:vAnchor="margin" w:hAnchor="text" w:yAlign="inline"/>
              <w:rPr>
                <w:highlight w:val="none"/>
              </w:rPr>
            </w:pPr>
            <w:r>
              <w:rPr>
                <w:rFonts w:hint="eastAsia" w:eastAsia="宋体"/>
                <w:highlight w:val="none"/>
                <w:shd w:val="clear" w:color="auto" w:fill="auto"/>
                <w:rtl w:val="0"/>
                <w:lang w:val="zh-TW" w:eastAsia="zh-TW"/>
              </w:rPr>
              <w:t>特殊需求</w:t>
            </w:r>
          </w:p>
        </w:tc>
        <w:tc>
          <w:tcPr>
            <w:tcW w:w="614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rPr>
                <w:highlight w:val="none"/>
              </w:rPr>
            </w:p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10" w:type="dxa"/>
            <w:bottom w:w="0" w:type="dxa"/>
            <w:right w:w="10" w:type="dxa"/>
          </w:tblCellMar>
        </w:tblPrEx>
        <w:trPr>
          <w:trHeight w:val="250" w:hRule="atLeast"/>
        </w:trPr>
        <w:tc>
          <w:tcPr>
            <w:tcW w:w="153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6"/>
              <w:framePr w:wrap="auto" w:vAnchor="margin" w:hAnchor="text" w:yAlign="inline"/>
              <w:rPr>
                <w:highlight w:val="none"/>
              </w:rPr>
            </w:pPr>
            <w:r>
              <w:rPr>
                <w:rFonts w:hint="eastAsia" w:eastAsia="宋体"/>
                <w:highlight w:val="none"/>
                <w:shd w:val="clear" w:color="auto" w:fill="auto"/>
                <w:rtl w:val="0"/>
                <w:lang w:val="zh-TW" w:eastAsia="zh-TW"/>
              </w:rPr>
              <w:t>前置条件</w:t>
            </w:r>
          </w:p>
        </w:tc>
        <w:tc>
          <w:tcPr>
            <w:tcW w:w="614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6"/>
              <w:framePr w:wrap="auto" w:vAnchor="margin" w:hAnchor="text" w:yAlign="inline"/>
              <w:rPr>
                <w:highlight w:val="none"/>
              </w:rPr>
            </w:pPr>
            <w:r>
              <w:rPr>
                <w:rFonts w:hint="eastAsia" w:eastAsia="宋体"/>
                <w:highlight w:val="none"/>
                <w:shd w:val="clear" w:color="auto" w:fill="auto"/>
                <w:rtl w:val="0"/>
                <w:lang w:val="zh-TW" w:eastAsia="zh-TW"/>
              </w:rPr>
              <w:t>服务器正常运行，数据库连接，教师登录成功</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10" w:type="dxa"/>
            <w:bottom w:w="0" w:type="dxa"/>
            <w:right w:w="10" w:type="dxa"/>
          </w:tblCellMar>
        </w:tblPrEx>
        <w:trPr>
          <w:trHeight w:val="250" w:hRule="atLeast"/>
        </w:trPr>
        <w:tc>
          <w:tcPr>
            <w:tcW w:w="153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6"/>
              <w:framePr w:wrap="auto" w:vAnchor="margin" w:hAnchor="text" w:yAlign="inline"/>
              <w:rPr>
                <w:highlight w:val="none"/>
              </w:rPr>
            </w:pPr>
            <w:r>
              <w:rPr>
                <w:rFonts w:hint="eastAsia" w:eastAsia="宋体"/>
                <w:highlight w:val="none"/>
                <w:shd w:val="clear" w:color="auto" w:fill="auto"/>
                <w:rtl w:val="0"/>
                <w:lang w:val="zh-TW" w:eastAsia="zh-TW"/>
              </w:rPr>
              <w:t>后置条件</w:t>
            </w:r>
          </w:p>
        </w:tc>
        <w:tc>
          <w:tcPr>
            <w:tcW w:w="614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6"/>
              <w:framePr w:wrap="auto" w:vAnchor="margin" w:hAnchor="text" w:yAlign="inline"/>
              <w:rPr>
                <w:highlight w:val="none"/>
              </w:rPr>
            </w:pPr>
            <w:r>
              <w:rPr>
                <w:rFonts w:hint="eastAsia" w:eastAsia="宋体"/>
                <w:highlight w:val="none"/>
                <w:shd w:val="clear" w:color="auto" w:fill="auto"/>
                <w:rtl w:val="0"/>
                <w:lang w:val="zh-TW" w:eastAsia="zh-TW"/>
              </w:rPr>
              <w:t>系统将课程信息添加入数据库</w:t>
            </w:r>
          </w:p>
        </w:tc>
      </w:tr>
    </w:tbl>
    <w:p>
      <w:pPr>
        <w:pStyle w:val="11"/>
        <w:framePr w:wrap="auto" w:vAnchor="margin" w:hAnchor="text" w:yAlign="inline"/>
        <w:ind w:left="840" w:firstLine="0"/>
        <w:rPr>
          <w:highlight w:val="none"/>
        </w:rPr>
      </w:pPr>
    </w:p>
    <w:p>
      <w:pPr>
        <w:pStyle w:val="11"/>
        <w:framePr w:wrap="auto" w:vAnchor="margin" w:hAnchor="text" w:yAlign="inline"/>
        <w:numPr>
          <w:ilvl w:val="0"/>
          <w:numId w:val="47"/>
        </w:numPr>
        <w:rPr>
          <w:highlight w:val="none"/>
          <w:lang w:val="zh-TW" w:eastAsia="zh-TW"/>
        </w:rPr>
      </w:pPr>
      <w:r>
        <w:rPr>
          <w:rFonts w:hint="eastAsia" w:eastAsia="宋体"/>
          <w:highlight w:val="none"/>
          <w:rtl w:val="0"/>
          <w:lang w:val="zh-TW" w:eastAsia="zh-TW"/>
        </w:rPr>
        <w:t>课程信息导入的用例</w:t>
      </w:r>
    </w:p>
    <w:tbl>
      <w:tblPr>
        <w:tblStyle w:val="5"/>
        <w:tblW w:w="7681" w:type="dxa"/>
        <w:tblInd w:w="948"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536"/>
        <w:gridCol w:w="6145"/>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10" w:type="dxa"/>
            <w:bottom w:w="0" w:type="dxa"/>
            <w:right w:w="10" w:type="dxa"/>
          </w:tblCellMar>
        </w:tblPrEx>
        <w:trPr>
          <w:trHeight w:val="250" w:hRule="atLeast"/>
        </w:trPr>
        <w:tc>
          <w:tcPr>
            <w:tcW w:w="153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6"/>
              <w:framePr w:wrap="auto" w:vAnchor="margin" w:hAnchor="text" w:yAlign="inline"/>
              <w:rPr>
                <w:highlight w:val="none"/>
              </w:rPr>
            </w:pPr>
            <w:r>
              <w:rPr>
                <w:rFonts w:hint="eastAsia" w:eastAsia="宋体"/>
                <w:highlight w:val="none"/>
                <w:shd w:val="clear" w:color="auto" w:fill="auto"/>
                <w:rtl w:val="0"/>
                <w:lang w:val="zh-TW" w:eastAsia="zh-TW"/>
              </w:rPr>
              <w:t>用例名称</w:t>
            </w:r>
          </w:p>
        </w:tc>
        <w:tc>
          <w:tcPr>
            <w:tcW w:w="614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6"/>
              <w:framePr w:wrap="auto" w:vAnchor="margin" w:hAnchor="text" w:yAlign="inline"/>
              <w:rPr>
                <w:highlight w:val="none"/>
              </w:rPr>
            </w:pPr>
            <w:r>
              <w:rPr>
                <w:rFonts w:hint="eastAsia" w:eastAsia="宋体"/>
                <w:highlight w:val="none"/>
                <w:shd w:val="clear" w:color="auto" w:fill="auto"/>
                <w:rtl w:val="0"/>
                <w:lang w:val="zh-TW" w:eastAsia="zh-TW"/>
              </w:rPr>
              <w:t>课程信息导入</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10" w:type="dxa"/>
            <w:bottom w:w="0" w:type="dxa"/>
            <w:right w:w="10" w:type="dxa"/>
          </w:tblCellMar>
        </w:tblPrEx>
        <w:trPr>
          <w:trHeight w:val="490" w:hRule="atLeast"/>
        </w:trPr>
        <w:tc>
          <w:tcPr>
            <w:tcW w:w="153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6"/>
              <w:framePr w:wrap="auto" w:vAnchor="margin" w:hAnchor="text" w:yAlign="inline"/>
              <w:rPr>
                <w:highlight w:val="none"/>
              </w:rPr>
            </w:pPr>
            <w:r>
              <w:rPr>
                <w:rFonts w:hint="eastAsia" w:eastAsia="宋体"/>
                <w:highlight w:val="none"/>
                <w:shd w:val="clear" w:color="auto" w:fill="auto"/>
                <w:rtl w:val="0"/>
                <w:lang w:val="zh-TW" w:eastAsia="zh-TW"/>
              </w:rPr>
              <w:t>简要描述</w:t>
            </w:r>
          </w:p>
        </w:tc>
        <w:tc>
          <w:tcPr>
            <w:tcW w:w="614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6"/>
              <w:framePr w:wrap="auto" w:vAnchor="margin" w:hAnchor="text" w:yAlign="inline"/>
              <w:rPr>
                <w:highlight w:val="none"/>
              </w:rPr>
            </w:pPr>
            <w:r>
              <w:rPr>
                <w:rFonts w:hint="eastAsia" w:eastAsia="宋体"/>
                <w:highlight w:val="none"/>
                <w:shd w:val="clear" w:color="auto" w:fill="auto"/>
                <w:rtl w:val="0"/>
                <w:lang w:val="zh-TW" w:eastAsia="zh-TW"/>
              </w:rPr>
              <w:t>管理员导入每个学院的专业课信息，导入体育课信息或者导入公选课信息。</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10" w:type="dxa"/>
            <w:bottom w:w="0" w:type="dxa"/>
            <w:right w:w="10" w:type="dxa"/>
          </w:tblCellMar>
        </w:tblPrEx>
        <w:trPr>
          <w:trHeight w:val="1090" w:hRule="atLeast"/>
        </w:trPr>
        <w:tc>
          <w:tcPr>
            <w:tcW w:w="153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6"/>
              <w:framePr w:wrap="auto" w:vAnchor="margin" w:hAnchor="text" w:yAlign="inline"/>
              <w:rPr>
                <w:highlight w:val="none"/>
              </w:rPr>
            </w:pPr>
            <w:r>
              <w:rPr>
                <w:rFonts w:hint="eastAsia" w:eastAsia="宋体"/>
                <w:highlight w:val="none"/>
                <w:shd w:val="clear" w:color="auto" w:fill="auto"/>
                <w:rtl w:val="0"/>
                <w:lang w:val="zh-TW" w:eastAsia="zh-TW"/>
              </w:rPr>
              <w:t>事件流</w:t>
            </w:r>
          </w:p>
        </w:tc>
        <w:tc>
          <w:tcPr>
            <w:tcW w:w="614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6"/>
              <w:framePr w:wrap="auto" w:vAnchor="margin" w:hAnchor="text" w:yAlign="inline"/>
              <w:numPr>
                <w:ilvl w:val="0"/>
                <w:numId w:val="48"/>
              </w:numPr>
              <w:rPr>
                <w:highlight w:val="none"/>
                <w:lang w:val="zh-TW" w:eastAsia="zh-TW"/>
              </w:rPr>
            </w:pPr>
            <w:r>
              <w:rPr>
                <w:rFonts w:hint="eastAsia" w:eastAsia="宋体"/>
                <w:highlight w:val="none"/>
                <w:shd w:val="clear" w:color="auto" w:fill="auto"/>
                <w:rtl w:val="0"/>
                <w:lang w:val="zh-TW" w:eastAsia="zh-TW"/>
              </w:rPr>
              <w:t>管理员点击</w:t>
            </w:r>
            <w:r>
              <w:rPr>
                <w:rFonts w:hint="default" w:ascii="Times New Roman" w:hAnsi="Times New Roman"/>
                <w:highlight w:val="none"/>
                <w:shd w:val="clear" w:color="auto" w:fill="auto"/>
                <w:rtl w:val="0"/>
                <w:lang w:val="en-US"/>
              </w:rPr>
              <w:t>“</w:t>
            </w:r>
            <w:r>
              <w:rPr>
                <w:rFonts w:hint="eastAsia" w:eastAsia="宋体"/>
                <w:highlight w:val="none"/>
                <w:shd w:val="clear" w:color="auto" w:fill="auto"/>
                <w:rtl w:val="0"/>
                <w:lang w:val="zh-TW" w:eastAsia="zh-TW"/>
              </w:rPr>
              <w:t>信息同步</w:t>
            </w:r>
            <w:r>
              <w:rPr>
                <w:rFonts w:hint="default" w:ascii="Times New Roman" w:hAnsi="Times New Roman"/>
                <w:highlight w:val="none"/>
                <w:shd w:val="clear" w:color="auto" w:fill="auto"/>
                <w:rtl w:val="0"/>
                <w:lang w:val="en-US"/>
              </w:rPr>
              <w:t>”</w:t>
            </w:r>
            <w:r>
              <w:rPr>
                <w:rFonts w:hint="eastAsia" w:eastAsia="宋体"/>
                <w:highlight w:val="none"/>
                <w:shd w:val="clear" w:color="auto" w:fill="auto"/>
                <w:rtl w:val="0"/>
                <w:lang w:val="zh-TW" w:eastAsia="zh-TW"/>
              </w:rPr>
              <w:t>；</w:t>
            </w:r>
          </w:p>
          <w:p>
            <w:pPr>
              <w:pStyle w:val="16"/>
              <w:framePr w:wrap="auto" w:vAnchor="margin" w:hAnchor="text" w:yAlign="inline"/>
              <w:numPr>
                <w:ilvl w:val="0"/>
                <w:numId w:val="48"/>
              </w:numPr>
              <w:bidi w:val="0"/>
              <w:ind w:right="0"/>
              <w:jc w:val="both"/>
              <w:rPr>
                <w:highlight w:val="none"/>
                <w:rtl w:val="0"/>
                <w:lang w:val="zh-TW" w:eastAsia="zh-TW"/>
              </w:rPr>
            </w:pPr>
            <w:r>
              <w:rPr>
                <w:rFonts w:hint="eastAsia" w:eastAsia="宋体"/>
                <w:highlight w:val="none"/>
                <w:shd w:val="clear" w:color="auto" w:fill="auto"/>
                <w:rtl w:val="0"/>
                <w:lang w:val="zh-TW" w:eastAsia="zh-TW"/>
              </w:rPr>
              <w:t>从对话框内导入</w:t>
            </w:r>
            <w:r>
              <w:rPr>
                <w:rFonts w:ascii="Times New Roman" w:hAnsi="Times New Roman"/>
                <w:highlight w:val="none"/>
                <w:shd w:val="clear" w:color="auto" w:fill="auto"/>
                <w:rtl w:val="0"/>
                <w:lang w:val="en-US"/>
              </w:rPr>
              <w:t>excel</w:t>
            </w:r>
            <w:r>
              <w:rPr>
                <w:rFonts w:hint="eastAsia" w:eastAsia="宋体"/>
                <w:highlight w:val="none"/>
                <w:shd w:val="clear" w:color="auto" w:fill="auto"/>
                <w:rtl w:val="0"/>
                <w:lang w:val="zh-TW" w:eastAsia="zh-TW"/>
              </w:rPr>
              <w:t>表格；</w:t>
            </w:r>
          </w:p>
          <w:p>
            <w:pPr>
              <w:pStyle w:val="16"/>
              <w:framePr w:wrap="auto" w:vAnchor="margin" w:hAnchor="text" w:yAlign="inline"/>
              <w:numPr>
                <w:ilvl w:val="0"/>
                <w:numId w:val="48"/>
              </w:numPr>
              <w:bidi w:val="0"/>
              <w:ind w:right="0"/>
              <w:jc w:val="both"/>
              <w:rPr>
                <w:highlight w:val="none"/>
                <w:rtl w:val="0"/>
                <w:lang w:val="zh-TW" w:eastAsia="zh-TW"/>
              </w:rPr>
            </w:pPr>
            <w:r>
              <w:rPr>
                <w:rFonts w:hint="eastAsia" w:eastAsia="宋体"/>
                <w:highlight w:val="none"/>
                <w:shd w:val="clear" w:color="auto" w:fill="auto"/>
                <w:rtl w:val="0"/>
                <w:lang w:val="zh-TW" w:eastAsia="zh-TW"/>
              </w:rPr>
              <w:t>页面显示导入结果；</w:t>
            </w:r>
          </w:p>
          <w:p>
            <w:pPr>
              <w:pStyle w:val="16"/>
              <w:framePr w:wrap="auto" w:vAnchor="margin" w:hAnchor="text" w:yAlign="inline"/>
              <w:numPr>
                <w:ilvl w:val="0"/>
                <w:numId w:val="48"/>
              </w:numPr>
              <w:bidi w:val="0"/>
              <w:ind w:right="0"/>
              <w:jc w:val="both"/>
              <w:rPr>
                <w:highlight w:val="none"/>
                <w:rtl w:val="0"/>
                <w:lang w:val="zh-TW" w:eastAsia="zh-TW"/>
              </w:rPr>
            </w:pPr>
            <w:r>
              <w:rPr>
                <w:rFonts w:hint="eastAsia" w:eastAsia="宋体"/>
                <w:highlight w:val="none"/>
                <w:shd w:val="clear" w:color="auto" w:fill="auto"/>
                <w:rtl w:val="0"/>
                <w:lang w:val="zh-TW" w:eastAsia="zh-TW"/>
              </w:rPr>
              <w:t>若格式正确，则管理员点击确定，导入成功；</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10" w:type="dxa"/>
            <w:bottom w:w="0" w:type="dxa"/>
            <w:right w:w="10" w:type="dxa"/>
          </w:tblCellMar>
        </w:tblPrEx>
        <w:trPr>
          <w:trHeight w:val="550" w:hRule="atLeast"/>
        </w:trPr>
        <w:tc>
          <w:tcPr>
            <w:tcW w:w="153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6"/>
              <w:framePr w:wrap="auto" w:vAnchor="margin" w:hAnchor="text" w:yAlign="inline"/>
              <w:rPr>
                <w:highlight w:val="none"/>
              </w:rPr>
            </w:pPr>
            <w:r>
              <w:rPr>
                <w:rFonts w:hint="eastAsia" w:eastAsia="宋体"/>
                <w:highlight w:val="none"/>
                <w:shd w:val="clear" w:color="auto" w:fill="auto"/>
                <w:rtl w:val="0"/>
                <w:lang w:val="zh-TW" w:eastAsia="zh-TW"/>
              </w:rPr>
              <w:t>备选事件流</w:t>
            </w:r>
          </w:p>
        </w:tc>
        <w:tc>
          <w:tcPr>
            <w:tcW w:w="614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6"/>
              <w:framePr w:wrap="auto" w:vAnchor="margin" w:hAnchor="text" w:yAlign="inline"/>
              <w:rPr>
                <w:highlight w:val="none"/>
              </w:rPr>
            </w:pPr>
            <w:r>
              <w:rPr>
                <w:rFonts w:hint="eastAsia" w:eastAsia="宋体"/>
                <w:highlight w:val="none"/>
                <w:shd w:val="clear" w:color="auto" w:fill="auto"/>
                <w:rtl w:val="0"/>
                <w:lang w:val="zh-TW" w:eastAsia="zh-TW"/>
              </w:rPr>
              <w:t>若格式不正确，则管理员选择</w:t>
            </w:r>
            <w:r>
              <w:rPr>
                <w:rFonts w:hint="default" w:ascii="Times New Roman" w:hAnsi="Times New Roman"/>
                <w:highlight w:val="none"/>
                <w:shd w:val="clear" w:color="auto" w:fill="auto"/>
                <w:rtl w:val="0"/>
                <w:lang w:val="en-US"/>
              </w:rPr>
              <w:t>“</w:t>
            </w:r>
            <w:r>
              <w:rPr>
                <w:rFonts w:hint="eastAsia" w:eastAsia="宋体"/>
                <w:highlight w:val="none"/>
                <w:shd w:val="clear" w:color="auto" w:fill="auto"/>
                <w:rtl w:val="0"/>
                <w:lang w:val="zh-TW" w:eastAsia="zh-TW"/>
              </w:rPr>
              <w:t>重新导入</w:t>
            </w:r>
            <w:r>
              <w:rPr>
                <w:rFonts w:hint="default" w:ascii="Times New Roman" w:hAnsi="Times New Roman"/>
                <w:highlight w:val="none"/>
                <w:shd w:val="clear" w:color="auto" w:fill="auto"/>
                <w:rtl w:val="0"/>
                <w:lang w:val="en-US"/>
              </w:rPr>
              <w:t>”</w:t>
            </w:r>
            <w:r>
              <w:rPr>
                <w:rFonts w:hint="eastAsia" w:eastAsia="宋体"/>
                <w:highlight w:val="none"/>
                <w:shd w:val="clear" w:color="auto" w:fill="auto"/>
                <w:rtl w:val="0"/>
                <w:lang w:val="zh-TW" w:eastAsia="zh-TW"/>
              </w:rPr>
              <w:t>，并修改文件后重新导入</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300" w:hRule="atLeast"/>
        </w:trPr>
        <w:tc>
          <w:tcPr>
            <w:tcW w:w="153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6"/>
              <w:framePr w:wrap="auto" w:vAnchor="margin" w:hAnchor="text" w:yAlign="inline"/>
              <w:rPr>
                <w:highlight w:val="none"/>
              </w:rPr>
            </w:pPr>
            <w:r>
              <w:rPr>
                <w:rFonts w:hint="eastAsia" w:eastAsia="宋体"/>
                <w:highlight w:val="none"/>
                <w:shd w:val="clear" w:color="auto" w:fill="auto"/>
                <w:rtl w:val="0"/>
                <w:lang w:val="zh-TW" w:eastAsia="zh-TW"/>
              </w:rPr>
              <w:t>特殊需求</w:t>
            </w:r>
          </w:p>
        </w:tc>
        <w:tc>
          <w:tcPr>
            <w:tcW w:w="614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rPr>
                <w:highlight w:val="none"/>
              </w:rPr>
            </w:p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250" w:hRule="atLeast"/>
        </w:trPr>
        <w:tc>
          <w:tcPr>
            <w:tcW w:w="153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6"/>
              <w:framePr w:wrap="auto" w:vAnchor="margin" w:hAnchor="text" w:yAlign="inline"/>
              <w:rPr>
                <w:highlight w:val="none"/>
              </w:rPr>
            </w:pPr>
            <w:r>
              <w:rPr>
                <w:rFonts w:hint="eastAsia" w:eastAsia="宋体"/>
                <w:highlight w:val="none"/>
                <w:shd w:val="clear" w:color="auto" w:fill="auto"/>
                <w:rtl w:val="0"/>
                <w:lang w:val="zh-TW" w:eastAsia="zh-TW"/>
              </w:rPr>
              <w:t>前置条件</w:t>
            </w:r>
          </w:p>
        </w:tc>
        <w:tc>
          <w:tcPr>
            <w:tcW w:w="614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6"/>
              <w:framePr w:wrap="auto" w:vAnchor="margin" w:hAnchor="text" w:yAlign="inline"/>
              <w:rPr>
                <w:highlight w:val="none"/>
              </w:rPr>
            </w:pPr>
            <w:r>
              <w:rPr>
                <w:rFonts w:hint="eastAsia" w:eastAsia="宋体"/>
                <w:highlight w:val="none"/>
                <w:shd w:val="clear" w:color="auto" w:fill="auto"/>
                <w:rtl w:val="0"/>
                <w:lang w:val="zh-TW" w:eastAsia="zh-TW"/>
              </w:rPr>
              <w:t>服务器正常运行，数据库连接，管理员登录成功</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250" w:hRule="atLeast"/>
        </w:trPr>
        <w:tc>
          <w:tcPr>
            <w:tcW w:w="153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6"/>
              <w:framePr w:wrap="auto" w:vAnchor="margin" w:hAnchor="text" w:yAlign="inline"/>
              <w:rPr>
                <w:highlight w:val="none"/>
              </w:rPr>
            </w:pPr>
            <w:r>
              <w:rPr>
                <w:rFonts w:hint="eastAsia" w:eastAsia="宋体"/>
                <w:highlight w:val="none"/>
                <w:shd w:val="clear" w:color="auto" w:fill="auto"/>
                <w:rtl w:val="0"/>
                <w:lang w:val="zh-TW" w:eastAsia="zh-TW"/>
              </w:rPr>
              <w:t>后置条件</w:t>
            </w:r>
          </w:p>
        </w:tc>
        <w:tc>
          <w:tcPr>
            <w:tcW w:w="614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6"/>
              <w:framePr w:wrap="auto" w:vAnchor="margin" w:hAnchor="text" w:yAlign="inline"/>
              <w:rPr>
                <w:highlight w:val="none"/>
              </w:rPr>
            </w:pPr>
            <w:r>
              <w:rPr>
                <w:rFonts w:hint="eastAsia" w:eastAsia="宋体"/>
                <w:highlight w:val="none"/>
                <w:shd w:val="clear" w:color="auto" w:fill="auto"/>
                <w:rtl w:val="0"/>
                <w:lang w:val="zh-TW" w:eastAsia="zh-TW"/>
              </w:rPr>
              <w:t>系统同步数据库</w:t>
            </w:r>
          </w:p>
        </w:tc>
      </w:tr>
    </w:tbl>
    <w:p>
      <w:pPr>
        <w:pStyle w:val="11"/>
        <w:framePr w:wrap="auto" w:vAnchor="margin" w:hAnchor="text" w:yAlign="inline"/>
        <w:rPr>
          <w:highlight w:val="none"/>
        </w:rPr>
      </w:pPr>
    </w:p>
    <w:p>
      <w:pPr>
        <w:pStyle w:val="11"/>
        <w:framePr w:wrap="auto" w:vAnchor="margin" w:hAnchor="text" w:yAlign="inline"/>
        <w:numPr>
          <w:ilvl w:val="0"/>
          <w:numId w:val="49"/>
        </w:numPr>
        <w:rPr>
          <w:highlight w:val="none"/>
          <w:lang w:val="zh-TW" w:eastAsia="zh-TW"/>
        </w:rPr>
      </w:pPr>
      <w:r>
        <w:rPr>
          <w:rFonts w:hint="eastAsia" w:eastAsia="宋体"/>
          <w:highlight w:val="none"/>
          <w:rtl w:val="0"/>
          <w:lang w:val="zh-TW" w:eastAsia="zh-TW"/>
        </w:rPr>
        <w:t>选课时间设置的用例</w:t>
      </w:r>
    </w:p>
    <w:tbl>
      <w:tblPr>
        <w:tblStyle w:val="5"/>
        <w:tblW w:w="7681" w:type="dxa"/>
        <w:tblInd w:w="948"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536"/>
        <w:gridCol w:w="6145"/>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10" w:type="dxa"/>
            <w:bottom w:w="0" w:type="dxa"/>
            <w:right w:w="10" w:type="dxa"/>
          </w:tblCellMar>
        </w:tblPrEx>
        <w:trPr>
          <w:trHeight w:val="250" w:hRule="atLeast"/>
        </w:trPr>
        <w:tc>
          <w:tcPr>
            <w:tcW w:w="153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6"/>
              <w:framePr w:wrap="auto" w:vAnchor="margin" w:hAnchor="text" w:yAlign="inline"/>
              <w:rPr>
                <w:highlight w:val="none"/>
              </w:rPr>
            </w:pPr>
            <w:r>
              <w:rPr>
                <w:rFonts w:hint="eastAsia" w:eastAsia="宋体"/>
                <w:highlight w:val="none"/>
                <w:shd w:val="clear" w:color="auto" w:fill="auto"/>
                <w:rtl w:val="0"/>
                <w:lang w:val="zh-TW" w:eastAsia="zh-TW"/>
              </w:rPr>
              <w:t>用例名称</w:t>
            </w:r>
          </w:p>
        </w:tc>
        <w:tc>
          <w:tcPr>
            <w:tcW w:w="614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6"/>
              <w:framePr w:wrap="auto" w:vAnchor="margin" w:hAnchor="text" w:yAlign="inline"/>
              <w:rPr>
                <w:highlight w:val="none"/>
              </w:rPr>
            </w:pPr>
            <w:r>
              <w:rPr>
                <w:rFonts w:hint="eastAsia" w:eastAsia="宋体"/>
                <w:highlight w:val="none"/>
                <w:shd w:val="clear" w:color="auto" w:fill="auto"/>
                <w:rtl w:val="0"/>
                <w:lang w:val="zh-TW" w:eastAsia="zh-TW"/>
              </w:rPr>
              <w:t>选课时间设置</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10" w:type="dxa"/>
            <w:bottom w:w="0" w:type="dxa"/>
            <w:right w:w="10" w:type="dxa"/>
          </w:tblCellMar>
        </w:tblPrEx>
        <w:trPr>
          <w:trHeight w:val="250" w:hRule="atLeast"/>
        </w:trPr>
        <w:tc>
          <w:tcPr>
            <w:tcW w:w="153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6"/>
              <w:framePr w:wrap="auto" w:vAnchor="margin" w:hAnchor="text" w:yAlign="inline"/>
              <w:rPr>
                <w:highlight w:val="none"/>
              </w:rPr>
            </w:pPr>
            <w:r>
              <w:rPr>
                <w:rFonts w:hint="eastAsia" w:eastAsia="宋体"/>
                <w:highlight w:val="none"/>
                <w:shd w:val="clear" w:color="auto" w:fill="auto"/>
                <w:rtl w:val="0"/>
                <w:lang w:val="zh-TW" w:eastAsia="zh-TW"/>
              </w:rPr>
              <w:t>简要描述</w:t>
            </w:r>
          </w:p>
        </w:tc>
        <w:tc>
          <w:tcPr>
            <w:tcW w:w="614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6"/>
              <w:framePr w:wrap="auto" w:vAnchor="margin" w:hAnchor="text" w:yAlign="inline"/>
              <w:rPr>
                <w:highlight w:val="none"/>
              </w:rPr>
            </w:pPr>
            <w:r>
              <w:rPr>
                <w:rFonts w:hint="eastAsia" w:eastAsia="宋体"/>
                <w:highlight w:val="none"/>
                <w:shd w:val="clear" w:color="auto" w:fill="auto"/>
                <w:rtl w:val="0"/>
                <w:lang w:val="zh-TW" w:eastAsia="zh-TW"/>
              </w:rPr>
              <w:t>管理员设置各个学院的选课时间</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10" w:type="dxa"/>
            <w:bottom w:w="0" w:type="dxa"/>
            <w:right w:w="10" w:type="dxa"/>
          </w:tblCellMar>
        </w:tblPrEx>
        <w:trPr>
          <w:trHeight w:val="1080" w:hRule="atLeast"/>
        </w:trPr>
        <w:tc>
          <w:tcPr>
            <w:tcW w:w="153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6"/>
              <w:framePr w:wrap="auto" w:vAnchor="margin" w:hAnchor="text" w:yAlign="inline"/>
              <w:rPr>
                <w:highlight w:val="none"/>
              </w:rPr>
            </w:pPr>
            <w:r>
              <w:rPr>
                <w:rFonts w:hint="eastAsia" w:eastAsia="宋体"/>
                <w:highlight w:val="none"/>
                <w:shd w:val="clear" w:color="auto" w:fill="auto"/>
                <w:rtl w:val="0"/>
                <w:lang w:val="zh-TW" w:eastAsia="zh-TW"/>
              </w:rPr>
              <w:t>事件流</w:t>
            </w:r>
          </w:p>
        </w:tc>
        <w:tc>
          <w:tcPr>
            <w:tcW w:w="614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6"/>
              <w:framePr w:wrap="auto" w:vAnchor="margin" w:hAnchor="text" w:yAlign="inline"/>
              <w:numPr>
                <w:ilvl w:val="0"/>
                <w:numId w:val="50"/>
              </w:numPr>
              <w:rPr>
                <w:highlight w:val="none"/>
                <w:lang w:val="zh-TW" w:eastAsia="zh-TW"/>
              </w:rPr>
            </w:pPr>
            <w:r>
              <w:rPr>
                <w:rFonts w:hint="eastAsia" w:eastAsia="宋体"/>
                <w:highlight w:val="none"/>
                <w:shd w:val="clear" w:color="auto" w:fill="auto"/>
                <w:rtl w:val="0"/>
                <w:lang w:val="zh-TW" w:eastAsia="zh-TW"/>
              </w:rPr>
              <w:t>管理员点击</w:t>
            </w:r>
            <w:r>
              <w:rPr>
                <w:rFonts w:hint="default" w:ascii="Times New Roman" w:hAnsi="Times New Roman"/>
                <w:highlight w:val="none"/>
                <w:shd w:val="clear" w:color="auto" w:fill="auto"/>
                <w:rtl w:val="0"/>
                <w:lang w:val="en-US"/>
              </w:rPr>
              <w:t>“</w:t>
            </w:r>
            <w:r>
              <w:rPr>
                <w:rFonts w:hint="eastAsia" w:eastAsia="宋体"/>
                <w:highlight w:val="none"/>
                <w:shd w:val="clear" w:color="auto" w:fill="auto"/>
                <w:rtl w:val="0"/>
                <w:lang w:val="zh-TW" w:eastAsia="zh-TW"/>
              </w:rPr>
              <w:t>选课时间设置</w:t>
            </w:r>
            <w:r>
              <w:rPr>
                <w:rFonts w:hint="default" w:ascii="Times New Roman" w:hAnsi="Times New Roman"/>
                <w:highlight w:val="none"/>
                <w:shd w:val="clear" w:color="auto" w:fill="auto"/>
                <w:rtl w:val="0"/>
                <w:lang w:val="en-US"/>
              </w:rPr>
              <w:t>”</w:t>
            </w:r>
            <w:r>
              <w:rPr>
                <w:rFonts w:hint="eastAsia" w:eastAsia="宋体"/>
                <w:highlight w:val="none"/>
                <w:shd w:val="clear" w:color="auto" w:fill="auto"/>
                <w:rtl w:val="0"/>
                <w:lang w:val="zh-TW" w:eastAsia="zh-TW"/>
              </w:rPr>
              <w:t>；</w:t>
            </w:r>
          </w:p>
          <w:p>
            <w:pPr>
              <w:pStyle w:val="16"/>
              <w:framePr w:wrap="auto" w:vAnchor="margin" w:hAnchor="text" w:yAlign="inline"/>
              <w:numPr>
                <w:ilvl w:val="0"/>
                <w:numId w:val="50"/>
              </w:numPr>
              <w:bidi w:val="0"/>
              <w:ind w:right="0"/>
              <w:jc w:val="both"/>
              <w:rPr>
                <w:highlight w:val="none"/>
                <w:rtl w:val="0"/>
                <w:lang w:val="zh-TW" w:eastAsia="zh-TW"/>
              </w:rPr>
            </w:pPr>
            <w:r>
              <w:rPr>
                <w:rFonts w:hint="eastAsia" w:eastAsia="宋体"/>
                <w:highlight w:val="none"/>
                <w:shd w:val="clear" w:color="auto" w:fill="auto"/>
                <w:rtl w:val="0"/>
                <w:lang w:val="zh-TW" w:eastAsia="zh-TW"/>
              </w:rPr>
              <w:t>系统跳转到设置选课时间界面；</w:t>
            </w:r>
          </w:p>
          <w:p>
            <w:pPr>
              <w:pStyle w:val="16"/>
              <w:framePr w:wrap="auto" w:vAnchor="margin" w:hAnchor="text" w:yAlign="inline"/>
              <w:numPr>
                <w:ilvl w:val="0"/>
                <w:numId w:val="50"/>
              </w:numPr>
              <w:bidi w:val="0"/>
              <w:ind w:right="0"/>
              <w:jc w:val="both"/>
              <w:rPr>
                <w:highlight w:val="none"/>
                <w:rtl w:val="0"/>
                <w:lang w:val="zh-TW" w:eastAsia="zh-TW"/>
              </w:rPr>
            </w:pPr>
            <w:r>
              <w:rPr>
                <w:rFonts w:hint="eastAsia" w:eastAsia="宋体"/>
                <w:highlight w:val="none"/>
                <w:shd w:val="clear" w:color="auto" w:fill="auto"/>
                <w:rtl w:val="0"/>
                <w:lang w:val="zh-TW" w:eastAsia="zh-TW"/>
              </w:rPr>
              <w:t>管理员设置每个学院的选课时间；</w:t>
            </w:r>
          </w:p>
          <w:p>
            <w:pPr>
              <w:pStyle w:val="16"/>
              <w:framePr w:wrap="auto" w:vAnchor="margin" w:hAnchor="text" w:yAlign="inline"/>
              <w:numPr>
                <w:ilvl w:val="0"/>
                <w:numId w:val="50"/>
              </w:numPr>
              <w:bidi w:val="0"/>
              <w:ind w:right="0"/>
              <w:jc w:val="both"/>
              <w:rPr>
                <w:highlight w:val="none"/>
                <w:rtl w:val="0"/>
                <w:lang w:val="zh-TW" w:eastAsia="zh-TW"/>
              </w:rPr>
            </w:pPr>
            <w:r>
              <w:rPr>
                <w:rFonts w:hint="eastAsia" w:eastAsia="宋体"/>
                <w:highlight w:val="none"/>
                <w:shd w:val="clear" w:color="auto" w:fill="auto"/>
                <w:rtl w:val="0"/>
                <w:lang w:val="zh-TW" w:eastAsia="zh-TW"/>
              </w:rPr>
              <w:t>管理员点击</w:t>
            </w:r>
            <w:r>
              <w:rPr>
                <w:rFonts w:hint="default" w:ascii="Times New Roman" w:hAnsi="Times New Roman"/>
                <w:highlight w:val="none"/>
                <w:shd w:val="clear" w:color="auto" w:fill="auto"/>
                <w:rtl w:val="0"/>
                <w:lang w:val="en-US"/>
              </w:rPr>
              <w:t>“</w:t>
            </w:r>
            <w:r>
              <w:rPr>
                <w:rFonts w:hint="eastAsia" w:eastAsia="宋体"/>
                <w:highlight w:val="none"/>
                <w:shd w:val="clear" w:color="auto" w:fill="auto"/>
                <w:rtl w:val="0"/>
                <w:lang w:val="zh-TW" w:eastAsia="zh-TW"/>
              </w:rPr>
              <w:t>确认</w:t>
            </w:r>
            <w:r>
              <w:rPr>
                <w:rFonts w:hint="default" w:ascii="Times New Roman" w:hAnsi="Times New Roman"/>
                <w:highlight w:val="none"/>
                <w:shd w:val="clear" w:color="auto" w:fill="auto"/>
                <w:rtl w:val="0"/>
                <w:lang w:val="en-US"/>
              </w:rPr>
              <w:t>”</w:t>
            </w:r>
            <w:r>
              <w:rPr>
                <w:rFonts w:hint="eastAsia" w:eastAsia="宋体"/>
                <w:highlight w:val="none"/>
                <w:shd w:val="clear" w:color="auto" w:fill="auto"/>
                <w:rtl w:val="0"/>
                <w:lang w:val="zh-TW" w:eastAsia="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10" w:type="dxa"/>
            <w:bottom w:w="0" w:type="dxa"/>
            <w:right w:w="10" w:type="dxa"/>
          </w:tblCellMar>
        </w:tblPrEx>
        <w:trPr>
          <w:trHeight w:val="300" w:hRule="atLeast"/>
        </w:trPr>
        <w:tc>
          <w:tcPr>
            <w:tcW w:w="153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6"/>
              <w:framePr w:wrap="auto" w:vAnchor="margin" w:hAnchor="text" w:yAlign="inline"/>
              <w:rPr>
                <w:highlight w:val="none"/>
              </w:rPr>
            </w:pPr>
            <w:r>
              <w:rPr>
                <w:rFonts w:hint="eastAsia" w:eastAsia="宋体"/>
                <w:highlight w:val="none"/>
                <w:shd w:val="clear" w:color="auto" w:fill="auto"/>
                <w:rtl w:val="0"/>
                <w:lang w:val="zh-TW" w:eastAsia="zh-TW"/>
              </w:rPr>
              <w:t>备选事件流</w:t>
            </w:r>
          </w:p>
        </w:tc>
        <w:tc>
          <w:tcPr>
            <w:tcW w:w="614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rPr>
                <w:highlight w:val="none"/>
              </w:rPr>
            </w:p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10" w:type="dxa"/>
            <w:bottom w:w="0" w:type="dxa"/>
            <w:right w:w="10" w:type="dxa"/>
          </w:tblCellMar>
        </w:tblPrEx>
        <w:trPr>
          <w:trHeight w:val="250" w:hRule="atLeast"/>
        </w:trPr>
        <w:tc>
          <w:tcPr>
            <w:tcW w:w="153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6"/>
              <w:framePr w:wrap="auto" w:vAnchor="margin" w:hAnchor="text" w:yAlign="inline"/>
              <w:rPr>
                <w:highlight w:val="none"/>
              </w:rPr>
            </w:pPr>
            <w:r>
              <w:rPr>
                <w:rFonts w:hint="eastAsia" w:eastAsia="宋体"/>
                <w:highlight w:val="none"/>
                <w:shd w:val="clear" w:color="auto" w:fill="auto"/>
                <w:rtl w:val="0"/>
                <w:lang w:val="zh-TW" w:eastAsia="zh-TW"/>
              </w:rPr>
              <w:t>特殊需求</w:t>
            </w:r>
          </w:p>
        </w:tc>
        <w:tc>
          <w:tcPr>
            <w:tcW w:w="614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6"/>
              <w:framePr w:wrap="auto" w:vAnchor="margin" w:hAnchor="text" w:yAlign="inline"/>
              <w:rPr>
                <w:highlight w:val="none"/>
              </w:rPr>
            </w:pPr>
            <w:r>
              <w:rPr>
                <w:rFonts w:hint="eastAsia" w:eastAsia="宋体"/>
                <w:highlight w:val="none"/>
                <w:shd w:val="clear" w:color="auto" w:fill="auto"/>
                <w:rtl w:val="0"/>
                <w:lang w:val="zh-TW" w:eastAsia="zh-TW"/>
              </w:rPr>
              <w:t>学院通过下拉菜单选择学院</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10" w:type="dxa"/>
            <w:bottom w:w="0" w:type="dxa"/>
            <w:right w:w="10" w:type="dxa"/>
          </w:tblCellMar>
        </w:tblPrEx>
        <w:trPr>
          <w:trHeight w:val="250" w:hRule="atLeast"/>
        </w:trPr>
        <w:tc>
          <w:tcPr>
            <w:tcW w:w="153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6"/>
              <w:framePr w:wrap="auto" w:vAnchor="margin" w:hAnchor="text" w:yAlign="inline"/>
              <w:rPr>
                <w:highlight w:val="none"/>
              </w:rPr>
            </w:pPr>
            <w:r>
              <w:rPr>
                <w:rFonts w:hint="eastAsia" w:eastAsia="宋体"/>
                <w:highlight w:val="none"/>
                <w:shd w:val="clear" w:color="auto" w:fill="auto"/>
                <w:rtl w:val="0"/>
                <w:lang w:val="zh-TW" w:eastAsia="zh-TW"/>
              </w:rPr>
              <w:t>前置条件</w:t>
            </w:r>
          </w:p>
        </w:tc>
        <w:tc>
          <w:tcPr>
            <w:tcW w:w="614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6"/>
              <w:framePr w:wrap="auto" w:vAnchor="margin" w:hAnchor="text" w:yAlign="inline"/>
              <w:rPr>
                <w:highlight w:val="none"/>
              </w:rPr>
            </w:pPr>
            <w:r>
              <w:rPr>
                <w:rFonts w:hint="eastAsia" w:eastAsia="宋体"/>
                <w:highlight w:val="none"/>
                <w:shd w:val="clear" w:color="auto" w:fill="auto"/>
                <w:rtl w:val="0"/>
                <w:lang w:val="zh-TW" w:eastAsia="zh-TW"/>
              </w:rPr>
              <w:t>服务器正常运行，数据库连接，管理员登录成功</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10" w:type="dxa"/>
            <w:bottom w:w="0" w:type="dxa"/>
            <w:right w:w="10" w:type="dxa"/>
          </w:tblCellMar>
        </w:tblPrEx>
        <w:trPr>
          <w:trHeight w:val="300" w:hRule="atLeast"/>
        </w:trPr>
        <w:tc>
          <w:tcPr>
            <w:tcW w:w="153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6"/>
              <w:framePr w:wrap="auto" w:vAnchor="margin" w:hAnchor="text" w:yAlign="inline"/>
              <w:rPr>
                <w:highlight w:val="none"/>
              </w:rPr>
            </w:pPr>
            <w:r>
              <w:rPr>
                <w:rFonts w:hint="eastAsia" w:eastAsia="宋体"/>
                <w:highlight w:val="none"/>
                <w:shd w:val="clear" w:color="auto" w:fill="auto"/>
                <w:rtl w:val="0"/>
                <w:lang w:val="zh-TW" w:eastAsia="zh-TW"/>
              </w:rPr>
              <w:t>后置条件</w:t>
            </w:r>
          </w:p>
        </w:tc>
        <w:tc>
          <w:tcPr>
            <w:tcW w:w="614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rPr>
                <w:highlight w:val="none"/>
              </w:rPr>
            </w:pPr>
          </w:p>
        </w:tc>
      </w:tr>
    </w:tbl>
    <w:p>
      <w:pPr>
        <w:pStyle w:val="11"/>
        <w:framePr w:wrap="auto" w:vAnchor="margin" w:hAnchor="text" w:yAlign="inline"/>
        <w:rPr>
          <w:highlight w:val="none"/>
        </w:rPr>
      </w:pPr>
    </w:p>
    <w:p>
      <w:pPr>
        <w:pStyle w:val="11"/>
        <w:framePr w:wrap="auto" w:vAnchor="margin" w:hAnchor="text" w:yAlign="inline"/>
        <w:numPr>
          <w:ilvl w:val="0"/>
          <w:numId w:val="39"/>
        </w:numPr>
        <w:rPr>
          <w:highlight w:val="none"/>
          <w:lang w:val="zh-TW" w:eastAsia="zh-TW"/>
        </w:rPr>
      </w:pPr>
      <w:r>
        <w:rPr>
          <w:rFonts w:hint="eastAsia" w:eastAsia="宋体"/>
          <w:highlight w:val="none"/>
          <w:rtl w:val="0"/>
          <w:lang w:val="en-US" w:eastAsia="zh-CN"/>
        </w:rPr>
        <w:t>开放补选</w:t>
      </w:r>
      <w:r>
        <w:rPr>
          <w:rFonts w:hint="eastAsia" w:eastAsia="宋体"/>
          <w:highlight w:val="none"/>
          <w:rtl w:val="0"/>
          <w:lang w:val="zh-TW" w:eastAsia="zh-TW"/>
        </w:rPr>
        <w:t>的用例</w:t>
      </w:r>
    </w:p>
    <w:tbl>
      <w:tblPr>
        <w:tblStyle w:val="5"/>
        <w:tblW w:w="7681" w:type="dxa"/>
        <w:tblInd w:w="948"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536"/>
        <w:gridCol w:w="6145"/>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250" w:hRule="atLeast"/>
        </w:trPr>
        <w:tc>
          <w:tcPr>
            <w:tcW w:w="153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6"/>
              <w:framePr w:wrap="auto" w:vAnchor="margin" w:hAnchor="text" w:yAlign="inline"/>
              <w:rPr>
                <w:highlight w:val="none"/>
              </w:rPr>
            </w:pPr>
            <w:r>
              <w:rPr>
                <w:rFonts w:hint="eastAsia" w:eastAsia="宋体"/>
                <w:highlight w:val="none"/>
                <w:shd w:val="clear" w:color="auto" w:fill="auto"/>
                <w:rtl w:val="0"/>
                <w:lang w:val="zh-TW" w:eastAsia="zh-TW"/>
              </w:rPr>
              <w:t>用例名称</w:t>
            </w:r>
          </w:p>
        </w:tc>
        <w:tc>
          <w:tcPr>
            <w:tcW w:w="614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6"/>
              <w:framePr w:wrap="auto" w:vAnchor="margin" w:hAnchor="text" w:yAlign="inline"/>
              <w:rPr>
                <w:highlight w:val="none"/>
              </w:rPr>
            </w:pPr>
            <w:r>
              <w:rPr>
                <w:rFonts w:hint="eastAsia" w:eastAsia="宋体"/>
                <w:highlight w:val="none"/>
                <w:rtl w:val="0"/>
                <w:lang w:val="en-US" w:eastAsia="zh-CN"/>
              </w:rPr>
              <w:t>开放补选</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10" w:type="dxa"/>
            <w:bottom w:w="0" w:type="dxa"/>
            <w:right w:w="10" w:type="dxa"/>
          </w:tblCellMar>
        </w:tblPrEx>
        <w:trPr>
          <w:trHeight w:val="250" w:hRule="atLeast"/>
        </w:trPr>
        <w:tc>
          <w:tcPr>
            <w:tcW w:w="153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6"/>
              <w:framePr w:wrap="auto" w:vAnchor="margin" w:hAnchor="text" w:yAlign="inline"/>
              <w:rPr>
                <w:highlight w:val="none"/>
              </w:rPr>
            </w:pPr>
            <w:r>
              <w:rPr>
                <w:rFonts w:hint="eastAsia" w:eastAsia="宋体"/>
                <w:highlight w:val="none"/>
                <w:shd w:val="clear" w:color="auto" w:fill="auto"/>
                <w:rtl w:val="0"/>
                <w:lang w:val="zh-TW" w:eastAsia="zh-TW"/>
              </w:rPr>
              <w:t>简要描述</w:t>
            </w:r>
          </w:p>
        </w:tc>
        <w:tc>
          <w:tcPr>
            <w:tcW w:w="614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6"/>
              <w:framePr w:wrap="auto" w:vAnchor="margin" w:hAnchor="text" w:yAlign="inline"/>
              <w:rPr>
                <w:rFonts w:hint="default" w:eastAsia="宋体"/>
                <w:highlight w:val="none"/>
                <w:lang w:val="en-US" w:eastAsia="zh-CN"/>
              </w:rPr>
            </w:pPr>
            <w:r>
              <w:rPr>
                <w:rFonts w:hint="eastAsia" w:eastAsia="宋体"/>
                <w:highlight w:val="none"/>
                <w:shd w:val="clear" w:color="auto" w:fill="auto"/>
                <w:rtl w:val="0"/>
                <w:lang w:val="zh-TW" w:eastAsia="zh-TW"/>
              </w:rPr>
              <w:t>管理员</w:t>
            </w:r>
            <w:r>
              <w:rPr>
                <w:rFonts w:hint="eastAsia" w:eastAsia="宋体"/>
                <w:highlight w:val="none"/>
                <w:shd w:val="clear" w:color="auto" w:fill="auto"/>
                <w:rtl w:val="0"/>
                <w:lang w:val="en-US" w:eastAsia="zh-CN"/>
              </w:rPr>
              <w:t>开放补选课程时间段</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10" w:type="dxa"/>
            <w:bottom w:w="0" w:type="dxa"/>
            <w:right w:w="10" w:type="dxa"/>
          </w:tblCellMar>
        </w:tblPrEx>
        <w:trPr>
          <w:trHeight w:val="1080" w:hRule="atLeast"/>
        </w:trPr>
        <w:tc>
          <w:tcPr>
            <w:tcW w:w="153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6"/>
              <w:framePr w:wrap="auto" w:vAnchor="margin" w:hAnchor="text" w:yAlign="inline"/>
              <w:rPr>
                <w:highlight w:val="none"/>
              </w:rPr>
            </w:pPr>
            <w:r>
              <w:rPr>
                <w:rFonts w:hint="eastAsia" w:eastAsia="宋体"/>
                <w:highlight w:val="none"/>
                <w:shd w:val="clear" w:color="auto" w:fill="auto"/>
                <w:rtl w:val="0"/>
                <w:lang w:val="zh-TW" w:eastAsia="zh-TW"/>
              </w:rPr>
              <w:t>事件流</w:t>
            </w:r>
          </w:p>
        </w:tc>
        <w:tc>
          <w:tcPr>
            <w:tcW w:w="614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6"/>
              <w:framePr w:wrap="auto" w:vAnchor="margin" w:hAnchor="text" w:yAlign="inline"/>
              <w:numPr>
                <w:ilvl w:val="0"/>
                <w:numId w:val="51"/>
              </w:numPr>
              <w:rPr>
                <w:highlight w:val="none"/>
                <w:lang w:val="zh-TW" w:eastAsia="zh-TW"/>
              </w:rPr>
            </w:pPr>
            <w:r>
              <w:rPr>
                <w:rFonts w:hint="eastAsia" w:eastAsia="宋体"/>
                <w:highlight w:val="none"/>
                <w:shd w:val="clear" w:color="auto" w:fill="auto"/>
                <w:rtl w:val="0"/>
                <w:lang w:val="zh-TW" w:eastAsia="zh-TW"/>
              </w:rPr>
              <w:t>管理员点击</w:t>
            </w:r>
            <w:r>
              <w:rPr>
                <w:rFonts w:hint="default" w:ascii="Times New Roman" w:hAnsi="Times New Roman"/>
                <w:highlight w:val="none"/>
                <w:shd w:val="clear" w:color="auto" w:fill="auto"/>
                <w:rtl w:val="0"/>
                <w:lang w:val="en-US"/>
              </w:rPr>
              <w:t>“</w:t>
            </w:r>
            <w:r>
              <w:rPr>
                <w:rFonts w:hint="eastAsia" w:eastAsia="宋体"/>
                <w:highlight w:val="none"/>
                <w:shd w:val="clear" w:color="auto" w:fill="auto"/>
                <w:rtl w:val="0"/>
                <w:lang w:val="en-US" w:eastAsia="zh-CN"/>
              </w:rPr>
              <w:t>开启补选</w:t>
            </w:r>
            <w:r>
              <w:rPr>
                <w:rFonts w:hint="default" w:ascii="Times New Roman" w:hAnsi="Times New Roman"/>
                <w:highlight w:val="none"/>
                <w:shd w:val="clear" w:color="auto" w:fill="auto"/>
                <w:rtl w:val="0"/>
                <w:lang w:val="en-US"/>
              </w:rPr>
              <w:t>”</w:t>
            </w:r>
            <w:r>
              <w:rPr>
                <w:rFonts w:hint="eastAsia" w:eastAsia="宋体"/>
                <w:highlight w:val="none"/>
                <w:shd w:val="clear" w:color="auto" w:fill="auto"/>
                <w:rtl w:val="0"/>
                <w:lang w:val="zh-TW" w:eastAsia="zh-TW"/>
              </w:rPr>
              <w:t>；</w:t>
            </w:r>
          </w:p>
          <w:p>
            <w:pPr>
              <w:pStyle w:val="16"/>
              <w:framePr w:wrap="auto" w:vAnchor="margin" w:hAnchor="text" w:yAlign="inline"/>
              <w:numPr>
                <w:ilvl w:val="0"/>
                <w:numId w:val="51"/>
              </w:numPr>
              <w:bidi w:val="0"/>
              <w:ind w:right="0"/>
              <w:jc w:val="both"/>
              <w:rPr>
                <w:highlight w:val="none"/>
                <w:rtl w:val="0"/>
                <w:lang w:val="zh-TW" w:eastAsia="zh-TW"/>
              </w:rPr>
            </w:pPr>
            <w:r>
              <w:rPr>
                <w:rFonts w:hint="eastAsia" w:eastAsia="宋体"/>
                <w:highlight w:val="none"/>
                <w:shd w:val="clear" w:color="auto" w:fill="auto"/>
                <w:rtl w:val="0"/>
                <w:lang w:val="zh-TW" w:eastAsia="zh-TW"/>
              </w:rPr>
              <w:t>系统跳转到设置选课时间界面；</w:t>
            </w:r>
          </w:p>
          <w:p>
            <w:pPr>
              <w:pStyle w:val="16"/>
              <w:framePr w:wrap="auto" w:vAnchor="margin" w:hAnchor="text" w:yAlign="inline"/>
              <w:numPr>
                <w:ilvl w:val="0"/>
                <w:numId w:val="51"/>
              </w:numPr>
              <w:bidi w:val="0"/>
              <w:ind w:right="0"/>
              <w:jc w:val="both"/>
              <w:rPr>
                <w:highlight w:val="none"/>
                <w:rtl w:val="0"/>
                <w:lang w:val="zh-TW" w:eastAsia="zh-TW"/>
              </w:rPr>
            </w:pPr>
            <w:r>
              <w:rPr>
                <w:rFonts w:hint="eastAsia" w:eastAsia="宋体"/>
                <w:highlight w:val="none"/>
                <w:shd w:val="clear" w:color="auto" w:fill="auto"/>
                <w:rtl w:val="0"/>
                <w:lang w:val="zh-TW" w:eastAsia="zh-TW"/>
              </w:rPr>
              <w:t>管理员设置</w:t>
            </w:r>
            <w:r>
              <w:rPr>
                <w:rFonts w:hint="eastAsia" w:eastAsia="宋体"/>
                <w:highlight w:val="none"/>
                <w:shd w:val="clear" w:color="auto" w:fill="auto"/>
                <w:rtl w:val="0"/>
                <w:lang w:val="en-US" w:eastAsia="zh-CN"/>
              </w:rPr>
              <w:t>补选</w:t>
            </w:r>
            <w:r>
              <w:rPr>
                <w:rFonts w:hint="eastAsia" w:eastAsia="宋体"/>
                <w:highlight w:val="none"/>
                <w:shd w:val="clear" w:color="auto" w:fill="auto"/>
                <w:rtl w:val="0"/>
                <w:lang w:val="zh-TW" w:eastAsia="zh-TW"/>
              </w:rPr>
              <w:t>时间；</w:t>
            </w:r>
          </w:p>
          <w:p>
            <w:pPr>
              <w:pStyle w:val="16"/>
              <w:framePr w:wrap="auto" w:vAnchor="margin" w:hAnchor="text" w:yAlign="inline"/>
              <w:numPr>
                <w:ilvl w:val="0"/>
                <w:numId w:val="51"/>
              </w:numPr>
              <w:bidi w:val="0"/>
              <w:ind w:right="0"/>
              <w:jc w:val="both"/>
              <w:rPr>
                <w:highlight w:val="none"/>
                <w:rtl w:val="0"/>
                <w:lang w:val="zh-TW" w:eastAsia="zh-TW"/>
              </w:rPr>
            </w:pPr>
            <w:r>
              <w:rPr>
                <w:rFonts w:hint="eastAsia" w:eastAsia="宋体"/>
                <w:highlight w:val="none"/>
                <w:shd w:val="clear" w:color="auto" w:fill="auto"/>
                <w:rtl w:val="0"/>
                <w:lang w:val="zh-TW" w:eastAsia="zh-TW"/>
              </w:rPr>
              <w:t>管理员点击</w:t>
            </w:r>
            <w:r>
              <w:rPr>
                <w:rFonts w:hint="default" w:ascii="Times New Roman" w:hAnsi="Times New Roman"/>
                <w:highlight w:val="none"/>
                <w:shd w:val="clear" w:color="auto" w:fill="auto"/>
                <w:rtl w:val="0"/>
                <w:lang w:val="en-US"/>
              </w:rPr>
              <w:t>“</w:t>
            </w:r>
            <w:r>
              <w:rPr>
                <w:rFonts w:hint="eastAsia" w:eastAsia="宋体"/>
                <w:highlight w:val="none"/>
                <w:shd w:val="clear" w:color="auto" w:fill="auto"/>
                <w:rtl w:val="0"/>
                <w:lang w:val="zh-TW" w:eastAsia="zh-TW"/>
              </w:rPr>
              <w:t>确认</w:t>
            </w:r>
            <w:r>
              <w:rPr>
                <w:rFonts w:hint="default" w:ascii="Times New Roman" w:hAnsi="Times New Roman"/>
                <w:highlight w:val="none"/>
                <w:shd w:val="clear" w:color="auto" w:fill="auto"/>
                <w:rtl w:val="0"/>
                <w:lang w:val="en-US"/>
              </w:rPr>
              <w:t>”</w:t>
            </w:r>
            <w:r>
              <w:rPr>
                <w:rFonts w:hint="eastAsia" w:eastAsia="宋体"/>
                <w:highlight w:val="none"/>
                <w:shd w:val="clear" w:color="auto" w:fill="auto"/>
                <w:rtl w:val="0"/>
                <w:lang w:val="zh-TW" w:eastAsia="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10" w:type="dxa"/>
            <w:bottom w:w="0" w:type="dxa"/>
            <w:right w:w="10" w:type="dxa"/>
          </w:tblCellMar>
        </w:tblPrEx>
        <w:trPr>
          <w:trHeight w:val="300" w:hRule="atLeast"/>
        </w:trPr>
        <w:tc>
          <w:tcPr>
            <w:tcW w:w="153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6"/>
              <w:framePr w:wrap="auto" w:vAnchor="margin" w:hAnchor="text" w:yAlign="inline"/>
              <w:rPr>
                <w:highlight w:val="none"/>
              </w:rPr>
            </w:pPr>
            <w:r>
              <w:rPr>
                <w:rFonts w:hint="eastAsia" w:eastAsia="宋体"/>
                <w:highlight w:val="none"/>
                <w:shd w:val="clear" w:color="auto" w:fill="auto"/>
                <w:rtl w:val="0"/>
                <w:lang w:val="zh-TW" w:eastAsia="zh-TW"/>
              </w:rPr>
              <w:t>备选事件流</w:t>
            </w:r>
          </w:p>
        </w:tc>
        <w:tc>
          <w:tcPr>
            <w:tcW w:w="614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rPr>
                <w:highlight w:val="none"/>
              </w:rPr>
            </w:p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10" w:type="dxa"/>
            <w:bottom w:w="0" w:type="dxa"/>
            <w:right w:w="10" w:type="dxa"/>
          </w:tblCellMar>
        </w:tblPrEx>
        <w:trPr>
          <w:trHeight w:val="250" w:hRule="atLeast"/>
        </w:trPr>
        <w:tc>
          <w:tcPr>
            <w:tcW w:w="153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6"/>
              <w:framePr w:wrap="auto" w:vAnchor="margin" w:hAnchor="text" w:yAlign="inline"/>
              <w:rPr>
                <w:highlight w:val="none"/>
              </w:rPr>
            </w:pPr>
            <w:r>
              <w:rPr>
                <w:rFonts w:hint="eastAsia" w:eastAsia="宋体"/>
                <w:highlight w:val="none"/>
                <w:shd w:val="clear" w:color="auto" w:fill="auto"/>
                <w:rtl w:val="0"/>
                <w:lang w:val="zh-TW" w:eastAsia="zh-TW"/>
              </w:rPr>
              <w:t>特殊需求</w:t>
            </w:r>
          </w:p>
        </w:tc>
        <w:tc>
          <w:tcPr>
            <w:tcW w:w="614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6"/>
              <w:framePr w:wrap="auto" w:vAnchor="margin" w:hAnchor="text" w:yAlign="inline"/>
              <w:rPr>
                <w:highlight w:val="none"/>
              </w:rPr>
            </w:p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10" w:type="dxa"/>
            <w:bottom w:w="0" w:type="dxa"/>
            <w:right w:w="10" w:type="dxa"/>
          </w:tblCellMar>
        </w:tblPrEx>
        <w:trPr>
          <w:trHeight w:val="250" w:hRule="atLeast"/>
        </w:trPr>
        <w:tc>
          <w:tcPr>
            <w:tcW w:w="153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6"/>
              <w:framePr w:wrap="auto" w:vAnchor="margin" w:hAnchor="text" w:yAlign="inline"/>
              <w:rPr>
                <w:highlight w:val="none"/>
              </w:rPr>
            </w:pPr>
            <w:r>
              <w:rPr>
                <w:rFonts w:hint="eastAsia" w:eastAsia="宋体"/>
                <w:highlight w:val="none"/>
                <w:shd w:val="clear" w:color="auto" w:fill="auto"/>
                <w:rtl w:val="0"/>
                <w:lang w:val="zh-TW" w:eastAsia="zh-TW"/>
              </w:rPr>
              <w:t>前置条件</w:t>
            </w:r>
          </w:p>
        </w:tc>
        <w:tc>
          <w:tcPr>
            <w:tcW w:w="614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6"/>
              <w:framePr w:wrap="auto" w:vAnchor="margin" w:hAnchor="text" w:yAlign="inline"/>
              <w:rPr>
                <w:highlight w:val="none"/>
              </w:rPr>
            </w:pPr>
            <w:r>
              <w:rPr>
                <w:rFonts w:hint="eastAsia" w:eastAsia="宋体"/>
                <w:highlight w:val="none"/>
                <w:shd w:val="clear" w:color="auto" w:fill="auto"/>
                <w:rtl w:val="0"/>
                <w:lang w:val="zh-TW" w:eastAsia="zh-TW"/>
              </w:rPr>
              <w:t>服务器正常运行，数据库连接，管理员登录成功</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10" w:type="dxa"/>
            <w:bottom w:w="0" w:type="dxa"/>
            <w:right w:w="10" w:type="dxa"/>
          </w:tblCellMar>
        </w:tblPrEx>
        <w:trPr>
          <w:trHeight w:val="300" w:hRule="atLeast"/>
        </w:trPr>
        <w:tc>
          <w:tcPr>
            <w:tcW w:w="153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6"/>
              <w:framePr w:wrap="auto" w:vAnchor="margin" w:hAnchor="text" w:yAlign="inline"/>
              <w:rPr>
                <w:highlight w:val="none"/>
              </w:rPr>
            </w:pPr>
            <w:r>
              <w:rPr>
                <w:rFonts w:hint="eastAsia" w:eastAsia="宋体"/>
                <w:highlight w:val="none"/>
                <w:shd w:val="clear" w:color="auto" w:fill="auto"/>
                <w:rtl w:val="0"/>
                <w:lang w:val="zh-TW" w:eastAsia="zh-TW"/>
              </w:rPr>
              <w:t>后置条件</w:t>
            </w:r>
          </w:p>
        </w:tc>
        <w:tc>
          <w:tcPr>
            <w:tcW w:w="614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rPr>
                <w:highlight w:val="none"/>
              </w:rPr>
            </w:pPr>
          </w:p>
        </w:tc>
      </w:tr>
    </w:tbl>
    <w:p>
      <w:pPr>
        <w:pStyle w:val="11"/>
        <w:framePr w:wrap="auto" w:vAnchor="margin" w:hAnchor="text" w:yAlign="inline"/>
        <w:numPr>
          <w:numId w:val="0"/>
        </w:numPr>
        <w:ind w:left="420" w:leftChars="0" w:right="0" w:rightChars="0"/>
        <w:rPr>
          <w:highlight w:val="none"/>
          <w:lang w:val="zh-TW" w:eastAsia="zh-TW"/>
        </w:rPr>
      </w:pPr>
    </w:p>
    <w:p>
      <w:pPr>
        <w:pStyle w:val="11"/>
        <w:framePr w:wrap="auto" w:vAnchor="margin" w:hAnchor="text" w:yAlign="inline"/>
        <w:numPr>
          <w:ilvl w:val="0"/>
          <w:numId w:val="39"/>
        </w:numPr>
        <w:rPr>
          <w:highlight w:val="none"/>
          <w:lang w:val="zh-TW" w:eastAsia="zh-TW"/>
        </w:rPr>
      </w:pPr>
      <w:r>
        <w:rPr>
          <w:rFonts w:hint="eastAsia" w:eastAsia="宋体"/>
          <w:highlight w:val="none"/>
          <w:rtl w:val="0"/>
          <w:lang w:val="zh-TW" w:eastAsia="zh-TW"/>
        </w:rPr>
        <w:t>数据备份的用例</w:t>
      </w:r>
    </w:p>
    <w:tbl>
      <w:tblPr>
        <w:tblStyle w:val="5"/>
        <w:tblW w:w="7681" w:type="dxa"/>
        <w:tblInd w:w="948"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536"/>
        <w:gridCol w:w="6145"/>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250" w:hRule="atLeast"/>
        </w:trPr>
        <w:tc>
          <w:tcPr>
            <w:tcW w:w="153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6"/>
              <w:framePr w:wrap="auto" w:vAnchor="margin" w:hAnchor="text" w:yAlign="inline"/>
              <w:rPr>
                <w:highlight w:val="none"/>
              </w:rPr>
            </w:pPr>
            <w:r>
              <w:rPr>
                <w:rFonts w:hint="eastAsia" w:eastAsia="宋体"/>
                <w:highlight w:val="none"/>
                <w:shd w:val="clear" w:color="auto" w:fill="auto"/>
                <w:rtl w:val="0"/>
                <w:lang w:val="zh-TW" w:eastAsia="zh-TW"/>
              </w:rPr>
              <w:t>用例名称</w:t>
            </w:r>
          </w:p>
        </w:tc>
        <w:tc>
          <w:tcPr>
            <w:tcW w:w="614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6"/>
              <w:framePr w:wrap="auto" w:vAnchor="margin" w:hAnchor="text" w:yAlign="inline"/>
              <w:rPr>
                <w:highlight w:val="none"/>
              </w:rPr>
            </w:pPr>
            <w:r>
              <w:rPr>
                <w:rFonts w:hint="eastAsia" w:eastAsia="宋体"/>
                <w:highlight w:val="none"/>
                <w:shd w:val="clear" w:color="auto" w:fill="auto"/>
                <w:rtl w:val="0"/>
                <w:lang w:val="zh-TW" w:eastAsia="zh-TW"/>
              </w:rPr>
              <w:t>数据备份</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250" w:hRule="atLeast"/>
        </w:trPr>
        <w:tc>
          <w:tcPr>
            <w:tcW w:w="153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6"/>
              <w:framePr w:wrap="auto" w:vAnchor="margin" w:hAnchor="text" w:yAlign="inline"/>
              <w:rPr>
                <w:highlight w:val="none"/>
              </w:rPr>
            </w:pPr>
            <w:r>
              <w:rPr>
                <w:rFonts w:hint="eastAsia" w:eastAsia="宋体"/>
                <w:highlight w:val="none"/>
                <w:shd w:val="clear" w:color="auto" w:fill="auto"/>
                <w:rtl w:val="0"/>
                <w:lang w:val="zh-TW" w:eastAsia="zh-TW"/>
              </w:rPr>
              <w:t>简要描述</w:t>
            </w:r>
          </w:p>
        </w:tc>
        <w:tc>
          <w:tcPr>
            <w:tcW w:w="614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6"/>
              <w:framePr w:wrap="auto" w:vAnchor="margin" w:hAnchor="text" w:yAlign="inline"/>
              <w:rPr>
                <w:highlight w:val="none"/>
              </w:rPr>
            </w:pPr>
            <w:r>
              <w:rPr>
                <w:rFonts w:hint="eastAsia" w:eastAsia="宋体"/>
                <w:highlight w:val="none"/>
                <w:shd w:val="clear" w:color="auto" w:fill="auto"/>
                <w:rtl w:val="0"/>
                <w:lang w:val="zh-TW" w:eastAsia="zh-TW"/>
              </w:rPr>
              <w:t>手动开启备份数据库功能。</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1080" w:hRule="atLeast"/>
        </w:trPr>
        <w:tc>
          <w:tcPr>
            <w:tcW w:w="153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6"/>
              <w:framePr w:wrap="auto" w:vAnchor="margin" w:hAnchor="text" w:yAlign="inline"/>
              <w:rPr>
                <w:highlight w:val="none"/>
              </w:rPr>
            </w:pPr>
            <w:r>
              <w:rPr>
                <w:rFonts w:hint="eastAsia" w:eastAsia="宋体"/>
                <w:highlight w:val="none"/>
                <w:shd w:val="clear" w:color="auto" w:fill="auto"/>
                <w:rtl w:val="0"/>
                <w:lang w:val="zh-TW" w:eastAsia="zh-TW"/>
              </w:rPr>
              <w:t>事件流</w:t>
            </w:r>
          </w:p>
        </w:tc>
        <w:tc>
          <w:tcPr>
            <w:tcW w:w="614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6"/>
              <w:framePr w:wrap="auto" w:vAnchor="margin" w:hAnchor="text" w:yAlign="inline"/>
              <w:numPr>
                <w:ilvl w:val="0"/>
                <w:numId w:val="52"/>
              </w:numPr>
              <w:rPr>
                <w:highlight w:val="none"/>
                <w:lang w:val="zh-TW" w:eastAsia="zh-TW"/>
              </w:rPr>
            </w:pPr>
            <w:r>
              <w:rPr>
                <w:rFonts w:hint="eastAsia" w:eastAsia="宋体"/>
                <w:highlight w:val="none"/>
                <w:shd w:val="clear" w:color="auto" w:fill="auto"/>
                <w:rtl w:val="0"/>
                <w:lang w:val="zh-TW" w:eastAsia="zh-TW"/>
              </w:rPr>
              <w:t>管理员点击</w:t>
            </w:r>
            <w:r>
              <w:rPr>
                <w:rFonts w:hint="default" w:ascii="Times New Roman" w:hAnsi="Times New Roman"/>
                <w:highlight w:val="none"/>
                <w:shd w:val="clear" w:color="auto" w:fill="auto"/>
                <w:rtl w:val="0"/>
                <w:lang w:val="en-US"/>
              </w:rPr>
              <w:t>“</w:t>
            </w:r>
            <w:r>
              <w:rPr>
                <w:rFonts w:hint="eastAsia" w:eastAsia="宋体"/>
                <w:highlight w:val="none"/>
                <w:shd w:val="clear" w:color="auto" w:fill="auto"/>
                <w:rtl w:val="0"/>
                <w:lang w:val="zh-TW" w:eastAsia="zh-TW"/>
              </w:rPr>
              <w:t>数据备份</w:t>
            </w:r>
            <w:r>
              <w:rPr>
                <w:rFonts w:hint="default" w:ascii="Times New Roman" w:hAnsi="Times New Roman"/>
                <w:highlight w:val="none"/>
                <w:shd w:val="clear" w:color="auto" w:fill="auto"/>
                <w:rtl w:val="0"/>
                <w:lang w:val="en-US"/>
              </w:rPr>
              <w:t>”</w:t>
            </w:r>
            <w:r>
              <w:rPr>
                <w:rFonts w:hint="eastAsia" w:eastAsia="宋体"/>
                <w:highlight w:val="none"/>
                <w:shd w:val="clear" w:color="auto" w:fill="auto"/>
                <w:rtl w:val="0"/>
                <w:lang w:val="zh-TW" w:eastAsia="zh-TW"/>
              </w:rPr>
              <w:t>，并选择本地文件保存路径；</w:t>
            </w:r>
          </w:p>
          <w:p>
            <w:pPr>
              <w:pStyle w:val="16"/>
              <w:framePr w:wrap="auto" w:vAnchor="margin" w:hAnchor="text" w:yAlign="inline"/>
              <w:numPr>
                <w:ilvl w:val="0"/>
                <w:numId w:val="52"/>
              </w:numPr>
              <w:bidi w:val="0"/>
              <w:ind w:right="0"/>
              <w:jc w:val="both"/>
              <w:rPr>
                <w:highlight w:val="none"/>
                <w:rtl w:val="0"/>
                <w:lang w:val="zh-TW" w:eastAsia="zh-TW"/>
              </w:rPr>
            </w:pPr>
            <w:r>
              <w:rPr>
                <w:rFonts w:hint="eastAsia" w:eastAsia="宋体"/>
                <w:highlight w:val="none"/>
                <w:shd w:val="clear" w:color="auto" w:fill="auto"/>
                <w:rtl w:val="0"/>
                <w:lang w:val="zh-TW" w:eastAsia="zh-TW"/>
              </w:rPr>
              <w:t>系统显示备份进度条；</w:t>
            </w:r>
          </w:p>
          <w:p>
            <w:pPr>
              <w:pStyle w:val="16"/>
              <w:framePr w:wrap="auto" w:vAnchor="margin" w:hAnchor="text" w:yAlign="inline"/>
              <w:numPr>
                <w:ilvl w:val="0"/>
                <w:numId w:val="52"/>
              </w:numPr>
              <w:bidi w:val="0"/>
              <w:ind w:right="0"/>
              <w:jc w:val="both"/>
              <w:rPr>
                <w:highlight w:val="none"/>
                <w:rtl w:val="0"/>
                <w:lang w:val="zh-TW" w:eastAsia="zh-TW"/>
              </w:rPr>
            </w:pPr>
            <w:r>
              <w:rPr>
                <w:rFonts w:hint="eastAsia" w:eastAsia="宋体"/>
                <w:highlight w:val="none"/>
                <w:shd w:val="clear" w:color="auto" w:fill="auto"/>
                <w:rtl w:val="0"/>
                <w:lang w:val="zh-TW" w:eastAsia="zh-TW"/>
              </w:rPr>
              <w:t>备份完成后显示</w:t>
            </w:r>
            <w:r>
              <w:rPr>
                <w:rFonts w:hint="default" w:ascii="Times New Roman" w:hAnsi="Times New Roman"/>
                <w:highlight w:val="none"/>
                <w:shd w:val="clear" w:color="auto" w:fill="auto"/>
                <w:rtl w:val="0"/>
                <w:lang w:val="en-US"/>
              </w:rPr>
              <w:t>“</w:t>
            </w:r>
            <w:r>
              <w:rPr>
                <w:rFonts w:hint="eastAsia" w:eastAsia="宋体"/>
                <w:highlight w:val="none"/>
                <w:shd w:val="clear" w:color="auto" w:fill="auto"/>
                <w:rtl w:val="0"/>
                <w:lang w:val="zh-TW" w:eastAsia="zh-TW"/>
              </w:rPr>
              <w:t>备份完成</w:t>
            </w:r>
            <w:r>
              <w:rPr>
                <w:rFonts w:hint="default" w:ascii="Times New Roman" w:hAnsi="Times New Roman"/>
                <w:highlight w:val="none"/>
                <w:shd w:val="clear" w:color="auto" w:fill="auto"/>
                <w:rtl w:val="0"/>
                <w:lang w:val="en-US"/>
              </w:rPr>
              <w:t>”</w:t>
            </w:r>
            <w:r>
              <w:rPr>
                <w:rFonts w:hint="eastAsia" w:eastAsia="宋体"/>
                <w:highlight w:val="none"/>
                <w:shd w:val="clear" w:color="auto" w:fill="auto"/>
                <w:rtl w:val="0"/>
                <w:lang w:val="zh-TW" w:eastAsia="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300" w:hRule="atLeast"/>
        </w:trPr>
        <w:tc>
          <w:tcPr>
            <w:tcW w:w="153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6"/>
              <w:framePr w:wrap="auto" w:vAnchor="margin" w:hAnchor="text" w:yAlign="inline"/>
              <w:rPr>
                <w:highlight w:val="none"/>
              </w:rPr>
            </w:pPr>
            <w:r>
              <w:rPr>
                <w:rFonts w:hint="eastAsia" w:eastAsia="宋体"/>
                <w:highlight w:val="none"/>
                <w:shd w:val="clear" w:color="auto" w:fill="auto"/>
                <w:rtl w:val="0"/>
                <w:lang w:val="zh-TW" w:eastAsia="zh-TW"/>
              </w:rPr>
              <w:t>备选事件流</w:t>
            </w:r>
          </w:p>
        </w:tc>
        <w:tc>
          <w:tcPr>
            <w:tcW w:w="614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rPr>
                <w:highlight w:val="none"/>
              </w:rPr>
            </w:p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300" w:hRule="atLeast"/>
        </w:trPr>
        <w:tc>
          <w:tcPr>
            <w:tcW w:w="153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6"/>
              <w:framePr w:wrap="auto" w:vAnchor="margin" w:hAnchor="text" w:yAlign="inline"/>
              <w:rPr>
                <w:highlight w:val="none"/>
              </w:rPr>
            </w:pPr>
            <w:r>
              <w:rPr>
                <w:rFonts w:hint="eastAsia" w:eastAsia="宋体"/>
                <w:highlight w:val="none"/>
                <w:shd w:val="clear" w:color="auto" w:fill="auto"/>
                <w:rtl w:val="0"/>
                <w:lang w:val="zh-TW" w:eastAsia="zh-TW"/>
              </w:rPr>
              <w:t>特殊需求</w:t>
            </w:r>
          </w:p>
        </w:tc>
        <w:tc>
          <w:tcPr>
            <w:tcW w:w="614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rPr>
                <w:highlight w:val="none"/>
              </w:rPr>
            </w:p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250" w:hRule="atLeast"/>
        </w:trPr>
        <w:tc>
          <w:tcPr>
            <w:tcW w:w="153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6"/>
              <w:framePr w:wrap="auto" w:vAnchor="margin" w:hAnchor="text" w:yAlign="inline"/>
              <w:rPr>
                <w:highlight w:val="none"/>
              </w:rPr>
            </w:pPr>
            <w:r>
              <w:rPr>
                <w:rFonts w:hint="eastAsia" w:eastAsia="宋体"/>
                <w:highlight w:val="none"/>
                <w:shd w:val="clear" w:color="auto" w:fill="auto"/>
                <w:rtl w:val="0"/>
                <w:lang w:val="zh-TW" w:eastAsia="zh-TW"/>
              </w:rPr>
              <w:t>前置条件</w:t>
            </w:r>
          </w:p>
        </w:tc>
        <w:tc>
          <w:tcPr>
            <w:tcW w:w="614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6"/>
              <w:framePr w:wrap="auto" w:vAnchor="margin" w:hAnchor="text" w:yAlign="inline"/>
              <w:rPr>
                <w:highlight w:val="none"/>
              </w:rPr>
            </w:pPr>
            <w:r>
              <w:rPr>
                <w:rFonts w:hint="eastAsia" w:eastAsia="宋体"/>
                <w:highlight w:val="none"/>
                <w:shd w:val="clear" w:color="auto" w:fill="auto"/>
                <w:rtl w:val="0"/>
                <w:lang w:val="zh-TW" w:eastAsia="zh-TW"/>
              </w:rPr>
              <w:t>服务器正常运行，数据库连接，管理员登录成功</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10" w:type="dxa"/>
            <w:bottom w:w="0" w:type="dxa"/>
            <w:right w:w="10" w:type="dxa"/>
          </w:tblCellMar>
        </w:tblPrEx>
        <w:trPr>
          <w:trHeight w:val="250" w:hRule="atLeast"/>
        </w:trPr>
        <w:tc>
          <w:tcPr>
            <w:tcW w:w="153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6"/>
              <w:framePr w:wrap="auto" w:vAnchor="margin" w:hAnchor="text" w:yAlign="inline"/>
              <w:rPr>
                <w:highlight w:val="none"/>
              </w:rPr>
            </w:pPr>
            <w:r>
              <w:rPr>
                <w:rFonts w:hint="eastAsia" w:eastAsia="宋体"/>
                <w:highlight w:val="none"/>
                <w:shd w:val="clear" w:color="auto" w:fill="auto"/>
                <w:rtl w:val="0"/>
                <w:lang w:val="zh-TW" w:eastAsia="zh-TW"/>
              </w:rPr>
              <w:t>后置条件</w:t>
            </w:r>
          </w:p>
        </w:tc>
        <w:tc>
          <w:tcPr>
            <w:tcW w:w="614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6"/>
              <w:framePr w:wrap="auto" w:vAnchor="margin" w:hAnchor="text" w:yAlign="inline"/>
              <w:rPr>
                <w:highlight w:val="none"/>
              </w:rPr>
            </w:pPr>
            <w:r>
              <w:rPr>
                <w:rFonts w:hint="eastAsia" w:eastAsia="宋体"/>
                <w:highlight w:val="none"/>
                <w:shd w:val="clear" w:color="auto" w:fill="auto"/>
                <w:rtl w:val="0"/>
                <w:lang w:val="zh-TW" w:eastAsia="zh-TW"/>
              </w:rPr>
              <w:t>数据库将所有数据备份并将本地文件保存到指定路径；</w:t>
            </w:r>
          </w:p>
        </w:tc>
      </w:tr>
    </w:tbl>
    <w:p>
      <w:pPr>
        <w:pStyle w:val="11"/>
        <w:framePr w:wrap="auto" w:vAnchor="margin" w:hAnchor="text" w:yAlign="inline"/>
      </w:pPr>
    </w:p>
    <w:p>
      <w:pPr>
        <w:pStyle w:val="14"/>
        <w:framePr w:wrap="auto" w:vAnchor="margin" w:hAnchor="text" w:yAlign="inline"/>
        <w:spacing w:line="360" w:lineRule="auto"/>
        <w:rPr>
          <w:sz w:val="28"/>
          <w:szCs w:val="28"/>
        </w:rPr>
      </w:pPr>
      <w:bookmarkStart w:id="17" w:name="_Toc16"/>
      <w:r>
        <w:rPr>
          <w:sz w:val="28"/>
          <w:szCs w:val="28"/>
          <w:rtl w:val="0"/>
          <w:lang w:val="en-US"/>
        </w:rPr>
        <w:t>3.2</w:t>
      </w:r>
      <w:r>
        <w:rPr>
          <w:rFonts w:ascii="黑体" w:hAnsi="黑体" w:eastAsia="黑体" w:cs="黑体"/>
          <w:sz w:val="28"/>
          <w:szCs w:val="28"/>
          <w:rtl w:val="0"/>
          <w:lang w:val="zh-TW" w:eastAsia="zh-TW"/>
        </w:rPr>
        <w:t>质量指标描述</w:t>
      </w:r>
      <w:bookmarkEnd w:id="17"/>
    </w:p>
    <w:p>
      <w:pPr>
        <w:pStyle w:val="15"/>
        <w:framePr w:wrap="auto" w:vAnchor="margin" w:hAnchor="text" w:yAlign="inline"/>
        <w:spacing w:line="360" w:lineRule="auto"/>
        <w:rPr>
          <w:sz w:val="24"/>
          <w:szCs w:val="24"/>
        </w:rPr>
      </w:pPr>
      <w:bookmarkStart w:id="18" w:name="_Toc17"/>
      <w:r>
        <w:rPr>
          <w:sz w:val="24"/>
          <w:szCs w:val="24"/>
          <w:rtl w:val="0"/>
          <w:lang w:val="en-US"/>
        </w:rPr>
        <w:t>3.2.1</w:t>
      </w:r>
      <w:r>
        <w:rPr>
          <w:rFonts w:hint="eastAsia" w:eastAsia="SimSong Bold"/>
          <w:b w:val="0"/>
          <w:bCs w:val="0"/>
          <w:sz w:val="24"/>
          <w:szCs w:val="24"/>
          <w:rtl w:val="0"/>
          <w:lang w:val="zh-TW" w:eastAsia="zh-TW"/>
        </w:rPr>
        <w:t>性能</w:t>
      </w:r>
      <w:bookmarkEnd w:id="18"/>
    </w:p>
    <w:p>
      <w:pPr>
        <w:pStyle w:val="11"/>
        <w:framePr w:wrap="auto" w:vAnchor="margin" w:hAnchor="text" w:yAlign="inline"/>
        <w:ind w:firstLine="420"/>
      </w:pPr>
      <w:r>
        <w:rPr>
          <w:rFonts w:hint="eastAsia" w:eastAsia="宋体"/>
          <w:rtl w:val="0"/>
          <w:lang w:val="zh-TW" w:eastAsia="zh-TW"/>
        </w:rPr>
        <w:t>当有较多的学生用户同时登陆系统进行操作时，系统能保证正常运行并同步更新数据库数据，平均响应时间应该在</w:t>
      </w:r>
      <w:r>
        <w:rPr>
          <w:rtl w:val="0"/>
          <w:lang w:val="en-US"/>
        </w:rPr>
        <w:t>6S</w:t>
      </w:r>
      <w:r>
        <w:rPr>
          <w:rFonts w:hint="eastAsia" w:eastAsia="宋体"/>
          <w:rtl w:val="0"/>
          <w:lang w:val="zh-TW" w:eastAsia="zh-TW"/>
        </w:rPr>
        <w:t>之内。</w:t>
      </w:r>
    </w:p>
    <w:p>
      <w:pPr>
        <w:pStyle w:val="11"/>
        <w:framePr w:wrap="auto" w:vAnchor="margin" w:hAnchor="text" w:yAlign="inline"/>
      </w:pPr>
    </w:p>
    <w:p>
      <w:pPr>
        <w:pStyle w:val="11"/>
        <w:framePr w:wrap="auto" w:vAnchor="margin" w:hAnchor="text" w:yAlign="inline"/>
        <w:ind w:firstLine="420"/>
      </w:pPr>
      <w:r>
        <w:rPr>
          <w:rFonts w:hint="eastAsia" w:eastAsia="宋体"/>
          <w:rtl w:val="0"/>
          <w:lang w:val="zh-TW" w:eastAsia="zh-TW"/>
        </w:rPr>
        <w:t>当系统某用户在较长时间内不对系统进行操作时，系统强制关闭会话窗口释放资源，并更新恢复数据库，平均操作时间在</w:t>
      </w:r>
      <w:r>
        <w:rPr>
          <w:rtl w:val="0"/>
          <w:lang w:val="en-US"/>
        </w:rPr>
        <w:t>2S</w:t>
      </w:r>
      <w:r>
        <w:rPr>
          <w:rFonts w:hint="eastAsia" w:eastAsia="宋体"/>
          <w:rtl w:val="0"/>
          <w:lang w:val="zh-TW" w:eastAsia="zh-TW"/>
        </w:rPr>
        <w:t>之内。</w:t>
      </w:r>
    </w:p>
    <w:p>
      <w:pPr>
        <w:pStyle w:val="11"/>
        <w:framePr w:wrap="auto" w:vAnchor="margin" w:hAnchor="text" w:yAlign="inline"/>
      </w:pPr>
      <w:r>
        <w:rPr>
          <w:rtl w:val="0"/>
          <w:lang w:val="en-US"/>
        </w:rPr>
        <w:t xml:space="preserve"> </w:t>
      </w:r>
    </w:p>
    <w:p>
      <w:pPr>
        <w:pStyle w:val="11"/>
        <w:framePr w:wrap="auto" w:vAnchor="margin" w:hAnchor="text" w:yAlign="inline"/>
        <w:ind w:firstLine="420"/>
        <w:rPr>
          <w:lang w:val="zh-TW" w:eastAsia="zh-TW"/>
        </w:rPr>
      </w:pPr>
      <w:r>
        <w:rPr>
          <w:rFonts w:hint="eastAsia" w:eastAsia="宋体"/>
          <w:rtl w:val="0"/>
          <w:lang w:val="zh-TW" w:eastAsia="zh-TW"/>
        </w:rPr>
        <w:t>当用户操作进行页面跳转或者刷新页面时，系统会根据页面元素的优先级逐步进行加载。</w:t>
      </w:r>
    </w:p>
    <w:p>
      <w:pPr>
        <w:pStyle w:val="11"/>
        <w:framePr w:wrap="auto" w:vAnchor="margin" w:hAnchor="text" w:yAlign="inline"/>
      </w:pPr>
    </w:p>
    <w:p>
      <w:pPr>
        <w:pStyle w:val="15"/>
        <w:framePr w:wrap="auto" w:vAnchor="margin" w:hAnchor="text" w:yAlign="inline"/>
        <w:spacing w:line="360" w:lineRule="auto"/>
        <w:rPr>
          <w:sz w:val="24"/>
          <w:szCs w:val="24"/>
        </w:rPr>
      </w:pPr>
      <w:bookmarkStart w:id="19" w:name="_Toc18"/>
      <w:r>
        <w:rPr>
          <w:sz w:val="24"/>
          <w:szCs w:val="24"/>
          <w:rtl w:val="0"/>
          <w:lang w:val="en-US"/>
        </w:rPr>
        <w:t>3.2.2</w:t>
      </w:r>
      <w:r>
        <w:rPr>
          <w:rFonts w:hint="eastAsia" w:eastAsia="SimSong Bold"/>
          <w:b w:val="0"/>
          <w:bCs w:val="0"/>
          <w:sz w:val="24"/>
          <w:szCs w:val="24"/>
          <w:rtl w:val="0"/>
          <w:lang w:val="zh-TW" w:eastAsia="zh-TW"/>
        </w:rPr>
        <w:t>安全性</w:t>
      </w:r>
      <w:bookmarkEnd w:id="19"/>
    </w:p>
    <w:p>
      <w:pPr>
        <w:pStyle w:val="11"/>
        <w:framePr w:wrap="auto" w:vAnchor="margin" w:hAnchor="text" w:yAlign="inline"/>
        <w:ind w:firstLine="420" w:firstLineChars="0"/>
      </w:pPr>
      <w:r>
        <w:rPr>
          <w:rFonts w:hint="eastAsia" w:eastAsia="宋体"/>
          <w:rtl w:val="0"/>
          <w:lang w:val="zh-TW" w:eastAsia="zh-TW"/>
        </w:rPr>
        <w:t>当有黑客等非法用户连入系统，企图通过注入</w:t>
      </w:r>
      <w:r>
        <w:rPr>
          <w:rtl w:val="0"/>
          <w:lang w:val="en-US"/>
        </w:rPr>
        <w:t>SQL</w:t>
      </w:r>
      <w:r>
        <w:rPr>
          <w:rFonts w:hint="eastAsia" w:eastAsia="宋体"/>
          <w:rtl w:val="0"/>
          <w:lang w:val="zh-TW" w:eastAsia="zh-TW"/>
        </w:rPr>
        <w:t>攻击选课系统时，系统会将用户的输入通过传参或者检测机的方式进行检测、过滤，杜绝用户输入直接嵌入</w:t>
      </w:r>
      <w:r>
        <w:rPr>
          <w:rtl w:val="0"/>
          <w:lang w:val="en-US"/>
        </w:rPr>
        <w:t>SQL</w:t>
      </w:r>
      <w:r>
        <w:rPr>
          <w:rFonts w:hint="eastAsia" w:eastAsia="宋体"/>
          <w:rtl w:val="0"/>
          <w:lang w:val="zh-TW" w:eastAsia="zh-TW"/>
        </w:rPr>
        <w:t>语句的情况，以隔绝</w:t>
      </w:r>
      <w:r>
        <w:rPr>
          <w:rtl w:val="0"/>
          <w:lang w:val="en-US"/>
        </w:rPr>
        <w:t>90%</w:t>
      </w:r>
      <w:r>
        <w:rPr>
          <w:rFonts w:hint="eastAsia" w:eastAsia="宋体"/>
          <w:rtl w:val="0"/>
          <w:lang w:val="zh-TW" w:eastAsia="zh-TW"/>
        </w:rPr>
        <w:t>的</w:t>
      </w:r>
      <w:r>
        <w:rPr>
          <w:rtl w:val="0"/>
          <w:lang w:val="en-US"/>
        </w:rPr>
        <w:t>SQL</w:t>
      </w:r>
      <w:r>
        <w:rPr>
          <w:rFonts w:hint="eastAsia" w:eastAsia="宋体"/>
          <w:rtl w:val="0"/>
          <w:lang w:val="zh-TW" w:eastAsia="zh-TW"/>
        </w:rPr>
        <w:t>注入攻击。</w:t>
      </w:r>
    </w:p>
    <w:p>
      <w:pPr>
        <w:pStyle w:val="11"/>
        <w:framePr w:wrap="auto" w:vAnchor="margin" w:hAnchor="text" w:yAlign="inline"/>
        <w:rPr>
          <w:rFonts w:ascii="Calibri" w:hAnsi="Calibri" w:eastAsia="Calibri" w:cs="Calibri"/>
        </w:rPr>
      </w:pPr>
    </w:p>
    <w:p>
      <w:pPr>
        <w:pStyle w:val="11"/>
        <w:framePr w:wrap="auto" w:vAnchor="margin" w:hAnchor="text" w:yAlign="inline"/>
        <w:ind w:firstLine="420" w:firstLineChars="0"/>
      </w:pPr>
      <w:r>
        <w:rPr>
          <w:rFonts w:hint="eastAsia" w:eastAsia="宋体"/>
          <w:rtl w:val="0"/>
          <w:lang w:val="zh-TW" w:eastAsia="zh-TW"/>
        </w:rPr>
        <w:t>当系统中被病毒侵入，病毒程序被触发，企图修改系统中的某些数据时，系统的病毒检测程序将扫描检测出异常操作，阻止并查杀</w:t>
      </w:r>
      <w:r>
        <w:rPr>
          <w:rtl w:val="0"/>
          <w:lang w:val="en-US"/>
        </w:rPr>
        <w:t>95%</w:t>
      </w:r>
      <w:r>
        <w:rPr>
          <w:rFonts w:hint="eastAsia" w:eastAsia="宋体"/>
          <w:rtl w:val="0"/>
          <w:lang w:val="zh-TW" w:eastAsia="zh-TW"/>
        </w:rPr>
        <w:t>的病毒</w:t>
      </w:r>
    </w:p>
    <w:p>
      <w:pPr>
        <w:pStyle w:val="11"/>
        <w:framePr w:wrap="auto" w:vAnchor="margin" w:hAnchor="text" w:yAlign="inline"/>
        <w:rPr>
          <w:rFonts w:ascii="Calibri" w:hAnsi="Calibri" w:eastAsia="Calibri" w:cs="Calibri"/>
        </w:rPr>
      </w:pPr>
    </w:p>
    <w:p>
      <w:pPr>
        <w:pStyle w:val="11"/>
        <w:framePr w:wrap="auto" w:vAnchor="margin" w:hAnchor="text" w:yAlign="inline"/>
        <w:ind w:firstLine="420" w:firstLineChars="0"/>
      </w:pPr>
      <w:r>
        <w:rPr>
          <w:rFonts w:hint="eastAsia" w:eastAsia="宋体"/>
          <w:rtl w:val="0"/>
          <w:lang w:val="zh-TW" w:eastAsia="zh-TW"/>
        </w:rPr>
        <w:t>当系统检测到有</w:t>
      </w:r>
      <w:r>
        <w:rPr>
          <w:rtl w:val="0"/>
          <w:lang w:val="en-US"/>
        </w:rPr>
        <w:t>“</w:t>
      </w:r>
      <w:r>
        <w:rPr>
          <w:rFonts w:hint="eastAsia" w:eastAsia="宋体"/>
          <w:rtl w:val="0"/>
          <w:lang w:val="zh-TW" w:eastAsia="zh-TW"/>
        </w:rPr>
        <w:t>用户</w:t>
      </w:r>
      <w:r>
        <w:rPr>
          <w:rtl w:val="0"/>
          <w:lang w:val="en-US"/>
        </w:rPr>
        <w:t>”</w:t>
      </w:r>
      <w:r>
        <w:rPr>
          <w:rFonts w:hint="eastAsia" w:eastAsia="宋体"/>
          <w:rtl w:val="0"/>
          <w:lang w:val="zh-TW" w:eastAsia="zh-TW"/>
        </w:rPr>
        <w:t>的登录失败次数过于频繁时，将此用户判定为非法程序，禁止它在一段时间内登录，并且失败次数增多时间隔时间增长。</w:t>
      </w:r>
    </w:p>
    <w:p>
      <w:pPr>
        <w:pStyle w:val="11"/>
        <w:framePr w:wrap="auto" w:vAnchor="margin" w:hAnchor="text" w:yAlign="inline"/>
        <w:rPr>
          <w:rFonts w:ascii="Calibri" w:hAnsi="Calibri" w:eastAsia="Calibri" w:cs="Calibri"/>
        </w:rPr>
      </w:pPr>
    </w:p>
    <w:p>
      <w:pPr>
        <w:pStyle w:val="11"/>
        <w:framePr w:wrap="auto" w:vAnchor="margin" w:hAnchor="text" w:yAlign="inline"/>
        <w:ind w:firstLine="420" w:firstLineChars="0"/>
        <w:rPr>
          <w:rFonts w:ascii="Calibri" w:hAnsi="Calibri" w:eastAsia="Calibri" w:cs="Calibri"/>
        </w:rPr>
      </w:pPr>
      <w:r>
        <w:rPr>
          <w:rFonts w:hint="eastAsia" w:eastAsia="宋体"/>
          <w:rtl w:val="0"/>
          <w:lang w:val="zh-TW" w:eastAsia="zh-TW"/>
        </w:rPr>
        <w:t>正常用户初始化提交密码时，系统对用户的密码强度进行检测，若用户的密码长度不在</w:t>
      </w:r>
      <w:r>
        <w:rPr>
          <w:rtl w:val="0"/>
          <w:lang w:val="en-US"/>
        </w:rPr>
        <w:t>10-25</w:t>
      </w:r>
      <w:r>
        <w:rPr>
          <w:rFonts w:hint="eastAsia" w:eastAsia="宋体"/>
          <w:rtl w:val="0"/>
          <w:lang w:val="zh-TW" w:eastAsia="zh-TW"/>
        </w:rPr>
        <w:t>之间或没有同时包含字母和数字，则不予通过，提示用户进行修改。</w:t>
      </w:r>
    </w:p>
    <w:p>
      <w:pPr>
        <w:pStyle w:val="11"/>
        <w:framePr w:wrap="auto" w:vAnchor="margin" w:hAnchor="text" w:yAlign="inline"/>
      </w:pPr>
    </w:p>
    <w:p>
      <w:pPr>
        <w:pStyle w:val="15"/>
        <w:framePr w:wrap="auto" w:vAnchor="margin" w:hAnchor="text" w:yAlign="inline"/>
        <w:spacing w:line="360" w:lineRule="auto"/>
        <w:rPr>
          <w:sz w:val="24"/>
          <w:szCs w:val="24"/>
        </w:rPr>
      </w:pPr>
      <w:bookmarkStart w:id="20" w:name="_Toc19"/>
      <w:r>
        <w:rPr>
          <w:sz w:val="24"/>
          <w:szCs w:val="24"/>
          <w:rtl w:val="0"/>
          <w:lang w:val="en-US"/>
        </w:rPr>
        <w:t>3.2.3</w:t>
      </w:r>
      <w:r>
        <w:rPr>
          <w:rFonts w:hint="eastAsia" w:eastAsia="SimSong Bold"/>
          <w:b w:val="0"/>
          <w:bCs w:val="0"/>
          <w:sz w:val="24"/>
          <w:szCs w:val="24"/>
          <w:rtl w:val="0"/>
          <w:lang w:val="zh-TW" w:eastAsia="zh-TW"/>
        </w:rPr>
        <w:t>易用性</w:t>
      </w:r>
      <w:bookmarkEnd w:id="20"/>
    </w:p>
    <w:p>
      <w:pPr>
        <w:pStyle w:val="11"/>
        <w:framePr w:wrap="auto" w:vAnchor="margin" w:hAnchor="text" w:yAlign="inline"/>
        <w:ind w:firstLine="420" w:firstLineChars="0"/>
        <w:rPr>
          <w:lang w:val="zh-TW" w:eastAsia="zh-TW"/>
        </w:rPr>
      </w:pPr>
      <w:r>
        <w:rPr>
          <w:rFonts w:hint="eastAsia" w:eastAsia="宋体"/>
          <w:rtl w:val="0"/>
          <w:lang w:val="zh-TW" w:eastAsia="zh-TW"/>
        </w:rPr>
        <w:t>在用户使用系统的过程中，在其各种操作下，系统能够及时地给予提示，而且必须能在操作后立即给予提示。</w:t>
      </w:r>
    </w:p>
    <w:p>
      <w:pPr>
        <w:pStyle w:val="11"/>
        <w:framePr w:wrap="auto" w:vAnchor="margin" w:hAnchor="text" w:yAlign="inline"/>
        <w:rPr>
          <w:rFonts w:ascii="宋体" w:hAnsi="宋体" w:eastAsia="宋体" w:cs="宋体"/>
          <w:kern w:val="0"/>
        </w:rPr>
      </w:pPr>
      <w:r>
        <w:rPr>
          <w:rFonts w:ascii="宋体" w:hAnsi="宋体"/>
          <w:kern w:val="0"/>
          <w:rtl w:val="0"/>
          <w:lang w:val="en-US"/>
        </w:rPr>
        <w:t xml:space="preserve"> </w:t>
      </w:r>
    </w:p>
    <w:p>
      <w:pPr>
        <w:pStyle w:val="11"/>
        <w:framePr w:wrap="auto" w:vAnchor="margin" w:hAnchor="text" w:yAlign="inline"/>
        <w:ind w:firstLine="720"/>
        <w:rPr>
          <w:rFonts w:ascii="宋体" w:hAnsi="宋体" w:eastAsia="宋体" w:cs="宋体"/>
          <w:kern w:val="0"/>
        </w:rPr>
      </w:pPr>
      <w:r>
        <w:rPr>
          <w:rFonts w:hint="eastAsia" w:eastAsia="宋体"/>
          <w:kern w:val="0"/>
          <w:rtl w:val="0"/>
          <w:lang w:val="zh-TW" w:eastAsia="zh-TW"/>
        </w:rPr>
        <w:t>当系统被修改时，由于采用了模型</w:t>
      </w:r>
      <w:r>
        <w:rPr>
          <w:rFonts w:ascii="宋体" w:hAnsi="宋体"/>
          <w:kern w:val="0"/>
          <w:rtl w:val="0"/>
          <w:lang w:val="en-US"/>
        </w:rPr>
        <w:t>-</w:t>
      </w:r>
      <w:r>
        <w:rPr>
          <w:rFonts w:hint="eastAsia" w:eastAsia="宋体"/>
          <w:kern w:val="0"/>
          <w:rtl w:val="0"/>
          <w:lang w:val="zh-TW" w:eastAsia="zh-TW"/>
        </w:rPr>
        <w:t>视图</w:t>
      </w:r>
      <w:r>
        <w:rPr>
          <w:rFonts w:ascii="宋体" w:hAnsi="宋体"/>
          <w:kern w:val="0"/>
          <w:rtl w:val="0"/>
          <w:lang w:val="en-US"/>
        </w:rPr>
        <w:t>-</w:t>
      </w:r>
      <w:r>
        <w:rPr>
          <w:rFonts w:hint="eastAsia" w:eastAsia="宋体"/>
          <w:kern w:val="0"/>
          <w:rtl w:val="0"/>
          <w:lang w:val="zh-TW" w:eastAsia="zh-TW"/>
        </w:rPr>
        <w:t>控制器的设计模式，使系统的用户接口和其他部分分离开，能保持语义的一致性，并且使修改在两个小时内被快速完成。</w:t>
      </w:r>
    </w:p>
    <w:p>
      <w:pPr>
        <w:pStyle w:val="11"/>
        <w:framePr w:wrap="auto" w:vAnchor="margin" w:hAnchor="text" w:yAlign="inline"/>
      </w:pPr>
    </w:p>
    <w:p>
      <w:pPr>
        <w:pStyle w:val="11"/>
        <w:framePr w:wrap="auto" w:vAnchor="margin" w:hAnchor="text" w:yAlign="inline"/>
        <w:rPr>
          <w:rFonts w:ascii="Calibri" w:hAnsi="Calibri" w:eastAsia="Calibri" w:cs="Calibri"/>
        </w:rPr>
      </w:pPr>
    </w:p>
    <w:p>
      <w:pPr>
        <w:pStyle w:val="14"/>
        <w:framePr w:wrap="auto" w:vAnchor="margin" w:hAnchor="text" w:yAlign="inline"/>
        <w:rPr>
          <w:sz w:val="28"/>
          <w:szCs w:val="28"/>
        </w:rPr>
      </w:pPr>
      <w:bookmarkStart w:id="21" w:name="_Toc20"/>
      <w:r>
        <w:rPr>
          <w:sz w:val="28"/>
          <w:szCs w:val="28"/>
          <w:rtl w:val="0"/>
          <w:lang w:val="en-US"/>
        </w:rPr>
        <w:t>3.3</w:t>
      </w:r>
      <w:r>
        <w:rPr>
          <w:rFonts w:ascii="黑体" w:hAnsi="黑体" w:eastAsia="黑体" w:cs="黑体"/>
          <w:sz w:val="28"/>
          <w:szCs w:val="28"/>
          <w:rtl w:val="0"/>
          <w:lang w:val="zh-TW" w:eastAsia="zh-TW"/>
        </w:rPr>
        <w:t>输人输出要求</w:t>
      </w:r>
      <w:bookmarkEnd w:id="21"/>
    </w:p>
    <w:p>
      <w:pPr>
        <w:pStyle w:val="11"/>
        <w:framePr w:wrap="auto" w:vAnchor="margin" w:hAnchor="text" w:yAlign="inline"/>
        <w:numPr>
          <w:ilvl w:val="0"/>
          <w:numId w:val="53"/>
        </w:numPr>
        <w:rPr>
          <w:lang w:val="zh-TW" w:eastAsia="zh-TW"/>
        </w:rPr>
      </w:pPr>
      <w:r>
        <w:rPr>
          <w:rFonts w:hint="eastAsia" w:eastAsia="宋体"/>
          <w:rtl w:val="0"/>
          <w:lang w:val="zh-TW" w:eastAsia="zh-TW"/>
        </w:rPr>
        <w:t>输入的账号必须是学号；密码必须同时包含大写字母、小写字母和数字；</w:t>
      </w:r>
    </w:p>
    <w:p>
      <w:pPr>
        <w:pStyle w:val="11"/>
        <w:framePr w:wrap="auto" w:vAnchor="margin" w:hAnchor="text" w:yAlign="inline"/>
        <w:numPr>
          <w:ilvl w:val="0"/>
          <w:numId w:val="53"/>
        </w:numPr>
        <w:rPr>
          <w:lang w:val="zh-TW" w:eastAsia="zh-TW"/>
        </w:rPr>
      </w:pPr>
      <w:r>
        <w:rPr>
          <w:rFonts w:hint="eastAsia" w:eastAsia="宋体"/>
          <w:rtl w:val="0"/>
          <w:lang w:val="zh-TW" w:eastAsia="zh-TW"/>
        </w:rPr>
        <w:t>输入的课程列表，学生、教师信息，课程信息必须保留原</w:t>
      </w:r>
      <w:r>
        <w:rPr>
          <w:rtl w:val="0"/>
          <w:lang w:val="en-US"/>
        </w:rPr>
        <w:t>excel</w:t>
      </w:r>
      <w:r>
        <w:rPr>
          <w:rFonts w:hint="eastAsia" w:eastAsia="宋体"/>
          <w:rtl w:val="0"/>
          <w:lang w:val="zh-TW" w:eastAsia="zh-TW"/>
        </w:rPr>
        <w:t>文件可纸质文件作为留档凭证。</w:t>
      </w:r>
    </w:p>
    <w:p>
      <w:pPr>
        <w:pStyle w:val="11"/>
        <w:framePr w:wrap="auto" w:vAnchor="margin" w:hAnchor="text" w:yAlign="inline"/>
        <w:numPr>
          <w:ilvl w:val="0"/>
          <w:numId w:val="53"/>
        </w:numPr>
        <w:rPr>
          <w:lang w:val="zh-TW" w:eastAsia="zh-TW"/>
        </w:rPr>
      </w:pPr>
      <w:r>
        <w:rPr>
          <w:rFonts w:hint="eastAsia" w:eastAsia="宋体"/>
          <w:rtl w:val="0"/>
          <w:lang w:val="zh-TW" w:eastAsia="zh-TW"/>
        </w:rPr>
        <w:t>输出的信息必须与输入数据库中的信息保持字符类别一致。</w:t>
      </w:r>
    </w:p>
    <w:p>
      <w:pPr>
        <w:pStyle w:val="14"/>
        <w:framePr w:wrap="auto" w:vAnchor="margin" w:hAnchor="text" w:yAlign="inline"/>
      </w:pPr>
      <w:bookmarkStart w:id="22" w:name="_Toc21"/>
      <w:r>
        <w:rPr>
          <w:sz w:val="28"/>
          <w:szCs w:val="28"/>
          <w:rtl w:val="0"/>
          <w:lang w:val="en-US"/>
        </w:rPr>
        <w:t>3.4</w:t>
      </w:r>
      <w:r>
        <w:rPr>
          <w:rFonts w:ascii="黑体" w:hAnsi="黑体" w:eastAsia="黑体" w:cs="黑体"/>
          <w:sz w:val="28"/>
          <w:szCs w:val="28"/>
          <w:rtl w:val="0"/>
          <w:lang w:val="zh-TW" w:eastAsia="zh-TW"/>
        </w:rPr>
        <w:t>数据管理能力要求</w:t>
      </w:r>
      <w:bookmarkEnd w:id="22"/>
    </w:p>
    <w:p>
      <w:pPr>
        <w:pStyle w:val="11"/>
        <w:framePr w:wrap="auto" w:vAnchor="margin" w:hAnchor="text" w:yAlign="inline"/>
        <w:ind w:firstLine="480"/>
        <w:rPr>
          <w:lang w:val="zh-TW" w:eastAsia="zh-TW"/>
        </w:rPr>
      </w:pPr>
      <w:r>
        <w:rPr>
          <w:rFonts w:hint="eastAsia" w:eastAsia="宋体"/>
          <w:rtl w:val="0"/>
          <w:lang w:val="zh-TW" w:eastAsia="zh-TW"/>
        </w:rPr>
        <w:t>由于系统使用者对数据库管理软件操作的不熟练，因此系统应提供在客户端对数据库文件进行备份和还原操作，以提高系统数据使用的安全性。</w:t>
      </w:r>
    </w:p>
    <w:p>
      <w:pPr>
        <w:pStyle w:val="14"/>
        <w:framePr w:wrap="auto" w:vAnchor="margin" w:hAnchor="text" w:yAlign="inline"/>
        <w:rPr>
          <w:sz w:val="28"/>
          <w:szCs w:val="28"/>
        </w:rPr>
      </w:pPr>
      <w:bookmarkStart w:id="23" w:name="_Toc22"/>
      <w:r>
        <w:rPr>
          <w:sz w:val="28"/>
          <w:szCs w:val="28"/>
          <w:rtl w:val="0"/>
          <w:lang w:val="en-US"/>
        </w:rPr>
        <w:t>3.5</w:t>
      </w:r>
      <w:r>
        <w:rPr>
          <w:rFonts w:ascii="黑体" w:hAnsi="黑体" w:eastAsia="黑体" w:cs="黑体"/>
          <w:sz w:val="28"/>
          <w:szCs w:val="28"/>
          <w:rtl w:val="0"/>
          <w:lang w:val="zh-TW" w:eastAsia="zh-TW"/>
        </w:rPr>
        <w:t>故障处理要求</w:t>
      </w:r>
      <w:bookmarkEnd w:id="23"/>
    </w:p>
    <w:p>
      <w:pPr>
        <w:pStyle w:val="11"/>
        <w:framePr w:wrap="auto" w:vAnchor="margin" w:hAnchor="text" w:yAlign="inline"/>
        <w:ind w:firstLine="420"/>
        <w:rPr>
          <w:lang w:val="zh-TW" w:eastAsia="zh-TW"/>
        </w:rPr>
      </w:pPr>
      <w:r>
        <w:rPr>
          <w:rFonts w:hint="eastAsia" w:eastAsia="宋体"/>
          <w:rtl w:val="0"/>
          <w:lang w:val="zh-TW" w:eastAsia="zh-TW"/>
        </w:rPr>
        <w:t>列出可能的软件、硬件故障以及对各项性能而言所产生的后果和对故障处理的要求。</w:t>
      </w:r>
    </w:p>
    <w:p>
      <w:pPr>
        <w:pStyle w:val="14"/>
        <w:framePr w:wrap="auto" w:vAnchor="margin" w:hAnchor="text" w:yAlign="inline"/>
        <w:rPr>
          <w:sz w:val="28"/>
          <w:szCs w:val="28"/>
        </w:rPr>
      </w:pPr>
      <w:bookmarkStart w:id="24" w:name="_Toc23"/>
      <w:r>
        <w:rPr>
          <w:sz w:val="28"/>
          <w:szCs w:val="28"/>
          <w:rtl w:val="0"/>
          <w:lang w:val="en-US"/>
        </w:rPr>
        <w:t>3.6</w:t>
      </w:r>
      <w:r>
        <w:rPr>
          <w:rFonts w:ascii="黑体" w:hAnsi="黑体" w:eastAsia="黑体" w:cs="黑体"/>
          <w:sz w:val="28"/>
          <w:szCs w:val="28"/>
          <w:rtl w:val="0"/>
          <w:lang w:val="zh-TW" w:eastAsia="zh-TW"/>
        </w:rPr>
        <w:t>其他专门要求</w:t>
      </w:r>
      <w:bookmarkEnd w:id="24"/>
    </w:p>
    <w:p>
      <w:pPr>
        <w:pStyle w:val="11"/>
        <w:framePr w:wrap="auto" w:vAnchor="margin" w:hAnchor="text" w:yAlign="inline"/>
        <w:numPr>
          <w:ilvl w:val="0"/>
          <w:numId w:val="54"/>
        </w:numPr>
        <w:bidi w:val="0"/>
        <w:ind w:right="0"/>
        <w:jc w:val="both"/>
        <w:rPr>
          <w:b/>
          <w:bCs/>
          <w:rtl w:val="0"/>
          <w:lang w:val="zh-TW" w:eastAsia="zh-TW"/>
        </w:rPr>
      </w:pPr>
      <w:r>
        <w:rPr>
          <w:rFonts w:hint="eastAsia" w:eastAsia="SimSong Bold"/>
          <w:b w:val="0"/>
          <w:bCs w:val="0"/>
          <w:rtl w:val="0"/>
          <w:lang w:val="zh-TW" w:eastAsia="zh-TW"/>
        </w:rPr>
        <w:t>安全性</w:t>
      </w:r>
    </w:p>
    <w:p>
      <w:pPr>
        <w:pStyle w:val="11"/>
        <w:framePr w:wrap="auto" w:vAnchor="margin" w:hAnchor="text" w:yAlign="inline"/>
        <w:ind w:left="840" w:firstLine="0"/>
        <w:rPr>
          <w:b/>
          <w:bCs/>
        </w:rPr>
      </w:pPr>
      <w:r>
        <w:rPr>
          <w:rFonts w:hint="eastAsia" w:eastAsia="宋体"/>
          <w:rtl w:val="0"/>
          <w:lang w:val="zh-TW" w:eastAsia="zh-TW"/>
        </w:rPr>
        <w:t>检测用户每次登录时间和地点，与用户之前登录的时间地点数据集比对，当出现异常的异地登录时，通过用户绑定的手机号或者邮箱给用户发送提醒。且在每次登录时显示上次登录的时间和地点，以供用户校验。在编写</w:t>
      </w:r>
      <w:r>
        <w:rPr>
          <w:rtl w:val="0"/>
          <w:lang w:val="en-US"/>
        </w:rPr>
        <w:t>SQL</w:t>
      </w:r>
      <w:r>
        <w:rPr>
          <w:rFonts w:hint="eastAsia" w:eastAsia="宋体"/>
          <w:rtl w:val="0"/>
          <w:lang w:val="zh-TW" w:eastAsia="zh-TW"/>
        </w:rPr>
        <w:t>语句时强迫使用参数化语句，让用户的输入内容经过过滤之后加入</w:t>
      </w:r>
      <w:r>
        <w:rPr>
          <w:rtl w:val="0"/>
          <w:lang w:val="en-US"/>
        </w:rPr>
        <w:t>SQL</w:t>
      </w:r>
      <w:r>
        <w:rPr>
          <w:rFonts w:hint="eastAsia" w:eastAsia="宋体"/>
          <w:rtl w:val="0"/>
          <w:lang w:val="zh-TW" w:eastAsia="zh-TW"/>
        </w:rPr>
        <w:t>语句中。通过控制用户资源访问权限过滤器等</w:t>
      </w:r>
      <w:r>
        <w:rPr>
          <w:rtl w:val="0"/>
          <w:lang w:val="en-US"/>
        </w:rPr>
        <w:t>servlet</w:t>
      </w:r>
      <w:r>
        <w:rPr>
          <w:rFonts w:hint="eastAsia" w:eastAsia="宋体"/>
          <w:rtl w:val="0"/>
          <w:lang w:val="zh-TW" w:eastAsia="zh-TW"/>
        </w:rPr>
        <w:t>过滤器动态地拦截请求和响应。对频繁的登录操作进行限制或者禁止，防止远程机器试套密码。使用密码、数字图片验证码提供身份验证，以保证访问的用户不是机器，且确实是它所声称的身份。对于通过身份验证的用户进行访问控制，赋予不同身份的用户不同的访问和操作权限。给数据库和服务器设置防火墙，根据消息源或目的地端口来限制访问，阻止未知来源的消息。</w:t>
      </w:r>
    </w:p>
    <w:p>
      <w:pPr>
        <w:pStyle w:val="11"/>
        <w:framePr w:wrap="auto" w:vAnchor="margin" w:hAnchor="text" w:yAlign="inline"/>
        <w:numPr>
          <w:ilvl w:val="0"/>
          <w:numId w:val="54"/>
        </w:numPr>
        <w:bidi w:val="0"/>
        <w:ind w:right="0"/>
        <w:jc w:val="both"/>
        <w:rPr>
          <w:b/>
          <w:bCs/>
          <w:rtl w:val="0"/>
          <w:lang w:val="zh-TW" w:eastAsia="zh-TW"/>
        </w:rPr>
      </w:pPr>
      <w:r>
        <w:rPr>
          <w:rFonts w:hint="eastAsia" w:eastAsia="SimSong Bold"/>
          <w:b w:val="0"/>
          <w:bCs w:val="0"/>
          <w:rtl w:val="0"/>
          <w:lang w:val="zh-TW" w:eastAsia="zh-TW"/>
        </w:rPr>
        <w:t>可修改性</w:t>
      </w:r>
    </w:p>
    <w:p>
      <w:pPr>
        <w:pStyle w:val="11"/>
        <w:framePr w:wrap="auto" w:vAnchor="margin" w:hAnchor="text" w:yAlign="inline"/>
        <w:ind w:left="840" w:firstLine="0"/>
        <w:rPr>
          <w:b/>
          <w:bCs/>
          <w:lang w:val="zh-TW" w:eastAsia="zh-TW"/>
        </w:rPr>
      </w:pPr>
      <w:r>
        <w:rPr>
          <w:rFonts w:hint="eastAsia" w:eastAsia="宋体"/>
          <w:rtl w:val="0"/>
          <w:lang w:val="zh-TW" w:eastAsia="zh-TW"/>
        </w:rPr>
        <w:t>当系统的功能发生改变时，要易于修改而且修改的代价要尽可能低，所以系统要保持模块化结构，当某一功能模块发生修改时不能影响到其他的功能模块。系统要限制用户可能的选择。系统要有高内聚，低耦合的特点，不同模块间的联系不能过多，防止出现连锁反应。系统开发过程要制定文档规范，编写健全的文档，使修改易于进行。</w:t>
      </w:r>
    </w:p>
    <w:p>
      <w:pPr>
        <w:pStyle w:val="11"/>
        <w:framePr w:wrap="auto" w:vAnchor="margin" w:hAnchor="text" w:yAlign="inline"/>
        <w:numPr>
          <w:ilvl w:val="0"/>
          <w:numId w:val="54"/>
        </w:numPr>
        <w:bidi w:val="0"/>
        <w:ind w:right="0"/>
        <w:jc w:val="both"/>
        <w:rPr>
          <w:b/>
          <w:bCs/>
          <w:rtl w:val="0"/>
          <w:lang w:val="zh-TW" w:eastAsia="zh-TW"/>
        </w:rPr>
      </w:pPr>
      <w:r>
        <w:rPr>
          <w:rFonts w:hint="eastAsia" w:eastAsia="SimSong Bold"/>
          <w:b w:val="0"/>
          <w:bCs w:val="0"/>
          <w:rtl w:val="0"/>
          <w:lang w:val="zh-TW" w:eastAsia="zh-TW"/>
        </w:rPr>
        <w:t>可扩展性</w:t>
      </w:r>
    </w:p>
    <w:p>
      <w:pPr>
        <w:pStyle w:val="11"/>
        <w:framePr w:wrap="auto" w:vAnchor="margin" w:hAnchor="text" w:yAlign="inline"/>
        <w:ind w:left="840" w:firstLine="0"/>
        <w:rPr>
          <w:b/>
          <w:bCs/>
          <w:lang w:val="zh-TW" w:eastAsia="zh-TW"/>
        </w:rPr>
      </w:pPr>
      <w:r>
        <w:rPr>
          <w:rFonts w:hint="eastAsia" w:eastAsia="宋体"/>
          <w:rtl w:val="0"/>
          <w:lang w:val="zh-TW" w:eastAsia="zh-TW"/>
        </w:rPr>
        <w:t>采用模块化开发，开发人员需要添加新功能，只需要在相应的模块进行添加代码即可，不影响整体的架构。面向接口编程，新的模块被加入系统中时，只需要符合借口编程的规范，原有的功能模块不必被修改，系统很容易被扩展。</w:t>
      </w:r>
    </w:p>
    <w:p>
      <w:pPr>
        <w:pStyle w:val="11"/>
        <w:framePr w:wrap="auto" w:vAnchor="margin" w:hAnchor="text" w:yAlign="inline"/>
        <w:numPr>
          <w:ilvl w:val="0"/>
          <w:numId w:val="54"/>
        </w:numPr>
        <w:bidi w:val="0"/>
        <w:ind w:right="0"/>
        <w:jc w:val="both"/>
        <w:rPr>
          <w:b/>
          <w:bCs/>
          <w:rtl w:val="0"/>
          <w:lang w:val="zh-TW" w:eastAsia="zh-TW"/>
        </w:rPr>
      </w:pPr>
      <w:r>
        <w:rPr>
          <w:rFonts w:hint="eastAsia" w:eastAsia="SimSong Bold"/>
          <w:b w:val="0"/>
          <w:bCs w:val="0"/>
          <w:rtl w:val="0"/>
          <w:lang w:val="zh-TW" w:eastAsia="zh-TW"/>
        </w:rPr>
        <w:t>可移植性</w:t>
      </w:r>
    </w:p>
    <w:p>
      <w:pPr>
        <w:pStyle w:val="11"/>
        <w:framePr w:wrap="auto" w:vAnchor="margin" w:hAnchor="text" w:yAlign="inline"/>
        <w:ind w:left="840" w:firstLine="0"/>
        <w:rPr>
          <w:b/>
          <w:bCs/>
          <w:lang w:val="zh-TW" w:eastAsia="zh-TW"/>
        </w:rPr>
      </w:pPr>
      <w:r>
        <w:rPr>
          <w:rFonts w:hint="eastAsia" w:eastAsia="宋体"/>
          <w:rtl w:val="0"/>
          <w:lang w:val="zh-TW" w:eastAsia="zh-TW"/>
        </w:rPr>
        <w:t>系统要有良好的可移植性，能够在不同的软件和硬件平台上正常运行，还要在不同的操作系统下正常运行。系统还要具有良好的移动设备支持性，在不同屏幕的设备上也要能具备良好的显示效果。</w:t>
      </w:r>
    </w:p>
    <w:p>
      <w:pPr>
        <w:pStyle w:val="13"/>
        <w:framePr w:wrap="auto" w:vAnchor="margin" w:hAnchor="text" w:yAlign="inline"/>
        <w:rPr>
          <w:sz w:val="36"/>
          <w:szCs w:val="36"/>
        </w:rPr>
      </w:pPr>
      <w:bookmarkStart w:id="25" w:name="_Toc24"/>
      <w:r>
        <w:rPr>
          <w:sz w:val="36"/>
          <w:szCs w:val="36"/>
          <w:rtl w:val="0"/>
          <w:lang w:val="en-US"/>
        </w:rPr>
        <w:t>4</w:t>
      </w:r>
      <w:r>
        <w:rPr>
          <w:rFonts w:hint="eastAsia" w:eastAsia="SimSong Bold"/>
          <w:b w:val="0"/>
          <w:bCs w:val="0"/>
          <w:sz w:val="36"/>
          <w:szCs w:val="36"/>
          <w:rtl w:val="0"/>
          <w:lang w:val="zh-TW" w:eastAsia="zh-TW"/>
        </w:rPr>
        <w:t>运行环境规定</w:t>
      </w:r>
      <w:bookmarkEnd w:id="25"/>
    </w:p>
    <w:p>
      <w:pPr>
        <w:pStyle w:val="14"/>
        <w:framePr w:wrap="auto" w:vAnchor="margin" w:hAnchor="text" w:yAlign="inline"/>
        <w:rPr>
          <w:sz w:val="28"/>
          <w:szCs w:val="28"/>
        </w:rPr>
      </w:pPr>
      <w:bookmarkStart w:id="26" w:name="_Toc25"/>
      <w:r>
        <w:rPr>
          <w:sz w:val="28"/>
          <w:szCs w:val="28"/>
          <w:rtl w:val="0"/>
          <w:lang w:val="en-US"/>
        </w:rPr>
        <w:t>4.1</w:t>
      </w:r>
      <w:r>
        <w:rPr>
          <w:rFonts w:ascii="黑体" w:hAnsi="黑体" w:eastAsia="黑体" w:cs="黑体"/>
          <w:sz w:val="28"/>
          <w:szCs w:val="28"/>
          <w:rtl w:val="0"/>
          <w:lang w:val="zh-TW" w:eastAsia="zh-TW"/>
        </w:rPr>
        <w:t>设备</w:t>
      </w:r>
      <w:bookmarkEnd w:id="26"/>
    </w:p>
    <w:p>
      <w:pPr>
        <w:pStyle w:val="11"/>
        <w:framePr w:wrap="auto" w:vAnchor="margin" w:hAnchor="text" w:yAlign="inline"/>
        <w:rPr>
          <w:lang w:val="zh-TW" w:eastAsia="zh-TW"/>
        </w:rPr>
      </w:pPr>
      <w:r>
        <w:rPr>
          <w:rFonts w:hint="eastAsia" w:eastAsia="宋体"/>
          <w:rtl w:val="0"/>
          <w:lang w:val="zh-TW" w:eastAsia="zh-TW"/>
        </w:rPr>
        <w:t>系统运行所需的硬件设备如下：</w:t>
      </w:r>
    </w:p>
    <w:p>
      <w:pPr>
        <w:pStyle w:val="11"/>
        <w:framePr w:wrap="auto" w:vAnchor="margin" w:hAnchor="text" w:yAlign="inline"/>
        <w:numPr>
          <w:ilvl w:val="0"/>
          <w:numId w:val="55"/>
        </w:numPr>
        <w:rPr>
          <w:lang w:val="zh-TW" w:eastAsia="zh-TW"/>
        </w:rPr>
      </w:pPr>
      <w:r>
        <w:rPr>
          <w:rFonts w:hint="eastAsia" w:eastAsia="宋体"/>
          <w:rtl w:val="0"/>
          <w:lang w:val="zh-TW" w:eastAsia="zh-TW"/>
        </w:rPr>
        <w:t>光纤接入</w:t>
      </w:r>
    </w:p>
    <w:p>
      <w:pPr>
        <w:pStyle w:val="11"/>
        <w:framePr w:wrap="auto" w:vAnchor="margin" w:hAnchor="text" w:yAlign="inline"/>
        <w:numPr>
          <w:ilvl w:val="0"/>
          <w:numId w:val="55"/>
        </w:numPr>
        <w:rPr>
          <w:lang w:val="zh-TW" w:eastAsia="zh-TW"/>
        </w:rPr>
      </w:pPr>
      <w:r>
        <w:rPr>
          <w:rFonts w:hint="eastAsia" w:eastAsia="宋体"/>
          <w:rtl w:val="0"/>
          <w:lang w:val="zh-TW" w:eastAsia="zh-TW"/>
        </w:rPr>
        <w:t>数据库服务器，硬盘容量</w:t>
      </w:r>
      <w:r>
        <w:rPr>
          <w:rtl w:val="0"/>
          <w:lang w:val="en-US"/>
        </w:rPr>
        <w:t>2T</w:t>
      </w:r>
      <w:r>
        <w:rPr>
          <w:rFonts w:hint="eastAsia" w:eastAsia="宋体"/>
          <w:rtl w:val="0"/>
          <w:lang w:val="zh-TW" w:eastAsia="zh-TW"/>
        </w:rPr>
        <w:t>以上</w:t>
      </w:r>
    </w:p>
    <w:p>
      <w:pPr>
        <w:pStyle w:val="11"/>
        <w:framePr w:wrap="auto" w:vAnchor="margin" w:hAnchor="text" w:yAlign="inline"/>
        <w:numPr>
          <w:ilvl w:val="0"/>
          <w:numId w:val="55"/>
        </w:numPr>
        <w:rPr>
          <w:lang w:val="zh-TW" w:eastAsia="zh-TW"/>
        </w:rPr>
      </w:pPr>
      <w:r>
        <w:rPr>
          <w:rFonts w:hint="eastAsia" w:eastAsia="宋体"/>
          <w:rtl w:val="0"/>
          <w:lang w:val="zh-TW" w:eastAsia="zh-TW"/>
        </w:rPr>
        <w:t>应用程序服务器</w:t>
      </w:r>
    </w:p>
    <w:p>
      <w:pPr>
        <w:pStyle w:val="11"/>
        <w:framePr w:wrap="auto" w:vAnchor="margin" w:hAnchor="text" w:yAlign="inline"/>
        <w:numPr>
          <w:ilvl w:val="0"/>
          <w:numId w:val="55"/>
        </w:numPr>
        <w:rPr>
          <w:lang w:val="zh-TW" w:eastAsia="zh-TW"/>
        </w:rPr>
      </w:pPr>
      <w:r>
        <w:rPr>
          <w:rFonts w:hint="eastAsia" w:eastAsia="宋体"/>
          <w:rtl w:val="0"/>
          <w:lang w:val="zh-TW" w:eastAsia="zh-TW"/>
        </w:rPr>
        <w:t>客户端专用服务器，内存</w:t>
      </w:r>
      <w:r>
        <w:rPr>
          <w:rFonts w:ascii="宋体" w:hAnsi="宋体"/>
          <w:rtl w:val="0"/>
          <w:lang w:val="zh-CN" w:eastAsia="zh-CN"/>
        </w:rPr>
        <w:t>16</w:t>
      </w:r>
      <w:r>
        <w:rPr>
          <w:rtl w:val="0"/>
          <w:lang w:val="en-US"/>
        </w:rPr>
        <w:t>G</w:t>
      </w:r>
      <w:r>
        <w:rPr>
          <w:rFonts w:hint="eastAsia" w:eastAsia="宋体"/>
          <w:rtl w:val="0"/>
          <w:lang w:val="zh-TW" w:eastAsia="zh-TW"/>
        </w:rPr>
        <w:t>以上</w:t>
      </w:r>
    </w:p>
    <w:p>
      <w:pPr>
        <w:pStyle w:val="11"/>
        <w:framePr w:wrap="auto" w:vAnchor="margin" w:hAnchor="text" w:yAlign="inline"/>
        <w:numPr>
          <w:ilvl w:val="0"/>
          <w:numId w:val="55"/>
        </w:numPr>
        <w:rPr>
          <w:lang w:val="zh-TW" w:eastAsia="zh-TW"/>
        </w:rPr>
      </w:pPr>
      <w:r>
        <w:rPr>
          <w:rFonts w:hint="eastAsia" w:eastAsia="宋体"/>
          <w:rtl w:val="0"/>
          <w:lang w:val="zh-TW" w:eastAsia="zh-TW"/>
        </w:rPr>
        <w:t>打印机</w:t>
      </w:r>
    </w:p>
    <w:p>
      <w:pPr>
        <w:pStyle w:val="14"/>
        <w:framePr w:wrap="auto" w:vAnchor="margin" w:hAnchor="text" w:yAlign="inline"/>
        <w:rPr>
          <w:sz w:val="28"/>
          <w:szCs w:val="28"/>
        </w:rPr>
      </w:pPr>
      <w:bookmarkStart w:id="27" w:name="_Toc26"/>
      <w:r>
        <w:rPr>
          <w:sz w:val="28"/>
          <w:szCs w:val="28"/>
          <w:rtl w:val="0"/>
          <w:lang w:val="en-US"/>
        </w:rPr>
        <w:t>4.2</w:t>
      </w:r>
      <w:r>
        <w:rPr>
          <w:rFonts w:ascii="黑体" w:hAnsi="黑体" w:eastAsia="黑体" w:cs="黑体"/>
          <w:sz w:val="28"/>
          <w:szCs w:val="28"/>
          <w:rtl w:val="0"/>
          <w:lang w:val="zh-TW" w:eastAsia="zh-TW"/>
        </w:rPr>
        <w:t>支持软件</w:t>
      </w:r>
      <w:bookmarkEnd w:id="27"/>
    </w:p>
    <w:p>
      <w:pPr>
        <w:pStyle w:val="11"/>
        <w:framePr w:wrap="auto" w:vAnchor="margin" w:hAnchor="text" w:yAlign="inline"/>
        <w:ind w:left="420" w:firstLine="0"/>
        <w:rPr>
          <w:rFonts w:hint="eastAsia" w:eastAsia="Arial Unicode MS"/>
          <w:lang w:val="en-US" w:eastAsia="zh-CN"/>
        </w:rPr>
      </w:pPr>
      <w:r>
        <w:rPr>
          <w:rFonts w:hint="eastAsia" w:eastAsia="宋体"/>
          <w:rtl w:val="0"/>
          <w:lang w:val="zh-TW" w:eastAsia="zh-TW"/>
        </w:rPr>
        <w:t>应用系统服务器：</w:t>
      </w:r>
      <w:r>
        <w:rPr>
          <w:rtl w:val="0"/>
          <w:lang w:val="en-US"/>
        </w:rPr>
        <w:t>Linux 5.1</w:t>
      </w:r>
      <w:r>
        <w:rPr>
          <w:rFonts w:hint="eastAsia"/>
          <w:rtl w:val="0"/>
          <w:lang w:val="en-US" w:eastAsia="zh-CN"/>
        </w:rPr>
        <w:t>6</w:t>
      </w:r>
    </w:p>
    <w:p>
      <w:pPr>
        <w:pStyle w:val="11"/>
        <w:framePr w:wrap="auto" w:vAnchor="margin" w:hAnchor="text" w:yAlign="inline"/>
        <w:ind w:left="420" w:firstLine="0"/>
      </w:pPr>
      <w:r>
        <w:rPr>
          <w:rFonts w:hint="eastAsia" w:eastAsia="宋体"/>
          <w:rtl w:val="0"/>
          <w:lang w:val="zh-TW" w:eastAsia="zh-TW"/>
        </w:rPr>
        <w:t>数据库服务器：</w:t>
      </w:r>
      <w:r>
        <w:rPr>
          <w:rtl w:val="0"/>
          <w:lang w:val="en-US"/>
        </w:rPr>
        <w:t>MySQL 8.0</w:t>
      </w:r>
    </w:p>
    <w:p>
      <w:pPr>
        <w:pStyle w:val="14"/>
        <w:framePr w:wrap="auto" w:vAnchor="margin" w:hAnchor="text" w:yAlign="inline"/>
        <w:rPr>
          <w:sz w:val="28"/>
          <w:szCs w:val="28"/>
        </w:rPr>
      </w:pPr>
      <w:bookmarkStart w:id="28" w:name="_Toc27"/>
      <w:r>
        <w:rPr>
          <w:sz w:val="28"/>
          <w:szCs w:val="28"/>
          <w:rtl w:val="0"/>
          <w:lang w:val="en-US"/>
        </w:rPr>
        <w:t>4.3</w:t>
      </w:r>
      <w:r>
        <w:rPr>
          <w:rFonts w:ascii="黑体" w:hAnsi="黑体" w:eastAsia="黑体" w:cs="黑体"/>
          <w:sz w:val="28"/>
          <w:szCs w:val="28"/>
          <w:rtl w:val="0"/>
          <w:lang w:val="zh-TW" w:eastAsia="zh-TW"/>
        </w:rPr>
        <w:t>接口</w:t>
      </w:r>
      <w:bookmarkEnd w:id="28"/>
    </w:p>
    <w:p>
      <w:pPr>
        <w:pStyle w:val="15"/>
        <w:framePr w:wrap="auto" w:vAnchor="margin" w:hAnchor="text" w:yAlign="inline"/>
        <w:rPr>
          <w:sz w:val="24"/>
          <w:szCs w:val="24"/>
        </w:rPr>
      </w:pPr>
      <w:bookmarkStart w:id="29" w:name="_Toc28"/>
      <w:r>
        <w:rPr>
          <w:sz w:val="24"/>
          <w:szCs w:val="24"/>
          <w:rtl w:val="0"/>
          <w:lang w:val="en-US"/>
        </w:rPr>
        <w:t>4.3.1</w:t>
      </w:r>
      <w:r>
        <w:rPr>
          <w:rFonts w:hint="eastAsia" w:eastAsia="SimSong Bold"/>
          <w:b w:val="0"/>
          <w:bCs w:val="0"/>
          <w:sz w:val="24"/>
          <w:szCs w:val="24"/>
          <w:rtl w:val="0"/>
          <w:lang w:val="zh-TW" w:eastAsia="zh-TW"/>
        </w:rPr>
        <w:t>用户接口</w:t>
      </w:r>
      <w:bookmarkEnd w:id="29"/>
    </w:p>
    <w:p>
      <w:pPr>
        <w:pStyle w:val="11"/>
        <w:framePr w:wrap="auto" w:vAnchor="margin" w:hAnchor="text" w:yAlign="inline"/>
        <w:ind w:firstLine="420"/>
      </w:pPr>
      <w:r>
        <w:rPr>
          <w:rFonts w:hint="eastAsia" w:eastAsia="宋体"/>
          <w:rtl w:val="0"/>
          <w:lang w:val="zh-TW" w:eastAsia="zh-TW"/>
        </w:rPr>
        <w:t>在用户界面部分，最基本的要求是界面的交互性要好，界面一定要简洁明了，要符合用户的交互习惯。前端部分代码的编写要符合</w:t>
      </w:r>
      <w:r>
        <w:rPr>
          <w:rtl w:val="0"/>
          <w:lang w:val="en-US"/>
        </w:rPr>
        <w:t>HTML5</w:t>
      </w:r>
      <w:r>
        <w:rPr>
          <w:rFonts w:hint="eastAsia" w:eastAsia="宋体"/>
          <w:rtl w:val="0"/>
          <w:lang w:val="zh-TW" w:eastAsia="zh-TW"/>
        </w:rPr>
        <w:t>的规范，以确定不同浏览器的适配性问题。要设计返回按钮，让用户能够返回到上一步的界面。界面上需要有帮助按钮，用户可以随时查看系统帮助。前端部分采用</w:t>
      </w:r>
      <w:r>
        <w:rPr>
          <w:rtl w:val="0"/>
          <w:lang w:val="en-US"/>
        </w:rPr>
        <w:t>Bootstrap</w:t>
      </w:r>
      <w:r>
        <w:rPr>
          <w:rFonts w:hint="eastAsia" w:eastAsia="宋体"/>
          <w:rtl w:val="0"/>
          <w:lang w:val="zh-TW" w:eastAsia="zh-TW"/>
        </w:rPr>
        <w:t>的框架，因此不同的界面之间具有相同的风格。系统中涉及的主要用户接口如下</w:t>
      </w:r>
    </w:p>
    <w:p>
      <w:pPr>
        <w:pStyle w:val="11"/>
        <w:framePr w:wrap="auto" w:vAnchor="margin" w:hAnchor="text" w:yAlign="inline"/>
        <w:numPr>
          <w:ilvl w:val="0"/>
          <w:numId w:val="56"/>
        </w:numPr>
        <w:rPr>
          <w:lang w:val="zh-TW" w:eastAsia="zh-TW"/>
        </w:rPr>
      </w:pPr>
      <w:r>
        <w:rPr>
          <w:rFonts w:hint="eastAsia" w:eastAsia="宋体"/>
          <w:rtl w:val="0"/>
          <w:lang w:val="zh-TW" w:eastAsia="zh-TW"/>
        </w:rPr>
        <w:t>华中科技的大学的选课系统的应用服务器只有在配置了数据库服务器的</w:t>
      </w:r>
      <w:r>
        <w:rPr>
          <w:rtl w:val="0"/>
          <w:lang w:val="en-US"/>
        </w:rPr>
        <w:t>IP</w:t>
      </w:r>
      <w:r>
        <w:rPr>
          <w:rFonts w:hint="eastAsia" w:eastAsia="宋体"/>
          <w:rtl w:val="0"/>
          <w:lang w:val="zh-TW" w:eastAsia="zh-TW"/>
        </w:rPr>
        <w:t>地址与数据库连接字符串后，才能与数据库管理系统进行连接。</w:t>
      </w:r>
    </w:p>
    <w:p>
      <w:pPr>
        <w:pStyle w:val="11"/>
        <w:framePr w:wrap="auto" w:vAnchor="margin" w:hAnchor="text" w:yAlign="inline"/>
        <w:numPr>
          <w:ilvl w:val="0"/>
          <w:numId w:val="56"/>
        </w:numPr>
        <w:rPr>
          <w:lang w:val="zh-TW" w:eastAsia="zh-TW"/>
        </w:rPr>
      </w:pPr>
      <w:r>
        <w:rPr>
          <w:rFonts w:hint="eastAsia" w:eastAsia="宋体"/>
          <w:rtl w:val="0"/>
          <w:lang w:val="zh-TW" w:eastAsia="zh-TW"/>
        </w:rPr>
        <w:t>教师可以利用数据库服务器端口号连接数据库服务器，从而得到自己所授课程的学生名单。</w:t>
      </w:r>
    </w:p>
    <w:p>
      <w:pPr>
        <w:pStyle w:val="11"/>
        <w:framePr w:wrap="auto" w:vAnchor="margin" w:hAnchor="text" w:yAlign="inline"/>
        <w:numPr>
          <w:ilvl w:val="0"/>
          <w:numId w:val="56"/>
        </w:numPr>
        <w:rPr>
          <w:lang w:val="zh-TW" w:eastAsia="zh-TW"/>
        </w:rPr>
      </w:pPr>
      <w:r>
        <w:rPr>
          <w:rFonts w:hint="eastAsia" w:eastAsia="宋体"/>
          <w:rtl w:val="0"/>
          <w:lang w:val="zh-TW" w:eastAsia="zh-TW"/>
        </w:rPr>
        <w:t>系统管理员可以通过操作</w:t>
      </w:r>
      <w:r>
        <w:rPr>
          <w:rtl w:val="0"/>
          <w:lang w:val="en-US"/>
        </w:rPr>
        <w:t>My SQL</w:t>
      </w:r>
      <w:r>
        <w:rPr>
          <w:rFonts w:hint="eastAsia" w:eastAsia="宋体"/>
          <w:rtl w:val="0"/>
          <w:lang w:val="zh-TW" w:eastAsia="zh-TW"/>
        </w:rPr>
        <w:t>的数据库管理引擎，来实现对于数据库文件进行定时备份和恢复等操作。</w:t>
      </w:r>
    </w:p>
    <w:p>
      <w:pPr>
        <w:pStyle w:val="11"/>
        <w:framePr w:wrap="auto" w:vAnchor="margin" w:hAnchor="text" w:yAlign="inline"/>
        <w:numPr>
          <w:ilvl w:val="0"/>
          <w:numId w:val="56"/>
        </w:numPr>
        <w:rPr>
          <w:lang w:val="zh-TW" w:eastAsia="zh-TW"/>
        </w:rPr>
      </w:pPr>
      <w:r>
        <w:rPr>
          <w:rFonts w:hint="eastAsia" w:eastAsia="宋体"/>
          <w:rtl w:val="0"/>
          <w:lang w:val="zh-TW" w:eastAsia="zh-TW"/>
        </w:rPr>
        <w:t>登录系统必须通过特定的网络端口号才能与数据库进行通信，从而进行账户密码等匹配操作。</w:t>
      </w:r>
    </w:p>
    <w:p>
      <w:pPr>
        <w:pStyle w:val="11"/>
        <w:framePr w:wrap="auto" w:vAnchor="margin" w:hAnchor="text" w:yAlign="inline"/>
      </w:pPr>
    </w:p>
    <w:p>
      <w:pPr>
        <w:pStyle w:val="15"/>
        <w:framePr w:wrap="auto" w:vAnchor="margin" w:hAnchor="text" w:yAlign="inline"/>
        <w:rPr>
          <w:sz w:val="24"/>
          <w:szCs w:val="24"/>
        </w:rPr>
      </w:pPr>
      <w:bookmarkStart w:id="30" w:name="_Toc29"/>
      <w:r>
        <w:rPr>
          <w:sz w:val="24"/>
          <w:szCs w:val="24"/>
          <w:rtl w:val="0"/>
          <w:lang w:val="en-US"/>
        </w:rPr>
        <w:t>4.3.2</w:t>
      </w:r>
      <w:r>
        <w:rPr>
          <w:rFonts w:hint="eastAsia" w:eastAsia="SimSong Bold"/>
          <w:b w:val="0"/>
          <w:bCs w:val="0"/>
          <w:sz w:val="24"/>
          <w:szCs w:val="24"/>
          <w:rtl w:val="0"/>
          <w:lang w:val="zh-TW" w:eastAsia="zh-TW"/>
        </w:rPr>
        <w:t>外部接口</w:t>
      </w:r>
      <w:bookmarkEnd w:id="30"/>
    </w:p>
    <w:p>
      <w:pPr>
        <w:pStyle w:val="11"/>
        <w:framePr w:wrap="auto" w:vAnchor="margin" w:hAnchor="text" w:yAlign="inline"/>
        <w:ind w:firstLine="420"/>
      </w:pPr>
      <w:r>
        <w:rPr>
          <w:rFonts w:hint="eastAsia" w:eastAsia="宋体"/>
          <w:rtl w:val="0"/>
          <w:lang w:val="zh-TW" w:eastAsia="zh-TW"/>
        </w:rPr>
        <w:t>本系统采用</w:t>
      </w:r>
      <w:r>
        <w:rPr>
          <w:rtl w:val="0"/>
          <w:lang w:val="en-US"/>
        </w:rPr>
        <w:t>B/S</w:t>
      </w:r>
      <w:r>
        <w:rPr>
          <w:rFonts w:hint="eastAsia" w:eastAsia="宋体"/>
          <w:rtl w:val="0"/>
          <w:lang w:val="zh-TW" w:eastAsia="zh-TW"/>
        </w:rPr>
        <w:t>的三层架构样式，所以用户可以在</w:t>
      </w:r>
      <w:r>
        <w:rPr>
          <w:rtl w:val="0"/>
          <w:lang w:val="en-US"/>
        </w:rPr>
        <w:t>PC</w:t>
      </w:r>
      <w:r>
        <w:rPr>
          <w:rFonts w:hint="eastAsia" w:eastAsia="宋体"/>
          <w:rtl w:val="0"/>
          <w:lang w:val="zh-TW" w:eastAsia="zh-TW"/>
        </w:rPr>
        <w:t>和移动端设备上用浏览器对于本系统进行访问。本系统的部署需要一些外部接口的支持：</w:t>
      </w:r>
    </w:p>
    <w:p>
      <w:pPr>
        <w:pStyle w:val="15"/>
        <w:framePr w:wrap="auto" w:vAnchor="margin" w:hAnchor="text" w:yAlign="inline"/>
        <w:rPr>
          <w:sz w:val="24"/>
          <w:szCs w:val="24"/>
        </w:rPr>
      </w:pPr>
      <w:bookmarkStart w:id="31" w:name="_Toc30"/>
      <w:r>
        <w:rPr>
          <w:sz w:val="24"/>
          <w:szCs w:val="24"/>
          <w:rtl w:val="0"/>
          <w:lang w:val="en-US"/>
        </w:rPr>
        <w:t>4.3.3</w:t>
      </w:r>
      <w:r>
        <w:rPr>
          <w:rFonts w:hint="eastAsia" w:eastAsia="SimSong Bold"/>
          <w:b w:val="0"/>
          <w:bCs w:val="0"/>
          <w:sz w:val="24"/>
          <w:szCs w:val="24"/>
          <w:rtl w:val="0"/>
          <w:lang w:val="zh-TW" w:eastAsia="zh-TW"/>
        </w:rPr>
        <w:t>内部接口</w:t>
      </w:r>
      <w:bookmarkEnd w:id="31"/>
    </w:p>
    <w:p>
      <w:pPr>
        <w:pStyle w:val="11"/>
        <w:framePr w:wrap="auto" w:vAnchor="margin" w:hAnchor="text" w:yAlign="inline"/>
        <w:ind w:firstLine="420"/>
        <w:rPr>
          <w:lang w:val="zh-TW" w:eastAsia="zh-TW"/>
        </w:rPr>
      </w:pPr>
      <w:r>
        <w:rPr>
          <w:rFonts w:hint="eastAsia" w:eastAsia="宋体"/>
          <w:rtl w:val="0"/>
          <w:lang w:val="zh-TW" w:eastAsia="zh-TW"/>
        </w:rPr>
        <w:t>本系统的各个模块之间主要采用了函数调用、参数传递、返回值的方式进行信息传递。本系统采用面向对象的编程方法，利用对象的封装与继承特性进行数据结构的封装与重用。主要的内部接口有：</w:t>
      </w:r>
    </w:p>
    <w:p>
      <w:pPr>
        <w:pStyle w:val="11"/>
        <w:framePr w:wrap="auto" w:vAnchor="margin" w:hAnchor="text" w:yAlign="inline"/>
        <w:numPr>
          <w:ilvl w:val="0"/>
          <w:numId w:val="57"/>
        </w:numPr>
        <w:rPr>
          <w:lang w:val="zh-TW" w:eastAsia="zh-TW"/>
        </w:rPr>
      </w:pPr>
      <w:r>
        <w:rPr>
          <w:rFonts w:hint="eastAsia" w:eastAsia="宋体"/>
          <w:rtl w:val="0"/>
          <w:lang w:val="zh-TW" w:eastAsia="zh-TW"/>
        </w:rPr>
        <w:t>前后端之间利用</w:t>
      </w:r>
      <w:r>
        <w:rPr>
          <w:rtl w:val="0"/>
          <w:lang w:val="en-US"/>
        </w:rPr>
        <w:t>Session</w:t>
      </w:r>
      <w:r>
        <w:rPr>
          <w:rFonts w:hint="eastAsia" w:eastAsia="宋体"/>
          <w:rtl w:val="0"/>
          <w:lang w:val="zh-TW" w:eastAsia="zh-TW"/>
        </w:rPr>
        <w:t>进行数据传值。</w:t>
      </w:r>
    </w:p>
    <w:p>
      <w:pPr>
        <w:pStyle w:val="11"/>
        <w:framePr w:wrap="auto" w:vAnchor="margin" w:hAnchor="text" w:yAlign="inline"/>
        <w:numPr>
          <w:ilvl w:val="0"/>
          <w:numId w:val="57"/>
        </w:numPr>
        <w:rPr>
          <w:lang w:val="zh-TW" w:eastAsia="zh-TW"/>
        </w:rPr>
      </w:pPr>
      <w:r>
        <w:rPr>
          <w:rFonts w:hint="eastAsia" w:eastAsia="宋体"/>
          <w:rtl w:val="0"/>
          <w:lang w:val="zh-TW" w:eastAsia="zh-TW"/>
        </w:rPr>
        <w:t>利用继承进行数据的重用</w:t>
      </w:r>
    </w:p>
    <w:sectPr>
      <w:headerReference r:id="rId9" w:type="default"/>
      <w:pgSz w:w="11900" w:h="16840"/>
      <w:pgMar w:top="1440" w:right="1800" w:bottom="1440" w:left="1800" w:header="851" w:footer="992"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Unicode MS">
    <w:altName w:val="宋体"/>
    <w:panose1 w:val="00000000000000000000"/>
    <w:charset w:val="86"/>
    <w:family w:val="roman"/>
    <w:pitch w:val="default"/>
    <w:sig w:usb0="00000000" w:usb1="00000000" w:usb2="00000000" w:usb3="00000000" w:csb0="00000000" w:csb1="00000000"/>
  </w:font>
  <w:font w:name="Helvetica Neue">
    <w:altName w:val="Times New Roman"/>
    <w:panose1 w:val="00000000000000000000"/>
    <w:charset w:val="00"/>
    <w:family w:val="roman"/>
    <w:pitch w:val="default"/>
    <w:sig w:usb0="00000000" w:usb1="00000000" w:usb2="00000000" w:usb3="00000000" w:csb0="00000000" w:csb1="00000000"/>
  </w:font>
  <w:font w:name="SimSong Bold">
    <w:altName w:val="Segoe Print"/>
    <w:panose1 w:val="00000000000000000000"/>
    <w:charset w:val="00"/>
    <w:family w:val="roman"/>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Unicode MS">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framePr w:wrap="auto" w:vAnchor="margin" w:hAnchor="text" w:yAlign="inline"/>
      <w:tabs>
        <w:tab w:val="right" w:pos="8280"/>
        <w:tab w:val="clear" w:pos="8306"/>
      </w:tabs>
      <w:jc w:val="center"/>
    </w:pPr>
    <w:r>
      <w:rPr>
        <w:rtl w:val="0"/>
      </w:rPr>
      <w:fldChar w:fldCharType="begin"/>
    </w:r>
    <w:r>
      <w:rPr>
        <w:rtl w:val="0"/>
      </w:rPr>
      <w:instrText xml:space="preserve"> PAGE </w:instrText>
    </w:r>
    <w:r>
      <w:rPr>
        <w:rtl w:val="0"/>
      </w:rPr>
      <w:fldChar w:fldCharType="separate"/>
    </w:r>
    <w:r>
      <w:rPr>
        <w:rtl w:val="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framePr w:wrap="auto" w:vAnchor="margin" w:hAnchor="text" w:yAlign="inline"/>
      <w:tabs>
        <w:tab w:val="right" w:pos="8280"/>
        <w:tab w:val="clear" w:pos="8306"/>
      </w:tabs>
      <w:jc w:val="center"/>
    </w:pPr>
    <w:r>
      <w:rPr>
        <w:rtl w:val="0"/>
      </w:rPr>
      <w:fldChar w:fldCharType="begin"/>
    </w:r>
    <w:r>
      <w:rPr>
        <w:rtl w:val="0"/>
      </w:rPr>
      <w:instrText xml:space="preserve"> PAGE </w:instrText>
    </w:r>
    <w:r>
      <w:rPr>
        <w:rtl w:val="0"/>
      </w:rPr>
      <w:fldChar w:fldCharType="separate"/>
    </w:r>
    <w:r>
      <w:rPr>
        <w:rtl w:val="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framePr w:wrap="auto" w:vAnchor="margin" w:hAnchor="text" w:yAlign="inline"/>
      <w:bidi w:val="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framePr w:wrap="auto" w:vAnchor="margin" w:hAnchor="text" w:yAlign="inline"/>
      <w:bidi w:val="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framePr w:wrap="auto" w:vAnchor="margin" w:hAnchor="text" w:yAlign="inline"/>
      <w:bidi w:val="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1995D4F"/>
    <w:multiLevelType w:val="multilevel"/>
    <w:tmpl w:val="91995D4F"/>
    <w:lvl w:ilvl="0" w:tentative="0">
      <w:start w:val="1"/>
      <w:numFmt w:val="decimal"/>
      <w:lvlText w:val="%1)"/>
      <w:lvlJc w:val="left"/>
      <w:pPr>
        <w:ind w:left="840" w:hanging="420"/>
      </w:pPr>
      <w:rPr>
        <w:rFonts w:hAnsi="Arial Unicode MS"/>
        <w:caps w:val="0"/>
        <w:smallCaps w:val="0"/>
        <w:strike w:val="0"/>
        <w:dstrike w:val="0"/>
        <w:outline w:val="0"/>
        <w:emboss w:val="0"/>
        <w:imprint w:val="0"/>
        <w:spacing w:val="0"/>
        <w:w w:val="100"/>
        <w:kern w:val="0"/>
        <w:position w:val="0"/>
        <w:highlight w:val="none"/>
        <w:vertAlign w:val="baseline"/>
      </w:rPr>
    </w:lvl>
    <w:lvl w:ilvl="1" w:tentative="0">
      <w:start w:val="1"/>
      <w:numFmt w:val="lowerLetter"/>
      <w:lvlText w:val="%2)"/>
      <w:lvlJc w:val="left"/>
      <w:pPr>
        <w:ind w:left="1260" w:hanging="420"/>
      </w:pPr>
      <w:rPr>
        <w:rFonts w:hAnsi="Arial Unicode MS"/>
        <w:caps w:val="0"/>
        <w:smallCaps w:val="0"/>
        <w:strike w:val="0"/>
        <w:dstrike w:val="0"/>
        <w:outline w:val="0"/>
        <w:emboss w:val="0"/>
        <w:imprint w:val="0"/>
        <w:spacing w:val="0"/>
        <w:w w:val="100"/>
        <w:kern w:val="0"/>
        <w:position w:val="0"/>
        <w:highlight w:val="none"/>
        <w:vertAlign w:val="baseline"/>
      </w:rPr>
    </w:lvl>
    <w:lvl w:ilvl="2" w:tentative="0">
      <w:start w:val="1"/>
      <w:numFmt w:val="lowerRoman"/>
      <w:suff w:val="nothing"/>
      <w:lvlText w:val="%3."/>
      <w:lvlJc w:val="left"/>
      <w:pPr>
        <w:ind w:left="1260" w:hanging="120"/>
      </w:pPr>
      <w:rPr>
        <w:rFonts w:hAnsi="Arial Unicode MS"/>
        <w:caps w:val="0"/>
        <w:smallCaps w:val="0"/>
        <w:strike w:val="0"/>
        <w:dstrike w:val="0"/>
        <w:outline w:val="0"/>
        <w:emboss w:val="0"/>
        <w:imprint w:val="0"/>
        <w:spacing w:val="0"/>
        <w:w w:val="100"/>
        <w:kern w:val="0"/>
        <w:position w:val="0"/>
        <w:highlight w:val="none"/>
        <w:vertAlign w:val="baseline"/>
      </w:rPr>
    </w:lvl>
    <w:lvl w:ilvl="3" w:tentative="0">
      <w:start w:val="1"/>
      <w:numFmt w:val="decimal"/>
      <w:lvlText w:val="%4."/>
      <w:lvlJc w:val="left"/>
      <w:pPr>
        <w:ind w:left="2100" w:hanging="420"/>
      </w:pPr>
      <w:rPr>
        <w:rFonts w:hAnsi="Arial Unicode MS"/>
        <w:caps w:val="0"/>
        <w:smallCaps w:val="0"/>
        <w:strike w:val="0"/>
        <w:dstrike w:val="0"/>
        <w:outline w:val="0"/>
        <w:emboss w:val="0"/>
        <w:imprint w:val="0"/>
        <w:spacing w:val="0"/>
        <w:w w:val="100"/>
        <w:kern w:val="0"/>
        <w:position w:val="0"/>
        <w:highlight w:val="none"/>
        <w:vertAlign w:val="baseline"/>
      </w:rPr>
    </w:lvl>
    <w:lvl w:ilvl="4" w:tentative="0">
      <w:start w:val="1"/>
      <w:numFmt w:val="lowerLetter"/>
      <w:lvlText w:val="%5)"/>
      <w:lvlJc w:val="left"/>
      <w:pPr>
        <w:ind w:left="2520" w:hanging="420"/>
      </w:pPr>
      <w:rPr>
        <w:rFonts w:hAnsi="Arial Unicode MS"/>
        <w:caps w:val="0"/>
        <w:smallCaps w:val="0"/>
        <w:strike w:val="0"/>
        <w:dstrike w:val="0"/>
        <w:outline w:val="0"/>
        <w:emboss w:val="0"/>
        <w:imprint w:val="0"/>
        <w:spacing w:val="0"/>
        <w:w w:val="100"/>
        <w:kern w:val="0"/>
        <w:position w:val="0"/>
        <w:highlight w:val="none"/>
        <w:vertAlign w:val="baseline"/>
      </w:rPr>
    </w:lvl>
    <w:lvl w:ilvl="5" w:tentative="0">
      <w:start w:val="1"/>
      <w:numFmt w:val="lowerRoman"/>
      <w:suff w:val="nothing"/>
      <w:lvlText w:val="%6."/>
      <w:lvlJc w:val="left"/>
      <w:pPr>
        <w:ind w:left="2520" w:hanging="120"/>
      </w:pPr>
      <w:rPr>
        <w:rFonts w:hAnsi="Arial Unicode MS"/>
        <w:caps w:val="0"/>
        <w:smallCaps w:val="0"/>
        <w:strike w:val="0"/>
        <w:dstrike w:val="0"/>
        <w:outline w:val="0"/>
        <w:emboss w:val="0"/>
        <w:imprint w:val="0"/>
        <w:spacing w:val="0"/>
        <w:w w:val="100"/>
        <w:kern w:val="0"/>
        <w:position w:val="0"/>
        <w:highlight w:val="none"/>
        <w:vertAlign w:val="baseline"/>
      </w:rPr>
    </w:lvl>
    <w:lvl w:ilvl="6" w:tentative="0">
      <w:start w:val="1"/>
      <w:numFmt w:val="decimal"/>
      <w:lvlText w:val="%7."/>
      <w:lvlJc w:val="left"/>
      <w:pPr>
        <w:ind w:left="3360" w:hanging="420"/>
      </w:pPr>
      <w:rPr>
        <w:rFonts w:hAnsi="Arial Unicode MS"/>
        <w:caps w:val="0"/>
        <w:smallCaps w:val="0"/>
        <w:strike w:val="0"/>
        <w:dstrike w:val="0"/>
        <w:outline w:val="0"/>
        <w:emboss w:val="0"/>
        <w:imprint w:val="0"/>
        <w:spacing w:val="0"/>
        <w:w w:val="100"/>
        <w:kern w:val="0"/>
        <w:position w:val="0"/>
        <w:highlight w:val="none"/>
        <w:vertAlign w:val="baseline"/>
      </w:rPr>
    </w:lvl>
    <w:lvl w:ilvl="7" w:tentative="0">
      <w:start w:val="1"/>
      <w:numFmt w:val="lowerLetter"/>
      <w:lvlText w:val="%8)"/>
      <w:lvlJc w:val="left"/>
      <w:pPr>
        <w:ind w:left="3780" w:hanging="420"/>
      </w:pPr>
      <w:rPr>
        <w:rFonts w:hAnsi="Arial Unicode MS"/>
        <w:caps w:val="0"/>
        <w:smallCaps w:val="0"/>
        <w:strike w:val="0"/>
        <w:dstrike w:val="0"/>
        <w:outline w:val="0"/>
        <w:emboss w:val="0"/>
        <w:imprint w:val="0"/>
        <w:spacing w:val="0"/>
        <w:w w:val="100"/>
        <w:kern w:val="0"/>
        <w:position w:val="0"/>
        <w:highlight w:val="none"/>
        <w:vertAlign w:val="baseline"/>
      </w:rPr>
    </w:lvl>
    <w:lvl w:ilvl="8" w:tentative="0">
      <w:start w:val="1"/>
      <w:numFmt w:val="lowerRoman"/>
      <w:suff w:val="nothing"/>
      <w:lvlText w:val="%9."/>
      <w:lvlJc w:val="left"/>
      <w:pPr>
        <w:ind w:left="3780" w:hanging="1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nsid w:val="9288B902"/>
    <w:multiLevelType w:val="multilevel"/>
    <w:tmpl w:val="9288B902"/>
    <w:lvl w:ilvl="0" w:tentative="0">
      <w:start w:val="1"/>
      <w:numFmt w:val="decimal"/>
      <w:lvlText w:val="%1)"/>
      <w:lvlJc w:val="left"/>
      <w:pPr>
        <w:ind w:left="840" w:hanging="420"/>
      </w:pPr>
      <w:rPr>
        <w:rFonts w:hAnsi="Arial Unicode MS"/>
        <w:b/>
        <w:bCs/>
        <w:caps w:val="0"/>
        <w:smallCaps w:val="0"/>
        <w:strike w:val="0"/>
        <w:dstrike w:val="0"/>
        <w:outline w:val="0"/>
        <w:emboss w:val="0"/>
        <w:imprint w:val="0"/>
        <w:spacing w:val="0"/>
        <w:w w:val="100"/>
        <w:kern w:val="0"/>
        <w:position w:val="0"/>
        <w:highlight w:val="none"/>
        <w:vertAlign w:val="baseline"/>
      </w:rPr>
    </w:lvl>
    <w:lvl w:ilvl="1" w:tentative="0">
      <w:start w:val="1"/>
      <w:numFmt w:val="lowerLetter"/>
      <w:lvlText w:val="%2)"/>
      <w:lvlJc w:val="left"/>
      <w:pPr>
        <w:ind w:left="1260" w:hanging="420"/>
      </w:pPr>
      <w:rPr>
        <w:rFonts w:hAnsi="Arial Unicode MS"/>
        <w:b/>
        <w:bCs/>
        <w:caps w:val="0"/>
        <w:smallCaps w:val="0"/>
        <w:strike w:val="0"/>
        <w:dstrike w:val="0"/>
        <w:outline w:val="0"/>
        <w:emboss w:val="0"/>
        <w:imprint w:val="0"/>
        <w:spacing w:val="0"/>
        <w:w w:val="100"/>
        <w:kern w:val="0"/>
        <w:position w:val="0"/>
        <w:highlight w:val="none"/>
        <w:vertAlign w:val="baseline"/>
      </w:rPr>
    </w:lvl>
    <w:lvl w:ilvl="2" w:tentative="0">
      <w:start w:val="1"/>
      <w:numFmt w:val="lowerRoman"/>
      <w:suff w:val="nothing"/>
      <w:lvlText w:val="%3."/>
      <w:lvlJc w:val="left"/>
      <w:pPr>
        <w:ind w:left="1260" w:hanging="120"/>
      </w:pPr>
      <w:rPr>
        <w:rFonts w:hAnsi="Arial Unicode MS"/>
        <w:b/>
        <w:bCs/>
        <w:caps w:val="0"/>
        <w:smallCaps w:val="0"/>
        <w:strike w:val="0"/>
        <w:dstrike w:val="0"/>
        <w:outline w:val="0"/>
        <w:emboss w:val="0"/>
        <w:imprint w:val="0"/>
        <w:spacing w:val="0"/>
        <w:w w:val="100"/>
        <w:kern w:val="0"/>
        <w:position w:val="0"/>
        <w:highlight w:val="none"/>
        <w:vertAlign w:val="baseline"/>
      </w:rPr>
    </w:lvl>
    <w:lvl w:ilvl="3" w:tentative="0">
      <w:start w:val="1"/>
      <w:numFmt w:val="decimal"/>
      <w:lvlText w:val="%4."/>
      <w:lvlJc w:val="left"/>
      <w:pPr>
        <w:ind w:left="2100" w:hanging="420"/>
      </w:pPr>
      <w:rPr>
        <w:rFonts w:hAnsi="Arial Unicode MS"/>
        <w:b/>
        <w:bCs/>
        <w:caps w:val="0"/>
        <w:smallCaps w:val="0"/>
        <w:strike w:val="0"/>
        <w:dstrike w:val="0"/>
        <w:outline w:val="0"/>
        <w:emboss w:val="0"/>
        <w:imprint w:val="0"/>
        <w:spacing w:val="0"/>
        <w:w w:val="100"/>
        <w:kern w:val="0"/>
        <w:position w:val="0"/>
        <w:highlight w:val="none"/>
        <w:vertAlign w:val="baseline"/>
      </w:rPr>
    </w:lvl>
    <w:lvl w:ilvl="4" w:tentative="0">
      <w:start w:val="1"/>
      <w:numFmt w:val="lowerLetter"/>
      <w:lvlText w:val="%5)"/>
      <w:lvlJc w:val="left"/>
      <w:pPr>
        <w:ind w:left="2520" w:hanging="420"/>
      </w:pPr>
      <w:rPr>
        <w:rFonts w:hAnsi="Arial Unicode MS"/>
        <w:b/>
        <w:bCs/>
        <w:caps w:val="0"/>
        <w:smallCaps w:val="0"/>
        <w:strike w:val="0"/>
        <w:dstrike w:val="0"/>
        <w:outline w:val="0"/>
        <w:emboss w:val="0"/>
        <w:imprint w:val="0"/>
        <w:spacing w:val="0"/>
        <w:w w:val="100"/>
        <w:kern w:val="0"/>
        <w:position w:val="0"/>
        <w:highlight w:val="none"/>
        <w:vertAlign w:val="baseline"/>
      </w:rPr>
    </w:lvl>
    <w:lvl w:ilvl="5" w:tentative="0">
      <w:start w:val="1"/>
      <w:numFmt w:val="lowerRoman"/>
      <w:suff w:val="nothing"/>
      <w:lvlText w:val="%6."/>
      <w:lvlJc w:val="left"/>
      <w:pPr>
        <w:ind w:left="2520" w:hanging="120"/>
      </w:pPr>
      <w:rPr>
        <w:rFonts w:hAnsi="Arial Unicode MS"/>
        <w:b/>
        <w:bCs/>
        <w:caps w:val="0"/>
        <w:smallCaps w:val="0"/>
        <w:strike w:val="0"/>
        <w:dstrike w:val="0"/>
        <w:outline w:val="0"/>
        <w:emboss w:val="0"/>
        <w:imprint w:val="0"/>
        <w:spacing w:val="0"/>
        <w:w w:val="100"/>
        <w:kern w:val="0"/>
        <w:position w:val="0"/>
        <w:highlight w:val="none"/>
        <w:vertAlign w:val="baseline"/>
      </w:rPr>
    </w:lvl>
    <w:lvl w:ilvl="6" w:tentative="0">
      <w:start w:val="1"/>
      <w:numFmt w:val="decimal"/>
      <w:lvlText w:val="%7."/>
      <w:lvlJc w:val="left"/>
      <w:pPr>
        <w:ind w:left="3360" w:hanging="420"/>
      </w:pPr>
      <w:rPr>
        <w:rFonts w:hAnsi="Arial Unicode MS"/>
        <w:b/>
        <w:bCs/>
        <w:caps w:val="0"/>
        <w:smallCaps w:val="0"/>
        <w:strike w:val="0"/>
        <w:dstrike w:val="0"/>
        <w:outline w:val="0"/>
        <w:emboss w:val="0"/>
        <w:imprint w:val="0"/>
        <w:spacing w:val="0"/>
        <w:w w:val="100"/>
        <w:kern w:val="0"/>
        <w:position w:val="0"/>
        <w:highlight w:val="none"/>
        <w:vertAlign w:val="baseline"/>
      </w:rPr>
    </w:lvl>
    <w:lvl w:ilvl="7" w:tentative="0">
      <w:start w:val="1"/>
      <w:numFmt w:val="lowerLetter"/>
      <w:lvlText w:val="%8)"/>
      <w:lvlJc w:val="left"/>
      <w:pPr>
        <w:ind w:left="3780" w:hanging="420"/>
      </w:pPr>
      <w:rPr>
        <w:rFonts w:hAnsi="Arial Unicode MS"/>
        <w:b/>
        <w:bCs/>
        <w:caps w:val="0"/>
        <w:smallCaps w:val="0"/>
        <w:strike w:val="0"/>
        <w:dstrike w:val="0"/>
        <w:outline w:val="0"/>
        <w:emboss w:val="0"/>
        <w:imprint w:val="0"/>
        <w:spacing w:val="0"/>
        <w:w w:val="100"/>
        <w:kern w:val="0"/>
        <w:position w:val="0"/>
        <w:highlight w:val="none"/>
        <w:vertAlign w:val="baseline"/>
      </w:rPr>
    </w:lvl>
    <w:lvl w:ilvl="8" w:tentative="0">
      <w:start w:val="1"/>
      <w:numFmt w:val="lowerRoman"/>
      <w:suff w:val="nothing"/>
      <w:lvlText w:val="%9."/>
      <w:lvlJc w:val="left"/>
      <w:pPr>
        <w:ind w:left="3780" w:hanging="12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2">
    <w:nsid w:val="AFE5412D"/>
    <w:multiLevelType w:val="multilevel"/>
    <w:tmpl w:val="AFE5412D"/>
    <w:lvl w:ilvl="0" w:tentative="0">
      <w:start w:val="1"/>
      <w:numFmt w:val="decimal"/>
      <w:lvlText w:val="%1."/>
      <w:lvlJc w:val="left"/>
      <w:pPr>
        <w:ind w:left="420" w:hanging="420"/>
      </w:pPr>
      <w:rPr>
        <w:rFonts w:hAnsi="Arial Unicode MS"/>
        <w:caps w:val="0"/>
        <w:smallCaps w:val="0"/>
        <w:strike w:val="0"/>
        <w:dstrike w:val="0"/>
        <w:outline w:val="0"/>
        <w:emboss w:val="0"/>
        <w:imprint w:val="0"/>
        <w:spacing w:val="0"/>
        <w:w w:val="100"/>
        <w:kern w:val="0"/>
        <w:position w:val="0"/>
        <w:highlight w:val="none"/>
        <w:vertAlign w:val="baseline"/>
      </w:rPr>
    </w:lvl>
    <w:lvl w:ilvl="1" w:tentative="0">
      <w:start w:val="1"/>
      <w:numFmt w:val="lowerLetter"/>
      <w:lvlText w:val="%2)"/>
      <w:lvlJc w:val="left"/>
      <w:pPr>
        <w:ind w:left="840" w:hanging="420"/>
      </w:pPr>
      <w:rPr>
        <w:rFonts w:hAnsi="Arial Unicode MS"/>
        <w:caps w:val="0"/>
        <w:smallCaps w:val="0"/>
        <w:strike w:val="0"/>
        <w:dstrike w:val="0"/>
        <w:outline w:val="0"/>
        <w:emboss w:val="0"/>
        <w:imprint w:val="0"/>
        <w:spacing w:val="0"/>
        <w:w w:val="100"/>
        <w:kern w:val="0"/>
        <w:position w:val="0"/>
        <w:highlight w:val="none"/>
        <w:vertAlign w:val="baseline"/>
      </w:rPr>
    </w:lvl>
    <w:lvl w:ilvl="2" w:tentative="0">
      <w:start w:val="1"/>
      <w:numFmt w:val="lowerRoman"/>
      <w:suff w:val="nothing"/>
      <w:lvlText w:val="%3."/>
      <w:lvlJc w:val="left"/>
      <w:pPr>
        <w:ind w:left="840" w:hanging="120"/>
      </w:pPr>
      <w:rPr>
        <w:rFonts w:hAnsi="Arial Unicode MS"/>
        <w:caps w:val="0"/>
        <w:smallCaps w:val="0"/>
        <w:strike w:val="0"/>
        <w:dstrike w:val="0"/>
        <w:outline w:val="0"/>
        <w:emboss w:val="0"/>
        <w:imprint w:val="0"/>
        <w:spacing w:val="0"/>
        <w:w w:val="100"/>
        <w:kern w:val="0"/>
        <w:position w:val="0"/>
        <w:highlight w:val="none"/>
        <w:vertAlign w:val="baseline"/>
      </w:rPr>
    </w:lvl>
    <w:lvl w:ilvl="3" w:tentative="0">
      <w:start w:val="1"/>
      <w:numFmt w:val="decimal"/>
      <w:lvlText w:val="%4."/>
      <w:lvlJc w:val="left"/>
      <w:pPr>
        <w:ind w:left="1680" w:hanging="420"/>
      </w:pPr>
      <w:rPr>
        <w:rFonts w:hAnsi="Arial Unicode MS"/>
        <w:caps w:val="0"/>
        <w:smallCaps w:val="0"/>
        <w:strike w:val="0"/>
        <w:dstrike w:val="0"/>
        <w:outline w:val="0"/>
        <w:emboss w:val="0"/>
        <w:imprint w:val="0"/>
        <w:spacing w:val="0"/>
        <w:w w:val="100"/>
        <w:kern w:val="0"/>
        <w:position w:val="0"/>
        <w:highlight w:val="none"/>
        <w:vertAlign w:val="baseline"/>
      </w:rPr>
    </w:lvl>
    <w:lvl w:ilvl="4" w:tentative="0">
      <w:start w:val="1"/>
      <w:numFmt w:val="lowerLetter"/>
      <w:lvlText w:val="%5)"/>
      <w:lvlJc w:val="left"/>
      <w:pPr>
        <w:ind w:left="2100" w:hanging="420"/>
      </w:pPr>
      <w:rPr>
        <w:rFonts w:hAnsi="Arial Unicode MS"/>
        <w:caps w:val="0"/>
        <w:smallCaps w:val="0"/>
        <w:strike w:val="0"/>
        <w:dstrike w:val="0"/>
        <w:outline w:val="0"/>
        <w:emboss w:val="0"/>
        <w:imprint w:val="0"/>
        <w:spacing w:val="0"/>
        <w:w w:val="100"/>
        <w:kern w:val="0"/>
        <w:position w:val="0"/>
        <w:highlight w:val="none"/>
        <w:vertAlign w:val="baseline"/>
      </w:rPr>
    </w:lvl>
    <w:lvl w:ilvl="5" w:tentative="0">
      <w:start w:val="1"/>
      <w:numFmt w:val="lowerRoman"/>
      <w:suff w:val="nothing"/>
      <w:lvlText w:val="%6."/>
      <w:lvlJc w:val="left"/>
      <w:pPr>
        <w:ind w:left="2100" w:hanging="120"/>
      </w:pPr>
      <w:rPr>
        <w:rFonts w:hAnsi="Arial Unicode MS"/>
        <w:caps w:val="0"/>
        <w:smallCaps w:val="0"/>
        <w:strike w:val="0"/>
        <w:dstrike w:val="0"/>
        <w:outline w:val="0"/>
        <w:emboss w:val="0"/>
        <w:imprint w:val="0"/>
        <w:spacing w:val="0"/>
        <w:w w:val="100"/>
        <w:kern w:val="0"/>
        <w:position w:val="0"/>
        <w:highlight w:val="none"/>
        <w:vertAlign w:val="baseline"/>
      </w:rPr>
    </w:lvl>
    <w:lvl w:ilvl="6" w:tentative="0">
      <w:start w:val="1"/>
      <w:numFmt w:val="decimal"/>
      <w:lvlText w:val="%7."/>
      <w:lvlJc w:val="left"/>
      <w:pPr>
        <w:ind w:left="2940" w:hanging="420"/>
      </w:pPr>
      <w:rPr>
        <w:rFonts w:hAnsi="Arial Unicode MS"/>
        <w:caps w:val="0"/>
        <w:smallCaps w:val="0"/>
        <w:strike w:val="0"/>
        <w:dstrike w:val="0"/>
        <w:outline w:val="0"/>
        <w:emboss w:val="0"/>
        <w:imprint w:val="0"/>
        <w:spacing w:val="0"/>
        <w:w w:val="100"/>
        <w:kern w:val="0"/>
        <w:position w:val="0"/>
        <w:highlight w:val="none"/>
        <w:vertAlign w:val="baseline"/>
      </w:rPr>
    </w:lvl>
    <w:lvl w:ilvl="7" w:tentative="0">
      <w:start w:val="1"/>
      <w:numFmt w:val="lowerLetter"/>
      <w:lvlText w:val="%8)"/>
      <w:lvlJc w:val="left"/>
      <w:pPr>
        <w:ind w:left="3360" w:hanging="420"/>
      </w:pPr>
      <w:rPr>
        <w:rFonts w:hAnsi="Arial Unicode MS"/>
        <w:caps w:val="0"/>
        <w:smallCaps w:val="0"/>
        <w:strike w:val="0"/>
        <w:dstrike w:val="0"/>
        <w:outline w:val="0"/>
        <w:emboss w:val="0"/>
        <w:imprint w:val="0"/>
        <w:spacing w:val="0"/>
        <w:w w:val="100"/>
        <w:kern w:val="0"/>
        <w:position w:val="0"/>
        <w:highlight w:val="none"/>
        <w:vertAlign w:val="baseline"/>
      </w:rPr>
    </w:lvl>
    <w:lvl w:ilvl="8" w:tentative="0">
      <w:start w:val="1"/>
      <w:numFmt w:val="lowerRoman"/>
      <w:suff w:val="nothing"/>
      <w:lvlText w:val="%9."/>
      <w:lvlJc w:val="left"/>
      <w:pPr>
        <w:ind w:left="3360" w:hanging="1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nsid w:val="B0F1ACD9"/>
    <w:multiLevelType w:val="multilevel"/>
    <w:tmpl w:val="B0F1ACD9"/>
    <w:lvl w:ilvl="0" w:tentative="0">
      <w:start w:val="1"/>
      <w:numFmt w:val="decimal"/>
      <w:lvlText w:val="%1."/>
      <w:lvlJc w:val="left"/>
      <w:pPr>
        <w:ind w:left="420" w:hanging="420"/>
      </w:pPr>
      <w:rPr>
        <w:rFonts w:hAnsi="Arial Unicode MS"/>
        <w:caps w:val="0"/>
        <w:smallCaps w:val="0"/>
        <w:strike w:val="0"/>
        <w:dstrike w:val="0"/>
        <w:outline w:val="0"/>
        <w:emboss w:val="0"/>
        <w:imprint w:val="0"/>
        <w:spacing w:val="0"/>
        <w:w w:val="100"/>
        <w:kern w:val="0"/>
        <w:position w:val="0"/>
        <w:highlight w:val="none"/>
        <w:vertAlign w:val="baseline"/>
      </w:rPr>
    </w:lvl>
    <w:lvl w:ilvl="1" w:tentative="0">
      <w:start w:val="1"/>
      <w:numFmt w:val="lowerLetter"/>
      <w:lvlText w:val="%2)"/>
      <w:lvlJc w:val="left"/>
      <w:pPr>
        <w:ind w:left="840" w:hanging="420"/>
      </w:pPr>
      <w:rPr>
        <w:rFonts w:hAnsi="Arial Unicode MS"/>
        <w:caps w:val="0"/>
        <w:smallCaps w:val="0"/>
        <w:strike w:val="0"/>
        <w:dstrike w:val="0"/>
        <w:outline w:val="0"/>
        <w:emboss w:val="0"/>
        <w:imprint w:val="0"/>
        <w:spacing w:val="0"/>
        <w:w w:val="100"/>
        <w:kern w:val="0"/>
        <w:position w:val="0"/>
        <w:highlight w:val="none"/>
        <w:vertAlign w:val="baseline"/>
      </w:rPr>
    </w:lvl>
    <w:lvl w:ilvl="2" w:tentative="0">
      <w:start w:val="1"/>
      <w:numFmt w:val="lowerRoman"/>
      <w:suff w:val="nothing"/>
      <w:lvlText w:val="%3."/>
      <w:lvlJc w:val="left"/>
      <w:pPr>
        <w:ind w:left="840" w:hanging="120"/>
      </w:pPr>
      <w:rPr>
        <w:rFonts w:hAnsi="Arial Unicode MS"/>
        <w:caps w:val="0"/>
        <w:smallCaps w:val="0"/>
        <w:strike w:val="0"/>
        <w:dstrike w:val="0"/>
        <w:outline w:val="0"/>
        <w:emboss w:val="0"/>
        <w:imprint w:val="0"/>
        <w:spacing w:val="0"/>
        <w:w w:val="100"/>
        <w:kern w:val="0"/>
        <w:position w:val="0"/>
        <w:highlight w:val="none"/>
        <w:vertAlign w:val="baseline"/>
      </w:rPr>
    </w:lvl>
    <w:lvl w:ilvl="3" w:tentative="0">
      <w:start w:val="1"/>
      <w:numFmt w:val="decimal"/>
      <w:lvlText w:val="%4."/>
      <w:lvlJc w:val="left"/>
      <w:pPr>
        <w:ind w:left="1680" w:hanging="420"/>
      </w:pPr>
      <w:rPr>
        <w:rFonts w:hAnsi="Arial Unicode MS"/>
        <w:caps w:val="0"/>
        <w:smallCaps w:val="0"/>
        <w:strike w:val="0"/>
        <w:dstrike w:val="0"/>
        <w:outline w:val="0"/>
        <w:emboss w:val="0"/>
        <w:imprint w:val="0"/>
        <w:spacing w:val="0"/>
        <w:w w:val="100"/>
        <w:kern w:val="0"/>
        <w:position w:val="0"/>
        <w:highlight w:val="none"/>
        <w:vertAlign w:val="baseline"/>
      </w:rPr>
    </w:lvl>
    <w:lvl w:ilvl="4" w:tentative="0">
      <w:start w:val="1"/>
      <w:numFmt w:val="lowerLetter"/>
      <w:lvlText w:val="%5)"/>
      <w:lvlJc w:val="left"/>
      <w:pPr>
        <w:ind w:left="2100" w:hanging="420"/>
      </w:pPr>
      <w:rPr>
        <w:rFonts w:hAnsi="Arial Unicode MS"/>
        <w:caps w:val="0"/>
        <w:smallCaps w:val="0"/>
        <w:strike w:val="0"/>
        <w:dstrike w:val="0"/>
        <w:outline w:val="0"/>
        <w:emboss w:val="0"/>
        <w:imprint w:val="0"/>
        <w:spacing w:val="0"/>
        <w:w w:val="100"/>
        <w:kern w:val="0"/>
        <w:position w:val="0"/>
        <w:highlight w:val="none"/>
        <w:vertAlign w:val="baseline"/>
      </w:rPr>
    </w:lvl>
    <w:lvl w:ilvl="5" w:tentative="0">
      <w:start w:val="1"/>
      <w:numFmt w:val="lowerRoman"/>
      <w:suff w:val="nothing"/>
      <w:lvlText w:val="%6."/>
      <w:lvlJc w:val="left"/>
      <w:pPr>
        <w:ind w:left="2100" w:hanging="120"/>
      </w:pPr>
      <w:rPr>
        <w:rFonts w:hAnsi="Arial Unicode MS"/>
        <w:caps w:val="0"/>
        <w:smallCaps w:val="0"/>
        <w:strike w:val="0"/>
        <w:dstrike w:val="0"/>
        <w:outline w:val="0"/>
        <w:emboss w:val="0"/>
        <w:imprint w:val="0"/>
        <w:spacing w:val="0"/>
        <w:w w:val="100"/>
        <w:kern w:val="0"/>
        <w:position w:val="0"/>
        <w:highlight w:val="none"/>
        <w:vertAlign w:val="baseline"/>
      </w:rPr>
    </w:lvl>
    <w:lvl w:ilvl="6" w:tentative="0">
      <w:start w:val="1"/>
      <w:numFmt w:val="decimal"/>
      <w:lvlText w:val="%7."/>
      <w:lvlJc w:val="left"/>
      <w:pPr>
        <w:ind w:left="2940" w:hanging="420"/>
      </w:pPr>
      <w:rPr>
        <w:rFonts w:hAnsi="Arial Unicode MS"/>
        <w:caps w:val="0"/>
        <w:smallCaps w:val="0"/>
        <w:strike w:val="0"/>
        <w:dstrike w:val="0"/>
        <w:outline w:val="0"/>
        <w:emboss w:val="0"/>
        <w:imprint w:val="0"/>
        <w:spacing w:val="0"/>
        <w:w w:val="100"/>
        <w:kern w:val="0"/>
        <w:position w:val="0"/>
        <w:highlight w:val="none"/>
        <w:vertAlign w:val="baseline"/>
      </w:rPr>
    </w:lvl>
    <w:lvl w:ilvl="7" w:tentative="0">
      <w:start w:val="1"/>
      <w:numFmt w:val="lowerLetter"/>
      <w:lvlText w:val="%8)"/>
      <w:lvlJc w:val="left"/>
      <w:pPr>
        <w:ind w:left="3360" w:hanging="420"/>
      </w:pPr>
      <w:rPr>
        <w:rFonts w:hAnsi="Arial Unicode MS"/>
        <w:caps w:val="0"/>
        <w:smallCaps w:val="0"/>
        <w:strike w:val="0"/>
        <w:dstrike w:val="0"/>
        <w:outline w:val="0"/>
        <w:emboss w:val="0"/>
        <w:imprint w:val="0"/>
        <w:spacing w:val="0"/>
        <w:w w:val="100"/>
        <w:kern w:val="0"/>
        <w:position w:val="0"/>
        <w:highlight w:val="none"/>
        <w:vertAlign w:val="baseline"/>
      </w:rPr>
    </w:lvl>
    <w:lvl w:ilvl="8" w:tentative="0">
      <w:start w:val="1"/>
      <w:numFmt w:val="lowerRoman"/>
      <w:suff w:val="nothing"/>
      <w:lvlText w:val="%9."/>
      <w:lvlJc w:val="left"/>
      <w:pPr>
        <w:ind w:left="3360" w:hanging="1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nsid w:val="B53F3350"/>
    <w:multiLevelType w:val="multilevel"/>
    <w:tmpl w:val="B53F3350"/>
    <w:lvl w:ilvl="0" w:tentative="0">
      <w:start w:val="1"/>
      <w:numFmt w:val="decimal"/>
      <w:lvlText w:val="%1."/>
      <w:lvlJc w:val="left"/>
      <w:pPr>
        <w:ind w:left="420" w:hanging="420"/>
      </w:pPr>
      <w:rPr>
        <w:rFonts w:hAnsi="Arial Unicode MS"/>
        <w:caps w:val="0"/>
        <w:smallCaps w:val="0"/>
        <w:strike w:val="0"/>
        <w:dstrike w:val="0"/>
        <w:outline w:val="0"/>
        <w:emboss w:val="0"/>
        <w:imprint w:val="0"/>
        <w:spacing w:val="0"/>
        <w:w w:val="100"/>
        <w:kern w:val="0"/>
        <w:position w:val="0"/>
        <w:highlight w:val="none"/>
        <w:vertAlign w:val="baseline"/>
      </w:rPr>
    </w:lvl>
    <w:lvl w:ilvl="1" w:tentative="0">
      <w:start w:val="1"/>
      <w:numFmt w:val="lowerLetter"/>
      <w:lvlText w:val="%2)"/>
      <w:lvlJc w:val="left"/>
      <w:pPr>
        <w:ind w:left="840" w:hanging="420"/>
      </w:pPr>
      <w:rPr>
        <w:rFonts w:hAnsi="Arial Unicode MS"/>
        <w:caps w:val="0"/>
        <w:smallCaps w:val="0"/>
        <w:strike w:val="0"/>
        <w:dstrike w:val="0"/>
        <w:outline w:val="0"/>
        <w:emboss w:val="0"/>
        <w:imprint w:val="0"/>
        <w:spacing w:val="0"/>
        <w:w w:val="100"/>
        <w:kern w:val="0"/>
        <w:position w:val="0"/>
        <w:highlight w:val="none"/>
        <w:vertAlign w:val="baseline"/>
      </w:rPr>
    </w:lvl>
    <w:lvl w:ilvl="2" w:tentative="0">
      <w:start w:val="1"/>
      <w:numFmt w:val="lowerRoman"/>
      <w:suff w:val="nothing"/>
      <w:lvlText w:val="%3."/>
      <w:lvlJc w:val="left"/>
      <w:pPr>
        <w:ind w:left="840" w:hanging="120"/>
      </w:pPr>
      <w:rPr>
        <w:rFonts w:hAnsi="Arial Unicode MS"/>
        <w:caps w:val="0"/>
        <w:smallCaps w:val="0"/>
        <w:strike w:val="0"/>
        <w:dstrike w:val="0"/>
        <w:outline w:val="0"/>
        <w:emboss w:val="0"/>
        <w:imprint w:val="0"/>
        <w:spacing w:val="0"/>
        <w:w w:val="100"/>
        <w:kern w:val="0"/>
        <w:position w:val="0"/>
        <w:highlight w:val="none"/>
        <w:vertAlign w:val="baseline"/>
      </w:rPr>
    </w:lvl>
    <w:lvl w:ilvl="3" w:tentative="0">
      <w:start w:val="1"/>
      <w:numFmt w:val="decimal"/>
      <w:lvlText w:val="%4."/>
      <w:lvlJc w:val="left"/>
      <w:pPr>
        <w:ind w:left="1680" w:hanging="420"/>
      </w:pPr>
      <w:rPr>
        <w:rFonts w:hAnsi="Arial Unicode MS"/>
        <w:caps w:val="0"/>
        <w:smallCaps w:val="0"/>
        <w:strike w:val="0"/>
        <w:dstrike w:val="0"/>
        <w:outline w:val="0"/>
        <w:emboss w:val="0"/>
        <w:imprint w:val="0"/>
        <w:spacing w:val="0"/>
        <w:w w:val="100"/>
        <w:kern w:val="0"/>
        <w:position w:val="0"/>
        <w:highlight w:val="none"/>
        <w:vertAlign w:val="baseline"/>
      </w:rPr>
    </w:lvl>
    <w:lvl w:ilvl="4" w:tentative="0">
      <w:start w:val="1"/>
      <w:numFmt w:val="lowerLetter"/>
      <w:lvlText w:val="%5)"/>
      <w:lvlJc w:val="left"/>
      <w:pPr>
        <w:ind w:left="2100" w:hanging="420"/>
      </w:pPr>
      <w:rPr>
        <w:rFonts w:hAnsi="Arial Unicode MS"/>
        <w:caps w:val="0"/>
        <w:smallCaps w:val="0"/>
        <w:strike w:val="0"/>
        <w:dstrike w:val="0"/>
        <w:outline w:val="0"/>
        <w:emboss w:val="0"/>
        <w:imprint w:val="0"/>
        <w:spacing w:val="0"/>
        <w:w w:val="100"/>
        <w:kern w:val="0"/>
        <w:position w:val="0"/>
        <w:highlight w:val="none"/>
        <w:vertAlign w:val="baseline"/>
      </w:rPr>
    </w:lvl>
    <w:lvl w:ilvl="5" w:tentative="0">
      <w:start w:val="1"/>
      <w:numFmt w:val="lowerRoman"/>
      <w:suff w:val="nothing"/>
      <w:lvlText w:val="%6."/>
      <w:lvlJc w:val="left"/>
      <w:pPr>
        <w:ind w:left="2100" w:hanging="120"/>
      </w:pPr>
      <w:rPr>
        <w:rFonts w:hAnsi="Arial Unicode MS"/>
        <w:caps w:val="0"/>
        <w:smallCaps w:val="0"/>
        <w:strike w:val="0"/>
        <w:dstrike w:val="0"/>
        <w:outline w:val="0"/>
        <w:emboss w:val="0"/>
        <w:imprint w:val="0"/>
        <w:spacing w:val="0"/>
        <w:w w:val="100"/>
        <w:kern w:val="0"/>
        <w:position w:val="0"/>
        <w:highlight w:val="none"/>
        <w:vertAlign w:val="baseline"/>
      </w:rPr>
    </w:lvl>
    <w:lvl w:ilvl="6" w:tentative="0">
      <w:start w:val="1"/>
      <w:numFmt w:val="decimal"/>
      <w:lvlText w:val="%7."/>
      <w:lvlJc w:val="left"/>
      <w:pPr>
        <w:ind w:left="2940" w:hanging="420"/>
      </w:pPr>
      <w:rPr>
        <w:rFonts w:hAnsi="Arial Unicode MS"/>
        <w:caps w:val="0"/>
        <w:smallCaps w:val="0"/>
        <w:strike w:val="0"/>
        <w:dstrike w:val="0"/>
        <w:outline w:val="0"/>
        <w:emboss w:val="0"/>
        <w:imprint w:val="0"/>
        <w:spacing w:val="0"/>
        <w:w w:val="100"/>
        <w:kern w:val="0"/>
        <w:position w:val="0"/>
        <w:highlight w:val="none"/>
        <w:vertAlign w:val="baseline"/>
      </w:rPr>
    </w:lvl>
    <w:lvl w:ilvl="7" w:tentative="0">
      <w:start w:val="1"/>
      <w:numFmt w:val="lowerLetter"/>
      <w:lvlText w:val="%8)"/>
      <w:lvlJc w:val="left"/>
      <w:pPr>
        <w:ind w:left="3360" w:hanging="420"/>
      </w:pPr>
      <w:rPr>
        <w:rFonts w:hAnsi="Arial Unicode MS"/>
        <w:caps w:val="0"/>
        <w:smallCaps w:val="0"/>
        <w:strike w:val="0"/>
        <w:dstrike w:val="0"/>
        <w:outline w:val="0"/>
        <w:emboss w:val="0"/>
        <w:imprint w:val="0"/>
        <w:spacing w:val="0"/>
        <w:w w:val="100"/>
        <w:kern w:val="0"/>
        <w:position w:val="0"/>
        <w:highlight w:val="none"/>
        <w:vertAlign w:val="baseline"/>
      </w:rPr>
    </w:lvl>
    <w:lvl w:ilvl="8" w:tentative="0">
      <w:start w:val="1"/>
      <w:numFmt w:val="lowerRoman"/>
      <w:suff w:val="nothing"/>
      <w:lvlText w:val="%9."/>
      <w:lvlJc w:val="left"/>
      <w:pPr>
        <w:ind w:left="3360" w:hanging="1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nsid w:val="B8CEF35B"/>
    <w:multiLevelType w:val="multilevel"/>
    <w:tmpl w:val="B8CEF35B"/>
    <w:lvl w:ilvl="0" w:tentative="0">
      <w:start w:val="1"/>
      <w:numFmt w:val="decimal"/>
      <w:lvlText w:val="%1."/>
      <w:lvlJc w:val="left"/>
      <w:pPr>
        <w:ind w:left="420" w:hanging="420"/>
      </w:pPr>
      <w:rPr>
        <w:rFonts w:hAnsi="Arial Unicode MS"/>
        <w:caps w:val="0"/>
        <w:smallCaps w:val="0"/>
        <w:strike w:val="0"/>
        <w:dstrike w:val="0"/>
        <w:outline w:val="0"/>
        <w:emboss w:val="0"/>
        <w:imprint w:val="0"/>
        <w:spacing w:val="0"/>
        <w:w w:val="100"/>
        <w:kern w:val="0"/>
        <w:position w:val="0"/>
        <w:highlight w:val="none"/>
        <w:vertAlign w:val="baseline"/>
      </w:rPr>
    </w:lvl>
    <w:lvl w:ilvl="1" w:tentative="0">
      <w:start w:val="1"/>
      <w:numFmt w:val="lowerLetter"/>
      <w:lvlText w:val="%2)"/>
      <w:lvlJc w:val="left"/>
      <w:pPr>
        <w:ind w:left="840" w:hanging="420"/>
      </w:pPr>
      <w:rPr>
        <w:rFonts w:hAnsi="Arial Unicode MS"/>
        <w:caps w:val="0"/>
        <w:smallCaps w:val="0"/>
        <w:strike w:val="0"/>
        <w:dstrike w:val="0"/>
        <w:outline w:val="0"/>
        <w:emboss w:val="0"/>
        <w:imprint w:val="0"/>
        <w:spacing w:val="0"/>
        <w:w w:val="100"/>
        <w:kern w:val="0"/>
        <w:position w:val="0"/>
        <w:highlight w:val="none"/>
        <w:vertAlign w:val="baseline"/>
      </w:rPr>
    </w:lvl>
    <w:lvl w:ilvl="2" w:tentative="0">
      <w:start w:val="1"/>
      <w:numFmt w:val="lowerRoman"/>
      <w:suff w:val="nothing"/>
      <w:lvlText w:val="%3."/>
      <w:lvlJc w:val="left"/>
      <w:pPr>
        <w:ind w:left="840" w:hanging="120"/>
      </w:pPr>
      <w:rPr>
        <w:rFonts w:hAnsi="Arial Unicode MS"/>
        <w:caps w:val="0"/>
        <w:smallCaps w:val="0"/>
        <w:strike w:val="0"/>
        <w:dstrike w:val="0"/>
        <w:outline w:val="0"/>
        <w:emboss w:val="0"/>
        <w:imprint w:val="0"/>
        <w:spacing w:val="0"/>
        <w:w w:val="100"/>
        <w:kern w:val="0"/>
        <w:position w:val="0"/>
        <w:highlight w:val="none"/>
        <w:vertAlign w:val="baseline"/>
      </w:rPr>
    </w:lvl>
    <w:lvl w:ilvl="3" w:tentative="0">
      <w:start w:val="1"/>
      <w:numFmt w:val="decimal"/>
      <w:lvlText w:val="%4."/>
      <w:lvlJc w:val="left"/>
      <w:pPr>
        <w:ind w:left="1680" w:hanging="420"/>
      </w:pPr>
      <w:rPr>
        <w:rFonts w:hAnsi="Arial Unicode MS"/>
        <w:caps w:val="0"/>
        <w:smallCaps w:val="0"/>
        <w:strike w:val="0"/>
        <w:dstrike w:val="0"/>
        <w:outline w:val="0"/>
        <w:emboss w:val="0"/>
        <w:imprint w:val="0"/>
        <w:spacing w:val="0"/>
        <w:w w:val="100"/>
        <w:kern w:val="0"/>
        <w:position w:val="0"/>
        <w:highlight w:val="none"/>
        <w:vertAlign w:val="baseline"/>
      </w:rPr>
    </w:lvl>
    <w:lvl w:ilvl="4" w:tentative="0">
      <w:start w:val="1"/>
      <w:numFmt w:val="lowerLetter"/>
      <w:lvlText w:val="%5)"/>
      <w:lvlJc w:val="left"/>
      <w:pPr>
        <w:ind w:left="2100" w:hanging="420"/>
      </w:pPr>
      <w:rPr>
        <w:rFonts w:hAnsi="Arial Unicode MS"/>
        <w:caps w:val="0"/>
        <w:smallCaps w:val="0"/>
        <w:strike w:val="0"/>
        <w:dstrike w:val="0"/>
        <w:outline w:val="0"/>
        <w:emboss w:val="0"/>
        <w:imprint w:val="0"/>
        <w:spacing w:val="0"/>
        <w:w w:val="100"/>
        <w:kern w:val="0"/>
        <w:position w:val="0"/>
        <w:highlight w:val="none"/>
        <w:vertAlign w:val="baseline"/>
      </w:rPr>
    </w:lvl>
    <w:lvl w:ilvl="5" w:tentative="0">
      <w:start w:val="1"/>
      <w:numFmt w:val="lowerRoman"/>
      <w:suff w:val="nothing"/>
      <w:lvlText w:val="%6."/>
      <w:lvlJc w:val="left"/>
      <w:pPr>
        <w:ind w:left="2100" w:hanging="120"/>
      </w:pPr>
      <w:rPr>
        <w:rFonts w:hAnsi="Arial Unicode MS"/>
        <w:caps w:val="0"/>
        <w:smallCaps w:val="0"/>
        <w:strike w:val="0"/>
        <w:dstrike w:val="0"/>
        <w:outline w:val="0"/>
        <w:emboss w:val="0"/>
        <w:imprint w:val="0"/>
        <w:spacing w:val="0"/>
        <w:w w:val="100"/>
        <w:kern w:val="0"/>
        <w:position w:val="0"/>
        <w:highlight w:val="none"/>
        <w:vertAlign w:val="baseline"/>
      </w:rPr>
    </w:lvl>
    <w:lvl w:ilvl="6" w:tentative="0">
      <w:start w:val="1"/>
      <w:numFmt w:val="decimal"/>
      <w:lvlText w:val="%7."/>
      <w:lvlJc w:val="left"/>
      <w:pPr>
        <w:ind w:left="2940" w:hanging="420"/>
      </w:pPr>
      <w:rPr>
        <w:rFonts w:hAnsi="Arial Unicode MS"/>
        <w:caps w:val="0"/>
        <w:smallCaps w:val="0"/>
        <w:strike w:val="0"/>
        <w:dstrike w:val="0"/>
        <w:outline w:val="0"/>
        <w:emboss w:val="0"/>
        <w:imprint w:val="0"/>
        <w:spacing w:val="0"/>
        <w:w w:val="100"/>
        <w:kern w:val="0"/>
        <w:position w:val="0"/>
        <w:highlight w:val="none"/>
        <w:vertAlign w:val="baseline"/>
      </w:rPr>
    </w:lvl>
    <w:lvl w:ilvl="7" w:tentative="0">
      <w:start w:val="1"/>
      <w:numFmt w:val="lowerLetter"/>
      <w:lvlText w:val="%8)"/>
      <w:lvlJc w:val="left"/>
      <w:pPr>
        <w:ind w:left="3360" w:hanging="420"/>
      </w:pPr>
      <w:rPr>
        <w:rFonts w:hAnsi="Arial Unicode MS"/>
        <w:caps w:val="0"/>
        <w:smallCaps w:val="0"/>
        <w:strike w:val="0"/>
        <w:dstrike w:val="0"/>
        <w:outline w:val="0"/>
        <w:emboss w:val="0"/>
        <w:imprint w:val="0"/>
        <w:spacing w:val="0"/>
        <w:w w:val="100"/>
        <w:kern w:val="0"/>
        <w:position w:val="0"/>
        <w:highlight w:val="none"/>
        <w:vertAlign w:val="baseline"/>
      </w:rPr>
    </w:lvl>
    <w:lvl w:ilvl="8" w:tentative="0">
      <w:start w:val="1"/>
      <w:numFmt w:val="lowerRoman"/>
      <w:suff w:val="nothing"/>
      <w:lvlText w:val="%9."/>
      <w:lvlJc w:val="left"/>
      <w:pPr>
        <w:ind w:left="3360" w:hanging="1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nsid w:val="BB64CFA9"/>
    <w:multiLevelType w:val="multilevel"/>
    <w:tmpl w:val="BB64CFA9"/>
    <w:lvl w:ilvl="0" w:tentative="0">
      <w:start w:val="1"/>
      <w:numFmt w:val="decimal"/>
      <w:lvlText w:val="%1."/>
      <w:lvlJc w:val="left"/>
      <w:pPr>
        <w:ind w:left="420" w:hanging="420"/>
      </w:pPr>
      <w:rPr>
        <w:rFonts w:hAnsi="Arial Unicode MS"/>
        <w:caps w:val="0"/>
        <w:smallCaps w:val="0"/>
        <w:strike w:val="0"/>
        <w:dstrike w:val="0"/>
        <w:outline w:val="0"/>
        <w:emboss w:val="0"/>
        <w:imprint w:val="0"/>
        <w:spacing w:val="0"/>
        <w:w w:val="100"/>
        <w:kern w:val="0"/>
        <w:position w:val="0"/>
        <w:highlight w:val="none"/>
        <w:vertAlign w:val="baseline"/>
      </w:rPr>
    </w:lvl>
    <w:lvl w:ilvl="1" w:tentative="0">
      <w:start w:val="1"/>
      <w:numFmt w:val="lowerLetter"/>
      <w:lvlText w:val="%2)"/>
      <w:lvlJc w:val="left"/>
      <w:pPr>
        <w:ind w:left="840" w:hanging="420"/>
      </w:pPr>
      <w:rPr>
        <w:rFonts w:hAnsi="Arial Unicode MS"/>
        <w:caps w:val="0"/>
        <w:smallCaps w:val="0"/>
        <w:strike w:val="0"/>
        <w:dstrike w:val="0"/>
        <w:outline w:val="0"/>
        <w:emboss w:val="0"/>
        <w:imprint w:val="0"/>
        <w:spacing w:val="0"/>
        <w:w w:val="100"/>
        <w:kern w:val="0"/>
        <w:position w:val="0"/>
        <w:highlight w:val="none"/>
        <w:vertAlign w:val="baseline"/>
      </w:rPr>
    </w:lvl>
    <w:lvl w:ilvl="2" w:tentative="0">
      <w:start w:val="1"/>
      <w:numFmt w:val="lowerRoman"/>
      <w:suff w:val="nothing"/>
      <w:lvlText w:val="%3."/>
      <w:lvlJc w:val="left"/>
      <w:pPr>
        <w:ind w:left="840" w:hanging="120"/>
      </w:pPr>
      <w:rPr>
        <w:rFonts w:hAnsi="Arial Unicode MS"/>
        <w:caps w:val="0"/>
        <w:smallCaps w:val="0"/>
        <w:strike w:val="0"/>
        <w:dstrike w:val="0"/>
        <w:outline w:val="0"/>
        <w:emboss w:val="0"/>
        <w:imprint w:val="0"/>
        <w:spacing w:val="0"/>
        <w:w w:val="100"/>
        <w:kern w:val="0"/>
        <w:position w:val="0"/>
        <w:highlight w:val="none"/>
        <w:vertAlign w:val="baseline"/>
      </w:rPr>
    </w:lvl>
    <w:lvl w:ilvl="3" w:tentative="0">
      <w:start w:val="1"/>
      <w:numFmt w:val="decimal"/>
      <w:lvlText w:val="%4."/>
      <w:lvlJc w:val="left"/>
      <w:pPr>
        <w:ind w:left="1680" w:hanging="420"/>
      </w:pPr>
      <w:rPr>
        <w:rFonts w:hAnsi="Arial Unicode MS"/>
        <w:caps w:val="0"/>
        <w:smallCaps w:val="0"/>
        <w:strike w:val="0"/>
        <w:dstrike w:val="0"/>
        <w:outline w:val="0"/>
        <w:emboss w:val="0"/>
        <w:imprint w:val="0"/>
        <w:spacing w:val="0"/>
        <w:w w:val="100"/>
        <w:kern w:val="0"/>
        <w:position w:val="0"/>
        <w:highlight w:val="none"/>
        <w:vertAlign w:val="baseline"/>
      </w:rPr>
    </w:lvl>
    <w:lvl w:ilvl="4" w:tentative="0">
      <w:start w:val="1"/>
      <w:numFmt w:val="lowerLetter"/>
      <w:lvlText w:val="%5)"/>
      <w:lvlJc w:val="left"/>
      <w:pPr>
        <w:ind w:left="2100" w:hanging="420"/>
      </w:pPr>
      <w:rPr>
        <w:rFonts w:hAnsi="Arial Unicode MS"/>
        <w:caps w:val="0"/>
        <w:smallCaps w:val="0"/>
        <w:strike w:val="0"/>
        <w:dstrike w:val="0"/>
        <w:outline w:val="0"/>
        <w:emboss w:val="0"/>
        <w:imprint w:val="0"/>
        <w:spacing w:val="0"/>
        <w:w w:val="100"/>
        <w:kern w:val="0"/>
        <w:position w:val="0"/>
        <w:highlight w:val="none"/>
        <w:vertAlign w:val="baseline"/>
      </w:rPr>
    </w:lvl>
    <w:lvl w:ilvl="5" w:tentative="0">
      <w:start w:val="1"/>
      <w:numFmt w:val="lowerRoman"/>
      <w:suff w:val="nothing"/>
      <w:lvlText w:val="%6."/>
      <w:lvlJc w:val="left"/>
      <w:pPr>
        <w:ind w:left="2100" w:hanging="120"/>
      </w:pPr>
      <w:rPr>
        <w:rFonts w:hAnsi="Arial Unicode MS"/>
        <w:caps w:val="0"/>
        <w:smallCaps w:val="0"/>
        <w:strike w:val="0"/>
        <w:dstrike w:val="0"/>
        <w:outline w:val="0"/>
        <w:emboss w:val="0"/>
        <w:imprint w:val="0"/>
        <w:spacing w:val="0"/>
        <w:w w:val="100"/>
        <w:kern w:val="0"/>
        <w:position w:val="0"/>
        <w:highlight w:val="none"/>
        <w:vertAlign w:val="baseline"/>
      </w:rPr>
    </w:lvl>
    <w:lvl w:ilvl="6" w:tentative="0">
      <w:start w:val="1"/>
      <w:numFmt w:val="decimal"/>
      <w:lvlText w:val="%7."/>
      <w:lvlJc w:val="left"/>
      <w:pPr>
        <w:ind w:left="2940" w:hanging="420"/>
      </w:pPr>
      <w:rPr>
        <w:rFonts w:hAnsi="Arial Unicode MS"/>
        <w:caps w:val="0"/>
        <w:smallCaps w:val="0"/>
        <w:strike w:val="0"/>
        <w:dstrike w:val="0"/>
        <w:outline w:val="0"/>
        <w:emboss w:val="0"/>
        <w:imprint w:val="0"/>
        <w:spacing w:val="0"/>
        <w:w w:val="100"/>
        <w:kern w:val="0"/>
        <w:position w:val="0"/>
        <w:highlight w:val="none"/>
        <w:vertAlign w:val="baseline"/>
      </w:rPr>
    </w:lvl>
    <w:lvl w:ilvl="7" w:tentative="0">
      <w:start w:val="1"/>
      <w:numFmt w:val="lowerLetter"/>
      <w:lvlText w:val="%8)"/>
      <w:lvlJc w:val="left"/>
      <w:pPr>
        <w:ind w:left="3360" w:hanging="420"/>
      </w:pPr>
      <w:rPr>
        <w:rFonts w:hAnsi="Arial Unicode MS"/>
        <w:caps w:val="0"/>
        <w:smallCaps w:val="0"/>
        <w:strike w:val="0"/>
        <w:dstrike w:val="0"/>
        <w:outline w:val="0"/>
        <w:emboss w:val="0"/>
        <w:imprint w:val="0"/>
        <w:spacing w:val="0"/>
        <w:w w:val="100"/>
        <w:kern w:val="0"/>
        <w:position w:val="0"/>
        <w:highlight w:val="none"/>
        <w:vertAlign w:val="baseline"/>
      </w:rPr>
    </w:lvl>
    <w:lvl w:ilvl="8" w:tentative="0">
      <w:start w:val="1"/>
      <w:numFmt w:val="lowerRoman"/>
      <w:suff w:val="nothing"/>
      <w:lvlText w:val="%9."/>
      <w:lvlJc w:val="left"/>
      <w:pPr>
        <w:ind w:left="3360" w:hanging="1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
    <w:nsid w:val="C8879AEF"/>
    <w:multiLevelType w:val="multilevel"/>
    <w:tmpl w:val="C8879AEF"/>
    <w:lvl w:ilvl="0" w:tentative="0">
      <w:start w:val="1"/>
      <w:numFmt w:val="decimal"/>
      <w:lvlText w:val="%1."/>
      <w:lvlJc w:val="left"/>
      <w:pPr>
        <w:tabs>
          <w:tab w:val="left" w:pos="420"/>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1" w:tentative="0">
      <w:start w:val="1"/>
      <w:numFmt w:val="lowerLetter"/>
      <w:lvlText w:val="%2)"/>
      <w:lvlJc w:val="left"/>
      <w:pPr>
        <w:tabs>
          <w:tab w:val="left" w:pos="840"/>
        </w:tabs>
        <w:ind w:left="1140" w:hanging="720"/>
      </w:pPr>
      <w:rPr>
        <w:rFonts w:hAnsi="Arial Unicode MS"/>
        <w:caps w:val="0"/>
        <w:smallCaps w:val="0"/>
        <w:strike w:val="0"/>
        <w:dstrike w:val="0"/>
        <w:outline w:val="0"/>
        <w:emboss w:val="0"/>
        <w:imprint w:val="0"/>
        <w:spacing w:val="0"/>
        <w:w w:val="100"/>
        <w:kern w:val="0"/>
        <w:position w:val="0"/>
        <w:highlight w:val="none"/>
        <w:vertAlign w:val="baseline"/>
      </w:rPr>
    </w:lvl>
    <w:lvl w:ilvl="2" w:tentative="0">
      <w:start w:val="1"/>
      <w:numFmt w:val="lowerRoman"/>
      <w:suff w:val="nothing"/>
      <w:lvlText w:val="%3."/>
      <w:lvlJc w:val="left"/>
      <w:pPr>
        <w:ind w:left="1140" w:hanging="420"/>
      </w:pPr>
      <w:rPr>
        <w:rFonts w:hAnsi="Arial Unicode MS"/>
        <w:caps w:val="0"/>
        <w:smallCaps w:val="0"/>
        <w:strike w:val="0"/>
        <w:dstrike w:val="0"/>
        <w:outline w:val="0"/>
        <w:emboss w:val="0"/>
        <w:imprint w:val="0"/>
        <w:spacing w:val="0"/>
        <w:w w:val="100"/>
        <w:kern w:val="0"/>
        <w:position w:val="0"/>
        <w:highlight w:val="none"/>
        <w:vertAlign w:val="baseline"/>
      </w:rPr>
    </w:lvl>
    <w:lvl w:ilvl="3" w:tentative="0">
      <w:start w:val="1"/>
      <w:numFmt w:val="decimal"/>
      <w:lvlText w:val="%4."/>
      <w:lvlJc w:val="left"/>
      <w:pPr>
        <w:tabs>
          <w:tab w:val="left" w:pos="1680"/>
        </w:tabs>
        <w:ind w:left="1980" w:hanging="720"/>
      </w:pPr>
      <w:rPr>
        <w:rFonts w:hAnsi="Arial Unicode MS"/>
        <w:caps w:val="0"/>
        <w:smallCaps w:val="0"/>
        <w:strike w:val="0"/>
        <w:dstrike w:val="0"/>
        <w:outline w:val="0"/>
        <w:emboss w:val="0"/>
        <w:imprint w:val="0"/>
        <w:spacing w:val="0"/>
        <w:w w:val="100"/>
        <w:kern w:val="0"/>
        <w:position w:val="0"/>
        <w:highlight w:val="none"/>
        <w:vertAlign w:val="baseline"/>
      </w:rPr>
    </w:lvl>
    <w:lvl w:ilvl="4" w:tentative="0">
      <w:start w:val="1"/>
      <w:numFmt w:val="lowerLetter"/>
      <w:lvlText w:val="%5)"/>
      <w:lvlJc w:val="left"/>
      <w:pPr>
        <w:tabs>
          <w:tab w:val="left" w:pos="2100"/>
        </w:tabs>
        <w:ind w:left="2400" w:hanging="720"/>
      </w:pPr>
      <w:rPr>
        <w:rFonts w:hAnsi="Arial Unicode MS"/>
        <w:caps w:val="0"/>
        <w:smallCaps w:val="0"/>
        <w:strike w:val="0"/>
        <w:dstrike w:val="0"/>
        <w:outline w:val="0"/>
        <w:emboss w:val="0"/>
        <w:imprint w:val="0"/>
        <w:spacing w:val="0"/>
        <w:w w:val="100"/>
        <w:kern w:val="0"/>
        <w:position w:val="0"/>
        <w:highlight w:val="none"/>
        <w:vertAlign w:val="baseline"/>
      </w:rPr>
    </w:lvl>
    <w:lvl w:ilvl="5" w:tentative="0">
      <w:start w:val="1"/>
      <w:numFmt w:val="lowerRoman"/>
      <w:suff w:val="nothing"/>
      <w:lvlText w:val="%6."/>
      <w:lvlJc w:val="left"/>
      <w:pPr>
        <w:ind w:left="2400" w:hanging="420"/>
      </w:pPr>
      <w:rPr>
        <w:rFonts w:hAnsi="Arial Unicode MS"/>
        <w:caps w:val="0"/>
        <w:smallCaps w:val="0"/>
        <w:strike w:val="0"/>
        <w:dstrike w:val="0"/>
        <w:outline w:val="0"/>
        <w:emboss w:val="0"/>
        <w:imprint w:val="0"/>
        <w:spacing w:val="0"/>
        <w:w w:val="100"/>
        <w:kern w:val="0"/>
        <w:position w:val="0"/>
        <w:highlight w:val="none"/>
        <w:vertAlign w:val="baseline"/>
      </w:rPr>
    </w:lvl>
    <w:lvl w:ilvl="6" w:tentative="0">
      <w:start w:val="1"/>
      <w:numFmt w:val="decimal"/>
      <w:lvlText w:val="%7."/>
      <w:lvlJc w:val="left"/>
      <w:pPr>
        <w:tabs>
          <w:tab w:val="left" w:pos="2940"/>
        </w:tabs>
        <w:ind w:left="3240" w:hanging="720"/>
      </w:pPr>
      <w:rPr>
        <w:rFonts w:hAnsi="Arial Unicode MS"/>
        <w:caps w:val="0"/>
        <w:smallCaps w:val="0"/>
        <w:strike w:val="0"/>
        <w:dstrike w:val="0"/>
        <w:outline w:val="0"/>
        <w:emboss w:val="0"/>
        <w:imprint w:val="0"/>
        <w:spacing w:val="0"/>
        <w:w w:val="100"/>
        <w:kern w:val="0"/>
        <w:position w:val="0"/>
        <w:highlight w:val="none"/>
        <w:vertAlign w:val="baseline"/>
      </w:rPr>
    </w:lvl>
    <w:lvl w:ilvl="7" w:tentative="0">
      <w:start w:val="1"/>
      <w:numFmt w:val="lowerLetter"/>
      <w:lvlText w:val="%8)"/>
      <w:lvlJc w:val="left"/>
      <w:pPr>
        <w:tabs>
          <w:tab w:val="left" w:pos="3360"/>
        </w:tabs>
        <w:ind w:left="3660" w:hanging="720"/>
      </w:pPr>
      <w:rPr>
        <w:rFonts w:hAnsi="Arial Unicode MS"/>
        <w:caps w:val="0"/>
        <w:smallCaps w:val="0"/>
        <w:strike w:val="0"/>
        <w:dstrike w:val="0"/>
        <w:outline w:val="0"/>
        <w:emboss w:val="0"/>
        <w:imprint w:val="0"/>
        <w:spacing w:val="0"/>
        <w:w w:val="100"/>
        <w:kern w:val="0"/>
        <w:position w:val="0"/>
        <w:highlight w:val="none"/>
        <w:vertAlign w:val="baseline"/>
      </w:rPr>
    </w:lvl>
    <w:lvl w:ilvl="8" w:tentative="0">
      <w:start w:val="1"/>
      <w:numFmt w:val="lowerRoman"/>
      <w:suff w:val="nothing"/>
      <w:lvlText w:val="%9."/>
      <w:lvlJc w:val="left"/>
      <w:pPr>
        <w:ind w:left="3660" w:hanging="4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nsid w:val="CF092B84"/>
    <w:multiLevelType w:val="multilevel"/>
    <w:tmpl w:val="CF092B84"/>
    <w:lvl w:ilvl="0" w:tentative="0">
      <w:start w:val="1"/>
      <w:numFmt w:val="decimal"/>
      <w:lvlText w:val="%1."/>
      <w:lvlJc w:val="left"/>
      <w:pPr>
        <w:ind w:left="845" w:hanging="420"/>
      </w:pPr>
      <w:rPr>
        <w:rFonts w:hAnsi="Arial Unicode MS"/>
        <w:caps w:val="0"/>
        <w:smallCaps w:val="0"/>
        <w:strike w:val="0"/>
        <w:dstrike w:val="0"/>
        <w:outline w:val="0"/>
        <w:emboss w:val="0"/>
        <w:imprint w:val="0"/>
        <w:spacing w:val="0"/>
        <w:w w:val="100"/>
        <w:kern w:val="0"/>
        <w:position w:val="0"/>
        <w:highlight w:val="none"/>
        <w:vertAlign w:val="baseline"/>
      </w:rPr>
    </w:lvl>
    <w:lvl w:ilvl="1" w:tentative="0">
      <w:start w:val="1"/>
      <w:numFmt w:val="lowerLetter"/>
      <w:lvlText w:val="%2)"/>
      <w:lvlJc w:val="left"/>
      <w:pPr>
        <w:ind w:left="1265" w:hanging="420"/>
      </w:pPr>
      <w:rPr>
        <w:rFonts w:hAnsi="Arial Unicode MS"/>
        <w:caps w:val="0"/>
        <w:smallCaps w:val="0"/>
        <w:strike w:val="0"/>
        <w:dstrike w:val="0"/>
        <w:outline w:val="0"/>
        <w:emboss w:val="0"/>
        <w:imprint w:val="0"/>
        <w:spacing w:val="0"/>
        <w:w w:val="100"/>
        <w:kern w:val="0"/>
        <w:position w:val="0"/>
        <w:highlight w:val="none"/>
        <w:vertAlign w:val="baseline"/>
      </w:rPr>
    </w:lvl>
    <w:lvl w:ilvl="2" w:tentative="0">
      <w:start w:val="1"/>
      <w:numFmt w:val="lowerRoman"/>
      <w:lvlText w:val="%3."/>
      <w:lvlJc w:val="left"/>
      <w:pPr>
        <w:ind w:left="1685" w:hanging="540"/>
      </w:pPr>
      <w:rPr>
        <w:rFonts w:hAnsi="Arial Unicode MS"/>
        <w:caps w:val="0"/>
        <w:smallCaps w:val="0"/>
        <w:strike w:val="0"/>
        <w:dstrike w:val="0"/>
        <w:outline w:val="0"/>
        <w:emboss w:val="0"/>
        <w:imprint w:val="0"/>
        <w:spacing w:val="0"/>
        <w:w w:val="100"/>
        <w:kern w:val="0"/>
        <w:position w:val="0"/>
        <w:highlight w:val="none"/>
        <w:vertAlign w:val="baseline"/>
      </w:rPr>
    </w:lvl>
    <w:lvl w:ilvl="3" w:tentative="0">
      <w:start w:val="1"/>
      <w:numFmt w:val="decimal"/>
      <w:lvlText w:val="%4."/>
      <w:lvlJc w:val="left"/>
      <w:pPr>
        <w:ind w:left="2105" w:hanging="420"/>
      </w:pPr>
      <w:rPr>
        <w:rFonts w:hAnsi="Arial Unicode MS"/>
        <w:caps w:val="0"/>
        <w:smallCaps w:val="0"/>
        <w:strike w:val="0"/>
        <w:dstrike w:val="0"/>
        <w:outline w:val="0"/>
        <w:emboss w:val="0"/>
        <w:imprint w:val="0"/>
        <w:spacing w:val="0"/>
        <w:w w:val="100"/>
        <w:kern w:val="0"/>
        <w:position w:val="0"/>
        <w:highlight w:val="none"/>
        <w:vertAlign w:val="baseline"/>
      </w:rPr>
    </w:lvl>
    <w:lvl w:ilvl="4" w:tentative="0">
      <w:start w:val="1"/>
      <w:numFmt w:val="lowerLetter"/>
      <w:lvlText w:val="%5)"/>
      <w:lvlJc w:val="left"/>
      <w:pPr>
        <w:ind w:left="2525" w:hanging="420"/>
      </w:pPr>
      <w:rPr>
        <w:rFonts w:hAnsi="Arial Unicode MS"/>
        <w:caps w:val="0"/>
        <w:smallCaps w:val="0"/>
        <w:strike w:val="0"/>
        <w:dstrike w:val="0"/>
        <w:outline w:val="0"/>
        <w:emboss w:val="0"/>
        <w:imprint w:val="0"/>
        <w:spacing w:val="0"/>
        <w:w w:val="100"/>
        <w:kern w:val="0"/>
        <w:position w:val="0"/>
        <w:highlight w:val="none"/>
        <w:vertAlign w:val="baseline"/>
      </w:rPr>
    </w:lvl>
    <w:lvl w:ilvl="5" w:tentative="0">
      <w:start w:val="1"/>
      <w:numFmt w:val="lowerRoman"/>
      <w:lvlText w:val="%6."/>
      <w:lvlJc w:val="left"/>
      <w:pPr>
        <w:ind w:left="2945" w:hanging="540"/>
      </w:pPr>
      <w:rPr>
        <w:rFonts w:hAnsi="Arial Unicode MS"/>
        <w:caps w:val="0"/>
        <w:smallCaps w:val="0"/>
        <w:strike w:val="0"/>
        <w:dstrike w:val="0"/>
        <w:outline w:val="0"/>
        <w:emboss w:val="0"/>
        <w:imprint w:val="0"/>
        <w:spacing w:val="0"/>
        <w:w w:val="100"/>
        <w:kern w:val="0"/>
        <w:position w:val="0"/>
        <w:highlight w:val="none"/>
        <w:vertAlign w:val="baseline"/>
      </w:rPr>
    </w:lvl>
    <w:lvl w:ilvl="6" w:tentative="0">
      <w:start w:val="1"/>
      <w:numFmt w:val="decimal"/>
      <w:lvlText w:val="%7."/>
      <w:lvlJc w:val="left"/>
      <w:pPr>
        <w:ind w:left="3365" w:hanging="420"/>
      </w:pPr>
      <w:rPr>
        <w:rFonts w:hAnsi="Arial Unicode MS"/>
        <w:caps w:val="0"/>
        <w:smallCaps w:val="0"/>
        <w:strike w:val="0"/>
        <w:dstrike w:val="0"/>
        <w:outline w:val="0"/>
        <w:emboss w:val="0"/>
        <w:imprint w:val="0"/>
        <w:spacing w:val="0"/>
        <w:w w:val="100"/>
        <w:kern w:val="0"/>
        <w:position w:val="0"/>
        <w:highlight w:val="none"/>
        <w:vertAlign w:val="baseline"/>
      </w:rPr>
    </w:lvl>
    <w:lvl w:ilvl="7" w:tentative="0">
      <w:start w:val="1"/>
      <w:numFmt w:val="lowerLetter"/>
      <w:lvlText w:val="%8)"/>
      <w:lvlJc w:val="left"/>
      <w:pPr>
        <w:ind w:left="3785" w:hanging="420"/>
      </w:pPr>
      <w:rPr>
        <w:rFonts w:hAnsi="Arial Unicode MS"/>
        <w:caps w:val="0"/>
        <w:smallCaps w:val="0"/>
        <w:strike w:val="0"/>
        <w:dstrike w:val="0"/>
        <w:outline w:val="0"/>
        <w:emboss w:val="0"/>
        <w:imprint w:val="0"/>
        <w:spacing w:val="0"/>
        <w:w w:val="100"/>
        <w:kern w:val="0"/>
        <w:position w:val="0"/>
        <w:highlight w:val="none"/>
        <w:vertAlign w:val="baseline"/>
      </w:rPr>
    </w:lvl>
    <w:lvl w:ilvl="8" w:tentative="0">
      <w:start w:val="1"/>
      <w:numFmt w:val="lowerRoman"/>
      <w:lvlText w:val="%9."/>
      <w:lvlJc w:val="left"/>
      <w:pPr>
        <w:ind w:left="4205" w:hanging="5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
    <w:nsid w:val="D7F9FE59"/>
    <w:multiLevelType w:val="multilevel"/>
    <w:tmpl w:val="D7F9FE59"/>
    <w:lvl w:ilvl="0" w:tentative="0">
      <w:start w:val="1"/>
      <w:numFmt w:val="decimal"/>
      <w:lvlText w:val="%1."/>
      <w:lvlJc w:val="left"/>
      <w:pPr>
        <w:ind w:left="420" w:hanging="420"/>
      </w:pPr>
      <w:rPr>
        <w:rFonts w:hAnsi="Arial Unicode MS"/>
        <w:caps w:val="0"/>
        <w:smallCaps w:val="0"/>
        <w:strike w:val="0"/>
        <w:dstrike w:val="0"/>
        <w:outline w:val="0"/>
        <w:emboss w:val="0"/>
        <w:imprint w:val="0"/>
        <w:spacing w:val="0"/>
        <w:w w:val="100"/>
        <w:kern w:val="0"/>
        <w:position w:val="0"/>
        <w:highlight w:val="none"/>
        <w:vertAlign w:val="baseline"/>
      </w:rPr>
    </w:lvl>
    <w:lvl w:ilvl="1" w:tentative="0">
      <w:start w:val="1"/>
      <w:numFmt w:val="lowerLetter"/>
      <w:lvlText w:val="%2)"/>
      <w:lvlJc w:val="left"/>
      <w:pPr>
        <w:ind w:left="840" w:hanging="420"/>
      </w:pPr>
      <w:rPr>
        <w:rFonts w:hAnsi="Arial Unicode MS"/>
        <w:caps w:val="0"/>
        <w:smallCaps w:val="0"/>
        <w:strike w:val="0"/>
        <w:dstrike w:val="0"/>
        <w:outline w:val="0"/>
        <w:emboss w:val="0"/>
        <w:imprint w:val="0"/>
        <w:spacing w:val="0"/>
        <w:w w:val="100"/>
        <w:kern w:val="0"/>
        <w:position w:val="0"/>
        <w:highlight w:val="none"/>
        <w:vertAlign w:val="baseline"/>
      </w:rPr>
    </w:lvl>
    <w:lvl w:ilvl="2" w:tentative="0">
      <w:start w:val="1"/>
      <w:numFmt w:val="lowerRoman"/>
      <w:suff w:val="nothing"/>
      <w:lvlText w:val="%3."/>
      <w:lvlJc w:val="left"/>
      <w:pPr>
        <w:ind w:left="840" w:hanging="120"/>
      </w:pPr>
      <w:rPr>
        <w:rFonts w:hAnsi="Arial Unicode MS"/>
        <w:caps w:val="0"/>
        <w:smallCaps w:val="0"/>
        <w:strike w:val="0"/>
        <w:dstrike w:val="0"/>
        <w:outline w:val="0"/>
        <w:emboss w:val="0"/>
        <w:imprint w:val="0"/>
        <w:spacing w:val="0"/>
        <w:w w:val="100"/>
        <w:kern w:val="0"/>
        <w:position w:val="0"/>
        <w:highlight w:val="none"/>
        <w:vertAlign w:val="baseline"/>
      </w:rPr>
    </w:lvl>
    <w:lvl w:ilvl="3" w:tentative="0">
      <w:start w:val="1"/>
      <w:numFmt w:val="decimal"/>
      <w:lvlText w:val="%4."/>
      <w:lvlJc w:val="left"/>
      <w:pPr>
        <w:ind w:left="1680" w:hanging="420"/>
      </w:pPr>
      <w:rPr>
        <w:rFonts w:hAnsi="Arial Unicode MS"/>
        <w:caps w:val="0"/>
        <w:smallCaps w:val="0"/>
        <w:strike w:val="0"/>
        <w:dstrike w:val="0"/>
        <w:outline w:val="0"/>
        <w:emboss w:val="0"/>
        <w:imprint w:val="0"/>
        <w:spacing w:val="0"/>
        <w:w w:val="100"/>
        <w:kern w:val="0"/>
        <w:position w:val="0"/>
        <w:highlight w:val="none"/>
        <w:vertAlign w:val="baseline"/>
      </w:rPr>
    </w:lvl>
    <w:lvl w:ilvl="4" w:tentative="0">
      <w:start w:val="1"/>
      <w:numFmt w:val="lowerLetter"/>
      <w:lvlText w:val="%5)"/>
      <w:lvlJc w:val="left"/>
      <w:pPr>
        <w:ind w:left="2100" w:hanging="420"/>
      </w:pPr>
      <w:rPr>
        <w:rFonts w:hAnsi="Arial Unicode MS"/>
        <w:caps w:val="0"/>
        <w:smallCaps w:val="0"/>
        <w:strike w:val="0"/>
        <w:dstrike w:val="0"/>
        <w:outline w:val="0"/>
        <w:emboss w:val="0"/>
        <w:imprint w:val="0"/>
        <w:spacing w:val="0"/>
        <w:w w:val="100"/>
        <w:kern w:val="0"/>
        <w:position w:val="0"/>
        <w:highlight w:val="none"/>
        <w:vertAlign w:val="baseline"/>
      </w:rPr>
    </w:lvl>
    <w:lvl w:ilvl="5" w:tentative="0">
      <w:start w:val="1"/>
      <w:numFmt w:val="lowerRoman"/>
      <w:suff w:val="nothing"/>
      <w:lvlText w:val="%6."/>
      <w:lvlJc w:val="left"/>
      <w:pPr>
        <w:ind w:left="2100" w:hanging="120"/>
      </w:pPr>
      <w:rPr>
        <w:rFonts w:hAnsi="Arial Unicode MS"/>
        <w:caps w:val="0"/>
        <w:smallCaps w:val="0"/>
        <w:strike w:val="0"/>
        <w:dstrike w:val="0"/>
        <w:outline w:val="0"/>
        <w:emboss w:val="0"/>
        <w:imprint w:val="0"/>
        <w:spacing w:val="0"/>
        <w:w w:val="100"/>
        <w:kern w:val="0"/>
        <w:position w:val="0"/>
        <w:highlight w:val="none"/>
        <w:vertAlign w:val="baseline"/>
      </w:rPr>
    </w:lvl>
    <w:lvl w:ilvl="6" w:tentative="0">
      <w:start w:val="1"/>
      <w:numFmt w:val="decimal"/>
      <w:lvlText w:val="%7."/>
      <w:lvlJc w:val="left"/>
      <w:pPr>
        <w:ind w:left="2940" w:hanging="420"/>
      </w:pPr>
      <w:rPr>
        <w:rFonts w:hAnsi="Arial Unicode MS"/>
        <w:caps w:val="0"/>
        <w:smallCaps w:val="0"/>
        <w:strike w:val="0"/>
        <w:dstrike w:val="0"/>
        <w:outline w:val="0"/>
        <w:emboss w:val="0"/>
        <w:imprint w:val="0"/>
        <w:spacing w:val="0"/>
        <w:w w:val="100"/>
        <w:kern w:val="0"/>
        <w:position w:val="0"/>
        <w:highlight w:val="none"/>
        <w:vertAlign w:val="baseline"/>
      </w:rPr>
    </w:lvl>
    <w:lvl w:ilvl="7" w:tentative="0">
      <w:start w:val="1"/>
      <w:numFmt w:val="lowerLetter"/>
      <w:lvlText w:val="%8)"/>
      <w:lvlJc w:val="left"/>
      <w:pPr>
        <w:ind w:left="3360" w:hanging="420"/>
      </w:pPr>
      <w:rPr>
        <w:rFonts w:hAnsi="Arial Unicode MS"/>
        <w:caps w:val="0"/>
        <w:smallCaps w:val="0"/>
        <w:strike w:val="0"/>
        <w:dstrike w:val="0"/>
        <w:outline w:val="0"/>
        <w:emboss w:val="0"/>
        <w:imprint w:val="0"/>
        <w:spacing w:val="0"/>
        <w:w w:val="100"/>
        <w:kern w:val="0"/>
        <w:position w:val="0"/>
        <w:highlight w:val="none"/>
        <w:vertAlign w:val="baseline"/>
      </w:rPr>
    </w:lvl>
    <w:lvl w:ilvl="8" w:tentative="0">
      <w:start w:val="1"/>
      <w:numFmt w:val="lowerRoman"/>
      <w:suff w:val="nothing"/>
      <w:lvlText w:val="%9."/>
      <w:lvlJc w:val="left"/>
      <w:pPr>
        <w:ind w:left="3360" w:hanging="1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nsid w:val="F0E89278"/>
    <w:multiLevelType w:val="multilevel"/>
    <w:tmpl w:val="F0E89278"/>
    <w:lvl w:ilvl="0" w:tentative="0">
      <w:start w:val="1"/>
      <w:numFmt w:val="decimal"/>
      <w:lvlText w:val="%1."/>
      <w:lvlJc w:val="left"/>
      <w:pPr>
        <w:ind w:left="840" w:hanging="420"/>
      </w:pPr>
      <w:rPr>
        <w:rFonts w:hAnsi="Arial Unicode MS"/>
        <w:b/>
        <w:bCs/>
        <w:caps w:val="0"/>
        <w:smallCaps w:val="0"/>
        <w:strike w:val="0"/>
        <w:dstrike w:val="0"/>
        <w:outline w:val="0"/>
        <w:emboss w:val="0"/>
        <w:imprint w:val="0"/>
        <w:spacing w:val="0"/>
        <w:w w:val="100"/>
        <w:kern w:val="0"/>
        <w:position w:val="0"/>
        <w:highlight w:val="none"/>
        <w:vertAlign w:val="baseline"/>
      </w:rPr>
    </w:lvl>
    <w:lvl w:ilvl="1" w:tentative="0">
      <w:start w:val="1"/>
      <w:numFmt w:val="lowerLetter"/>
      <w:lvlText w:val="%2)"/>
      <w:lvlJc w:val="left"/>
      <w:pPr>
        <w:ind w:left="1260" w:hanging="420"/>
      </w:pPr>
      <w:rPr>
        <w:rFonts w:hAnsi="Arial Unicode MS"/>
        <w:b/>
        <w:bCs/>
        <w:caps w:val="0"/>
        <w:smallCaps w:val="0"/>
        <w:strike w:val="0"/>
        <w:dstrike w:val="0"/>
        <w:outline w:val="0"/>
        <w:emboss w:val="0"/>
        <w:imprint w:val="0"/>
        <w:spacing w:val="0"/>
        <w:w w:val="100"/>
        <w:kern w:val="0"/>
        <w:position w:val="0"/>
        <w:highlight w:val="none"/>
        <w:vertAlign w:val="baseline"/>
      </w:rPr>
    </w:lvl>
    <w:lvl w:ilvl="2" w:tentative="0">
      <w:start w:val="1"/>
      <w:numFmt w:val="lowerRoman"/>
      <w:suff w:val="nothing"/>
      <w:lvlText w:val="%3."/>
      <w:lvlJc w:val="left"/>
      <w:pPr>
        <w:ind w:left="1260" w:hanging="120"/>
      </w:pPr>
      <w:rPr>
        <w:rFonts w:hAnsi="Arial Unicode MS"/>
        <w:b/>
        <w:bCs/>
        <w:caps w:val="0"/>
        <w:smallCaps w:val="0"/>
        <w:strike w:val="0"/>
        <w:dstrike w:val="0"/>
        <w:outline w:val="0"/>
        <w:emboss w:val="0"/>
        <w:imprint w:val="0"/>
        <w:spacing w:val="0"/>
        <w:w w:val="100"/>
        <w:kern w:val="0"/>
        <w:position w:val="0"/>
        <w:highlight w:val="none"/>
        <w:vertAlign w:val="baseline"/>
      </w:rPr>
    </w:lvl>
    <w:lvl w:ilvl="3" w:tentative="0">
      <w:start w:val="1"/>
      <w:numFmt w:val="decimal"/>
      <w:lvlText w:val="%4."/>
      <w:lvlJc w:val="left"/>
      <w:pPr>
        <w:ind w:left="2100" w:hanging="420"/>
      </w:pPr>
      <w:rPr>
        <w:rFonts w:hAnsi="Arial Unicode MS"/>
        <w:b/>
        <w:bCs/>
        <w:caps w:val="0"/>
        <w:smallCaps w:val="0"/>
        <w:strike w:val="0"/>
        <w:dstrike w:val="0"/>
        <w:outline w:val="0"/>
        <w:emboss w:val="0"/>
        <w:imprint w:val="0"/>
        <w:spacing w:val="0"/>
        <w:w w:val="100"/>
        <w:kern w:val="0"/>
        <w:position w:val="0"/>
        <w:highlight w:val="none"/>
        <w:vertAlign w:val="baseline"/>
      </w:rPr>
    </w:lvl>
    <w:lvl w:ilvl="4" w:tentative="0">
      <w:start w:val="1"/>
      <w:numFmt w:val="lowerLetter"/>
      <w:lvlText w:val="%5)"/>
      <w:lvlJc w:val="left"/>
      <w:pPr>
        <w:ind w:left="2520" w:hanging="420"/>
      </w:pPr>
      <w:rPr>
        <w:rFonts w:hAnsi="Arial Unicode MS"/>
        <w:b/>
        <w:bCs/>
        <w:caps w:val="0"/>
        <w:smallCaps w:val="0"/>
        <w:strike w:val="0"/>
        <w:dstrike w:val="0"/>
        <w:outline w:val="0"/>
        <w:emboss w:val="0"/>
        <w:imprint w:val="0"/>
        <w:spacing w:val="0"/>
        <w:w w:val="100"/>
        <w:kern w:val="0"/>
        <w:position w:val="0"/>
        <w:highlight w:val="none"/>
        <w:vertAlign w:val="baseline"/>
      </w:rPr>
    </w:lvl>
    <w:lvl w:ilvl="5" w:tentative="0">
      <w:start w:val="1"/>
      <w:numFmt w:val="lowerRoman"/>
      <w:suff w:val="nothing"/>
      <w:lvlText w:val="%6."/>
      <w:lvlJc w:val="left"/>
      <w:pPr>
        <w:ind w:left="2520" w:hanging="120"/>
      </w:pPr>
      <w:rPr>
        <w:rFonts w:hAnsi="Arial Unicode MS"/>
        <w:b/>
        <w:bCs/>
        <w:caps w:val="0"/>
        <w:smallCaps w:val="0"/>
        <w:strike w:val="0"/>
        <w:dstrike w:val="0"/>
        <w:outline w:val="0"/>
        <w:emboss w:val="0"/>
        <w:imprint w:val="0"/>
        <w:spacing w:val="0"/>
        <w:w w:val="100"/>
        <w:kern w:val="0"/>
        <w:position w:val="0"/>
        <w:highlight w:val="none"/>
        <w:vertAlign w:val="baseline"/>
      </w:rPr>
    </w:lvl>
    <w:lvl w:ilvl="6" w:tentative="0">
      <w:start w:val="1"/>
      <w:numFmt w:val="decimal"/>
      <w:lvlText w:val="%7."/>
      <w:lvlJc w:val="left"/>
      <w:pPr>
        <w:ind w:left="3360" w:hanging="420"/>
      </w:pPr>
      <w:rPr>
        <w:rFonts w:hAnsi="Arial Unicode MS"/>
        <w:b/>
        <w:bCs/>
        <w:caps w:val="0"/>
        <w:smallCaps w:val="0"/>
        <w:strike w:val="0"/>
        <w:dstrike w:val="0"/>
        <w:outline w:val="0"/>
        <w:emboss w:val="0"/>
        <w:imprint w:val="0"/>
        <w:spacing w:val="0"/>
        <w:w w:val="100"/>
        <w:kern w:val="0"/>
        <w:position w:val="0"/>
        <w:highlight w:val="none"/>
        <w:vertAlign w:val="baseline"/>
      </w:rPr>
    </w:lvl>
    <w:lvl w:ilvl="7" w:tentative="0">
      <w:start w:val="1"/>
      <w:numFmt w:val="lowerLetter"/>
      <w:lvlText w:val="%8)"/>
      <w:lvlJc w:val="left"/>
      <w:pPr>
        <w:ind w:left="3780" w:hanging="420"/>
      </w:pPr>
      <w:rPr>
        <w:rFonts w:hAnsi="Arial Unicode MS"/>
        <w:b/>
        <w:bCs/>
        <w:caps w:val="0"/>
        <w:smallCaps w:val="0"/>
        <w:strike w:val="0"/>
        <w:dstrike w:val="0"/>
        <w:outline w:val="0"/>
        <w:emboss w:val="0"/>
        <w:imprint w:val="0"/>
        <w:spacing w:val="0"/>
        <w:w w:val="100"/>
        <w:kern w:val="0"/>
        <w:position w:val="0"/>
        <w:highlight w:val="none"/>
        <w:vertAlign w:val="baseline"/>
      </w:rPr>
    </w:lvl>
    <w:lvl w:ilvl="8" w:tentative="0">
      <w:start w:val="1"/>
      <w:numFmt w:val="lowerRoman"/>
      <w:suff w:val="nothing"/>
      <w:lvlText w:val="%9."/>
      <w:lvlJc w:val="left"/>
      <w:pPr>
        <w:ind w:left="3780" w:hanging="12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11">
    <w:nsid w:val="F4B5D9F5"/>
    <w:multiLevelType w:val="multilevel"/>
    <w:tmpl w:val="F4B5D9F5"/>
    <w:lvl w:ilvl="0" w:tentative="0">
      <w:start w:val="1"/>
      <w:numFmt w:val="decimal"/>
      <w:lvlText w:val="%1."/>
      <w:lvlJc w:val="left"/>
      <w:pPr>
        <w:tabs>
          <w:tab w:val="left" w:pos="420"/>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1" w:tentative="0">
      <w:start w:val="1"/>
      <w:numFmt w:val="lowerLetter"/>
      <w:lvlText w:val="%2)"/>
      <w:lvlJc w:val="left"/>
      <w:pPr>
        <w:tabs>
          <w:tab w:val="left" w:pos="840"/>
        </w:tabs>
        <w:ind w:left="1140" w:hanging="720"/>
      </w:pPr>
      <w:rPr>
        <w:rFonts w:hAnsi="Arial Unicode MS"/>
        <w:caps w:val="0"/>
        <w:smallCaps w:val="0"/>
        <w:strike w:val="0"/>
        <w:dstrike w:val="0"/>
        <w:outline w:val="0"/>
        <w:emboss w:val="0"/>
        <w:imprint w:val="0"/>
        <w:spacing w:val="0"/>
        <w:w w:val="100"/>
        <w:kern w:val="0"/>
        <w:position w:val="0"/>
        <w:highlight w:val="none"/>
        <w:vertAlign w:val="baseline"/>
      </w:rPr>
    </w:lvl>
    <w:lvl w:ilvl="2" w:tentative="0">
      <w:start w:val="1"/>
      <w:numFmt w:val="lowerRoman"/>
      <w:suff w:val="nothing"/>
      <w:lvlText w:val="%3."/>
      <w:lvlJc w:val="left"/>
      <w:pPr>
        <w:ind w:left="1140" w:hanging="420"/>
      </w:pPr>
      <w:rPr>
        <w:rFonts w:hAnsi="Arial Unicode MS"/>
        <w:caps w:val="0"/>
        <w:smallCaps w:val="0"/>
        <w:strike w:val="0"/>
        <w:dstrike w:val="0"/>
        <w:outline w:val="0"/>
        <w:emboss w:val="0"/>
        <w:imprint w:val="0"/>
        <w:spacing w:val="0"/>
        <w:w w:val="100"/>
        <w:kern w:val="0"/>
        <w:position w:val="0"/>
        <w:highlight w:val="none"/>
        <w:vertAlign w:val="baseline"/>
      </w:rPr>
    </w:lvl>
    <w:lvl w:ilvl="3" w:tentative="0">
      <w:start w:val="1"/>
      <w:numFmt w:val="decimal"/>
      <w:lvlText w:val="%4."/>
      <w:lvlJc w:val="left"/>
      <w:pPr>
        <w:tabs>
          <w:tab w:val="left" w:pos="1680"/>
        </w:tabs>
        <w:ind w:left="1980" w:hanging="720"/>
      </w:pPr>
      <w:rPr>
        <w:rFonts w:hAnsi="Arial Unicode MS"/>
        <w:caps w:val="0"/>
        <w:smallCaps w:val="0"/>
        <w:strike w:val="0"/>
        <w:dstrike w:val="0"/>
        <w:outline w:val="0"/>
        <w:emboss w:val="0"/>
        <w:imprint w:val="0"/>
        <w:spacing w:val="0"/>
        <w:w w:val="100"/>
        <w:kern w:val="0"/>
        <w:position w:val="0"/>
        <w:highlight w:val="none"/>
        <w:vertAlign w:val="baseline"/>
      </w:rPr>
    </w:lvl>
    <w:lvl w:ilvl="4" w:tentative="0">
      <w:start w:val="1"/>
      <w:numFmt w:val="lowerLetter"/>
      <w:lvlText w:val="%5)"/>
      <w:lvlJc w:val="left"/>
      <w:pPr>
        <w:tabs>
          <w:tab w:val="left" w:pos="2100"/>
        </w:tabs>
        <w:ind w:left="2400" w:hanging="720"/>
      </w:pPr>
      <w:rPr>
        <w:rFonts w:hAnsi="Arial Unicode MS"/>
        <w:caps w:val="0"/>
        <w:smallCaps w:val="0"/>
        <w:strike w:val="0"/>
        <w:dstrike w:val="0"/>
        <w:outline w:val="0"/>
        <w:emboss w:val="0"/>
        <w:imprint w:val="0"/>
        <w:spacing w:val="0"/>
        <w:w w:val="100"/>
        <w:kern w:val="0"/>
        <w:position w:val="0"/>
        <w:highlight w:val="none"/>
        <w:vertAlign w:val="baseline"/>
      </w:rPr>
    </w:lvl>
    <w:lvl w:ilvl="5" w:tentative="0">
      <w:start w:val="1"/>
      <w:numFmt w:val="lowerRoman"/>
      <w:suff w:val="nothing"/>
      <w:lvlText w:val="%6."/>
      <w:lvlJc w:val="left"/>
      <w:pPr>
        <w:ind w:left="2400" w:hanging="420"/>
      </w:pPr>
      <w:rPr>
        <w:rFonts w:hAnsi="Arial Unicode MS"/>
        <w:caps w:val="0"/>
        <w:smallCaps w:val="0"/>
        <w:strike w:val="0"/>
        <w:dstrike w:val="0"/>
        <w:outline w:val="0"/>
        <w:emboss w:val="0"/>
        <w:imprint w:val="0"/>
        <w:spacing w:val="0"/>
        <w:w w:val="100"/>
        <w:kern w:val="0"/>
        <w:position w:val="0"/>
        <w:highlight w:val="none"/>
        <w:vertAlign w:val="baseline"/>
      </w:rPr>
    </w:lvl>
    <w:lvl w:ilvl="6" w:tentative="0">
      <w:start w:val="1"/>
      <w:numFmt w:val="decimal"/>
      <w:lvlText w:val="%7."/>
      <w:lvlJc w:val="left"/>
      <w:pPr>
        <w:tabs>
          <w:tab w:val="left" w:pos="2940"/>
        </w:tabs>
        <w:ind w:left="3240" w:hanging="720"/>
      </w:pPr>
      <w:rPr>
        <w:rFonts w:hAnsi="Arial Unicode MS"/>
        <w:caps w:val="0"/>
        <w:smallCaps w:val="0"/>
        <w:strike w:val="0"/>
        <w:dstrike w:val="0"/>
        <w:outline w:val="0"/>
        <w:emboss w:val="0"/>
        <w:imprint w:val="0"/>
        <w:spacing w:val="0"/>
        <w:w w:val="100"/>
        <w:kern w:val="0"/>
        <w:position w:val="0"/>
        <w:highlight w:val="none"/>
        <w:vertAlign w:val="baseline"/>
      </w:rPr>
    </w:lvl>
    <w:lvl w:ilvl="7" w:tentative="0">
      <w:start w:val="1"/>
      <w:numFmt w:val="lowerLetter"/>
      <w:lvlText w:val="%8)"/>
      <w:lvlJc w:val="left"/>
      <w:pPr>
        <w:tabs>
          <w:tab w:val="left" w:pos="3360"/>
        </w:tabs>
        <w:ind w:left="3660" w:hanging="720"/>
      </w:pPr>
      <w:rPr>
        <w:rFonts w:hAnsi="Arial Unicode MS"/>
        <w:caps w:val="0"/>
        <w:smallCaps w:val="0"/>
        <w:strike w:val="0"/>
        <w:dstrike w:val="0"/>
        <w:outline w:val="0"/>
        <w:emboss w:val="0"/>
        <w:imprint w:val="0"/>
        <w:spacing w:val="0"/>
        <w:w w:val="100"/>
        <w:kern w:val="0"/>
        <w:position w:val="0"/>
        <w:highlight w:val="none"/>
        <w:vertAlign w:val="baseline"/>
      </w:rPr>
    </w:lvl>
    <w:lvl w:ilvl="8" w:tentative="0">
      <w:start w:val="1"/>
      <w:numFmt w:val="lowerRoman"/>
      <w:suff w:val="nothing"/>
      <w:lvlText w:val="%9."/>
      <w:lvlJc w:val="left"/>
      <w:pPr>
        <w:ind w:left="3660" w:hanging="4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nsid w:val="F7735DC9"/>
    <w:multiLevelType w:val="multilevel"/>
    <w:tmpl w:val="F7735DC9"/>
    <w:lvl w:ilvl="0" w:tentative="0">
      <w:start w:val="1"/>
      <w:numFmt w:val="decimal"/>
      <w:lvlText w:val="%1."/>
      <w:lvlJc w:val="left"/>
      <w:pPr>
        <w:ind w:left="420" w:hanging="420"/>
      </w:pPr>
      <w:rPr>
        <w:rFonts w:hAnsi="Arial Unicode MS"/>
        <w:caps w:val="0"/>
        <w:smallCaps w:val="0"/>
        <w:strike w:val="0"/>
        <w:dstrike w:val="0"/>
        <w:outline w:val="0"/>
        <w:emboss w:val="0"/>
        <w:imprint w:val="0"/>
        <w:spacing w:val="0"/>
        <w:w w:val="100"/>
        <w:kern w:val="0"/>
        <w:position w:val="0"/>
        <w:highlight w:val="none"/>
        <w:vertAlign w:val="baseline"/>
      </w:rPr>
    </w:lvl>
    <w:lvl w:ilvl="1" w:tentative="0">
      <w:start w:val="1"/>
      <w:numFmt w:val="lowerLetter"/>
      <w:lvlText w:val="%2)"/>
      <w:lvlJc w:val="left"/>
      <w:pPr>
        <w:ind w:left="840" w:hanging="420"/>
      </w:pPr>
      <w:rPr>
        <w:rFonts w:hAnsi="Arial Unicode MS"/>
        <w:caps w:val="0"/>
        <w:smallCaps w:val="0"/>
        <w:strike w:val="0"/>
        <w:dstrike w:val="0"/>
        <w:outline w:val="0"/>
        <w:emboss w:val="0"/>
        <w:imprint w:val="0"/>
        <w:spacing w:val="0"/>
        <w:w w:val="100"/>
        <w:kern w:val="0"/>
        <w:position w:val="0"/>
        <w:highlight w:val="none"/>
        <w:vertAlign w:val="baseline"/>
      </w:rPr>
    </w:lvl>
    <w:lvl w:ilvl="2" w:tentative="0">
      <w:start w:val="1"/>
      <w:numFmt w:val="lowerRoman"/>
      <w:suff w:val="nothing"/>
      <w:lvlText w:val="%3."/>
      <w:lvlJc w:val="left"/>
      <w:pPr>
        <w:ind w:left="840" w:hanging="120"/>
      </w:pPr>
      <w:rPr>
        <w:rFonts w:hAnsi="Arial Unicode MS"/>
        <w:caps w:val="0"/>
        <w:smallCaps w:val="0"/>
        <w:strike w:val="0"/>
        <w:dstrike w:val="0"/>
        <w:outline w:val="0"/>
        <w:emboss w:val="0"/>
        <w:imprint w:val="0"/>
        <w:spacing w:val="0"/>
        <w:w w:val="100"/>
        <w:kern w:val="0"/>
        <w:position w:val="0"/>
        <w:highlight w:val="none"/>
        <w:vertAlign w:val="baseline"/>
      </w:rPr>
    </w:lvl>
    <w:lvl w:ilvl="3" w:tentative="0">
      <w:start w:val="1"/>
      <w:numFmt w:val="decimal"/>
      <w:lvlText w:val="%4."/>
      <w:lvlJc w:val="left"/>
      <w:pPr>
        <w:ind w:left="1680" w:hanging="420"/>
      </w:pPr>
      <w:rPr>
        <w:rFonts w:hAnsi="Arial Unicode MS"/>
        <w:caps w:val="0"/>
        <w:smallCaps w:val="0"/>
        <w:strike w:val="0"/>
        <w:dstrike w:val="0"/>
        <w:outline w:val="0"/>
        <w:emboss w:val="0"/>
        <w:imprint w:val="0"/>
        <w:spacing w:val="0"/>
        <w:w w:val="100"/>
        <w:kern w:val="0"/>
        <w:position w:val="0"/>
        <w:highlight w:val="none"/>
        <w:vertAlign w:val="baseline"/>
      </w:rPr>
    </w:lvl>
    <w:lvl w:ilvl="4" w:tentative="0">
      <w:start w:val="1"/>
      <w:numFmt w:val="lowerLetter"/>
      <w:lvlText w:val="%5)"/>
      <w:lvlJc w:val="left"/>
      <w:pPr>
        <w:ind w:left="2100" w:hanging="420"/>
      </w:pPr>
      <w:rPr>
        <w:rFonts w:hAnsi="Arial Unicode MS"/>
        <w:caps w:val="0"/>
        <w:smallCaps w:val="0"/>
        <w:strike w:val="0"/>
        <w:dstrike w:val="0"/>
        <w:outline w:val="0"/>
        <w:emboss w:val="0"/>
        <w:imprint w:val="0"/>
        <w:spacing w:val="0"/>
        <w:w w:val="100"/>
        <w:kern w:val="0"/>
        <w:position w:val="0"/>
        <w:highlight w:val="none"/>
        <w:vertAlign w:val="baseline"/>
      </w:rPr>
    </w:lvl>
    <w:lvl w:ilvl="5" w:tentative="0">
      <w:start w:val="1"/>
      <w:numFmt w:val="lowerRoman"/>
      <w:suff w:val="nothing"/>
      <w:lvlText w:val="%6."/>
      <w:lvlJc w:val="left"/>
      <w:pPr>
        <w:ind w:left="2100" w:hanging="120"/>
      </w:pPr>
      <w:rPr>
        <w:rFonts w:hAnsi="Arial Unicode MS"/>
        <w:caps w:val="0"/>
        <w:smallCaps w:val="0"/>
        <w:strike w:val="0"/>
        <w:dstrike w:val="0"/>
        <w:outline w:val="0"/>
        <w:emboss w:val="0"/>
        <w:imprint w:val="0"/>
        <w:spacing w:val="0"/>
        <w:w w:val="100"/>
        <w:kern w:val="0"/>
        <w:position w:val="0"/>
        <w:highlight w:val="none"/>
        <w:vertAlign w:val="baseline"/>
      </w:rPr>
    </w:lvl>
    <w:lvl w:ilvl="6" w:tentative="0">
      <w:start w:val="1"/>
      <w:numFmt w:val="decimal"/>
      <w:lvlText w:val="%7."/>
      <w:lvlJc w:val="left"/>
      <w:pPr>
        <w:ind w:left="2940" w:hanging="420"/>
      </w:pPr>
      <w:rPr>
        <w:rFonts w:hAnsi="Arial Unicode MS"/>
        <w:caps w:val="0"/>
        <w:smallCaps w:val="0"/>
        <w:strike w:val="0"/>
        <w:dstrike w:val="0"/>
        <w:outline w:val="0"/>
        <w:emboss w:val="0"/>
        <w:imprint w:val="0"/>
        <w:spacing w:val="0"/>
        <w:w w:val="100"/>
        <w:kern w:val="0"/>
        <w:position w:val="0"/>
        <w:highlight w:val="none"/>
        <w:vertAlign w:val="baseline"/>
      </w:rPr>
    </w:lvl>
    <w:lvl w:ilvl="7" w:tentative="0">
      <w:start w:val="1"/>
      <w:numFmt w:val="lowerLetter"/>
      <w:lvlText w:val="%8)"/>
      <w:lvlJc w:val="left"/>
      <w:pPr>
        <w:ind w:left="3360" w:hanging="420"/>
      </w:pPr>
      <w:rPr>
        <w:rFonts w:hAnsi="Arial Unicode MS"/>
        <w:caps w:val="0"/>
        <w:smallCaps w:val="0"/>
        <w:strike w:val="0"/>
        <w:dstrike w:val="0"/>
        <w:outline w:val="0"/>
        <w:emboss w:val="0"/>
        <w:imprint w:val="0"/>
        <w:spacing w:val="0"/>
        <w:w w:val="100"/>
        <w:kern w:val="0"/>
        <w:position w:val="0"/>
        <w:highlight w:val="none"/>
        <w:vertAlign w:val="baseline"/>
      </w:rPr>
    </w:lvl>
    <w:lvl w:ilvl="8" w:tentative="0">
      <w:start w:val="1"/>
      <w:numFmt w:val="lowerRoman"/>
      <w:suff w:val="nothing"/>
      <w:lvlText w:val="%9."/>
      <w:lvlJc w:val="left"/>
      <w:pPr>
        <w:ind w:left="3360" w:hanging="1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3">
    <w:nsid w:val="0053208E"/>
    <w:multiLevelType w:val="multilevel"/>
    <w:tmpl w:val="0053208E"/>
    <w:lvl w:ilvl="0" w:tentative="0">
      <w:start w:val="1"/>
      <w:numFmt w:val="decimal"/>
      <w:lvlText w:val="%1."/>
      <w:lvlJc w:val="left"/>
      <w:pPr>
        <w:ind w:left="840" w:hanging="420"/>
      </w:pPr>
      <w:rPr>
        <w:rFonts w:hAnsi="Arial Unicode MS"/>
        <w:caps w:val="0"/>
        <w:smallCaps w:val="0"/>
        <w:strike w:val="0"/>
        <w:dstrike w:val="0"/>
        <w:outline w:val="0"/>
        <w:emboss w:val="0"/>
        <w:imprint w:val="0"/>
        <w:spacing w:val="0"/>
        <w:w w:val="100"/>
        <w:kern w:val="0"/>
        <w:position w:val="0"/>
        <w:sz w:val="21"/>
        <w:szCs w:val="21"/>
        <w:highlight w:val="none"/>
        <w:vertAlign w:val="baseline"/>
      </w:rPr>
    </w:lvl>
    <w:lvl w:ilvl="1" w:tentative="0">
      <w:start w:val="1"/>
      <w:numFmt w:val="lowerLetter"/>
      <w:lvlText w:val="%2)"/>
      <w:lvlJc w:val="left"/>
      <w:pPr>
        <w:ind w:left="1260" w:hanging="420"/>
      </w:pPr>
      <w:rPr>
        <w:rFonts w:hAnsi="Arial Unicode MS"/>
        <w:caps w:val="0"/>
        <w:smallCaps w:val="0"/>
        <w:strike w:val="0"/>
        <w:dstrike w:val="0"/>
        <w:outline w:val="0"/>
        <w:emboss w:val="0"/>
        <w:imprint w:val="0"/>
        <w:spacing w:val="0"/>
        <w:w w:val="100"/>
        <w:kern w:val="0"/>
        <w:position w:val="0"/>
        <w:highlight w:val="none"/>
        <w:vertAlign w:val="baseline"/>
      </w:rPr>
    </w:lvl>
    <w:lvl w:ilvl="2" w:tentative="0">
      <w:start w:val="1"/>
      <w:numFmt w:val="lowerRoman"/>
      <w:suff w:val="nothing"/>
      <w:lvlText w:val="%3."/>
      <w:lvlJc w:val="left"/>
      <w:pPr>
        <w:ind w:left="1260" w:hanging="122"/>
      </w:pPr>
      <w:rPr>
        <w:rFonts w:hAnsi="Arial Unicode MS"/>
        <w:caps w:val="0"/>
        <w:smallCaps w:val="0"/>
        <w:strike w:val="0"/>
        <w:dstrike w:val="0"/>
        <w:outline w:val="0"/>
        <w:emboss w:val="0"/>
        <w:imprint w:val="0"/>
        <w:spacing w:val="0"/>
        <w:w w:val="100"/>
        <w:kern w:val="0"/>
        <w:position w:val="0"/>
        <w:highlight w:val="none"/>
        <w:vertAlign w:val="baseline"/>
      </w:rPr>
    </w:lvl>
    <w:lvl w:ilvl="3" w:tentative="0">
      <w:start w:val="1"/>
      <w:numFmt w:val="decimal"/>
      <w:lvlText w:val="%4."/>
      <w:lvlJc w:val="left"/>
      <w:pPr>
        <w:ind w:left="2100" w:hanging="420"/>
      </w:pPr>
      <w:rPr>
        <w:rFonts w:hAnsi="Arial Unicode MS"/>
        <w:caps w:val="0"/>
        <w:smallCaps w:val="0"/>
        <w:strike w:val="0"/>
        <w:dstrike w:val="0"/>
        <w:outline w:val="0"/>
        <w:emboss w:val="0"/>
        <w:imprint w:val="0"/>
        <w:spacing w:val="0"/>
        <w:w w:val="100"/>
        <w:kern w:val="0"/>
        <w:position w:val="0"/>
        <w:highlight w:val="none"/>
        <w:vertAlign w:val="baseline"/>
      </w:rPr>
    </w:lvl>
    <w:lvl w:ilvl="4" w:tentative="0">
      <w:start w:val="1"/>
      <w:numFmt w:val="lowerLetter"/>
      <w:lvlText w:val="%5)"/>
      <w:lvlJc w:val="left"/>
      <w:pPr>
        <w:ind w:left="2520" w:hanging="420"/>
      </w:pPr>
      <w:rPr>
        <w:rFonts w:hAnsi="Arial Unicode MS"/>
        <w:caps w:val="0"/>
        <w:smallCaps w:val="0"/>
        <w:strike w:val="0"/>
        <w:dstrike w:val="0"/>
        <w:outline w:val="0"/>
        <w:emboss w:val="0"/>
        <w:imprint w:val="0"/>
        <w:spacing w:val="0"/>
        <w:w w:val="100"/>
        <w:kern w:val="0"/>
        <w:position w:val="0"/>
        <w:highlight w:val="none"/>
        <w:vertAlign w:val="baseline"/>
      </w:rPr>
    </w:lvl>
    <w:lvl w:ilvl="5" w:tentative="0">
      <w:start w:val="1"/>
      <w:numFmt w:val="lowerRoman"/>
      <w:suff w:val="nothing"/>
      <w:lvlText w:val="%6."/>
      <w:lvlJc w:val="left"/>
      <w:pPr>
        <w:ind w:left="2520" w:hanging="122"/>
      </w:pPr>
      <w:rPr>
        <w:rFonts w:hAnsi="Arial Unicode MS"/>
        <w:caps w:val="0"/>
        <w:smallCaps w:val="0"/>
        <w:strike w:val="0"/>
        <w:dstrike w:val="0"/>
        <w:outline w:val="0"/>
        <w:emboss w:val="0"/>
        <w:imprint w:val="0"/>
        <w:spacing w:val="0"/>
        <w:w w:val="100"/>
        <w:kern w:val="0"/>
        <w:position w:val="0"/>
        <w:highlight w:val="none"/>
        <w:vertAlign w:val="baseline"/>
      </w:rPr>
    </w:lvl>
    <w:lvl w:ilvl="6" w:tentative="0">
      <w:start w:val="1"/>
      <w:numFmt w:val="decimal"/>
      <w:lvlText w:val="%7."/>
      <w:lvlJc w:val="left"/>
      <w:pPr>
        <w:ind w:left="3360" w:hanging="420"/>
      </w:pPr>
      <w:rPr>
        <w:rFonts w:hAnsi="Arial Unicode MS"/>
        <w:caps w:val="0"/>
        <w:smallCaps w:val="0"/>
        <w:strike w:val="0"/>
        <w:dstrike w:val="0"/>
        <w:outline w:val="0"/>
        <w:emboss w:val="0"/>
        <w:imprint w:val="0"/>
        <w:spacing w:val="0"/>
        <w:w w:val="100"/>
        <w:kern w:val="0"/>
        <w:position w:val="0"/>
        <w:highlight w:val="none"/>
        <w:vertAlign w:val="baseline"/>
      </w:rPr>
    </w:lvl>
    <w:lvl w:ilvl="7" w:tentative="0">
      <w:start w:val="1"/>
      <w:numFmt w:val="lowerLetter"/>
      <w:lvlText w:val="%8)"/>
      <w:lvlJc w:val="left"/>
      <w:pPr>
        <w:ind w:left="3780" w:hanging="420"/>
      </w:pPr>
      <w:rPr>
        <w:rFonts w:hAnsi="Arial Unicode MS"/>
        <w:caps w:val="0"/>
        <w:smallCaps w:val="0"/>
        <w:strike w:val="0"/>
        <w:dstrike w:val="0"/>
        <w:outline w:val="0"/>
        <w:emboss w:val="0"/>
        <w:imprint w:val="0"/>
        <w:spacing w:val="0"/>
        <w:w w:val="100"/>
        <w:kern w:val="0"/>
        <w:position w:val="0"/>
        <w:highlight w:val="none"/>
        <w:vertAlign w:val="baseline"/>
      </w:rPr>
    </w:lvl>
    <w:lvl w:ilvl="8" w:tentative="0">
      <w:start w:val="1"/>
      <w:numFmt w:val="lowerRoman"/>
      <w:suff w:val="nothing"/>
      <w:lvlText w:val="%9."/>
      <w:lvlJc w:val="left"/>
      <w:pPr>
        <w:ind w:left="3780" w:hanging="12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nsid w:val="0CEF100B"/>
    <w:multiLevelType w:val="multilevel"/>
    <w:tmpl w:val="0CEF100B"/>
    <w:lvl w:ilvl="0" w:tentative="0">
      <w:start w:val="1"/>
      <w:numFmt w:val="decimal"/>
      <w:lvlText w:val="%1."/>
      <w:lvlJc w:val="left"/>
      <w:pPr>
        <w:ind w:left="420" w:hanging="420"/>
      </w:pPr>
      <w:rPr>
        <w:rFonts w:hAnsi="Arial Unicode MS"/>
        <w:caps w:val="0"/>
        <w:smallCaps w:val="0"/>
        <w:strike w:val="0"/>
        <w:dstrike w:val="0"/>
        <w:outline w:val="0"/>
        <w:emboss w:val="0"/>
        <w:imprint w:val="0"/>
        <w:spacing w:val="0"/>
        <w:w w:val="100"/>
        <w:kern w:val="0"/>
        <w:position w:val="0"/>
        <w:highlight w:val="none"/>
        <w:vertAlign w:val="baseline"/>
      </w:rPr>
    </w:lvl>
    <w:lvl w:ilvl="1" w:tentative="0">
      <w:start w:val="1"/>
      <w:numFmt w:val="lowerLetter"/>
      <w:lvlText w:val="%2)"/>
      <w:lvlJc w:val="left"/>
      <w:pPr>
        <w:ind w:left="840" w:hanging="420"/>
      </w:pPr>
      <w:rPr>
        <w:rFonts w:hAnsi="Arial Unicode MS"/>
        <w:caps w:val="0"/>
        <w:smallCaps w:val="0"/>
        <w:strike w:val="0"/>
        <w:dstrike w:val="0"/>
        <w:outline w:val="0"/>
        <w:emboss w:val="0"/>
        <w:imprint w:val="0"/>
        <w:spacing w:val="0"/>
        <w:w w:val="100"/>
        <w:kern w:val="0"/>
        <w:position w:val="0"/>
        <w:highlight w:val="none"/>
        <w:vertAlign w:val="baseline"/>
      </w:rPr>
    </w:lvl>
    <w:lvl w:ilvl="2" w:tentative="0">
      <w:start w:val="1"/>
      <w:numFmt w:val="lowerRoman"/>
      <w:suff w:val="nothing"/>
      <w:lvlText w:val="%3."/>
      <w:lvlJc w:val="left"/>
      <w:pPr>
        <w:ind w:left="840" w:hanging="120"/>
      </w:pPr>
      <w:rPr>
        <w:rFonts w:hAnsi="Arial Unicode MS"/>
        <w:caps w:val="0"/>
        <w:smallCaps w:val="0"/>
        <w:strike w:val="0"/>
        <w:dstrike w:val="0"/>
        <w:outline w:val="0"/>
        <w:emboss w:val="0"/>
        <w:imprint w:val="0"/>
        <w:spacing w:val="0"/>
        <w:w w:val="100"/>
        <w:kern w:val="0"/>
        <w:position w:val="0"/>
        <w:highlight w:val="none"/>
        <w:vertAlign w:val="baseline"/>
      </w:rPr>
    </w:lvl>
    <w:lvl w:ilvl="3" w:tentative="0">
      <w:start w:val="1"/>
      <w:numFmt w:val="decimal"/>
      <w:lvlText w:val="%4."/>
      <w:lvlJc w:val="left"/>
      <w:pPr>
        <w:ind w:left="1680" w:hanging="420"/>
      </w:pPr>
      <w:rPr>
        <w:rFonts w:hAnsi="Arial Unicode MS"/>
        <w:caps w:val="0"/>
        <w:smallCaps w:val="0"/>
        <w:strike w:val="0"/>
        <w:dstrike w:val="0"/>
        <w:outline w:val="0"/>
        <w:emboss w:val="0"/>
        <w:imprint w:val="0"/>
        <w:spacing w:val="0"/>
        <w:w w:val="100"/>
        <w:kern w:val="0"/>
        <w:position w:val="0"/>
        <w:highlight w:val="none"/>
        <w:vertAlign w:val="baseline"/>
      </w:rPr>
    </w:lvl>
    <w:lvl w:ilvl="4" w:tentative="0">
      <w:start w:val="1"/>
      <w:numFmt w:val="lowerLetter"/>
      <w:lvlText w:val="%5)"/>
      <w:lvlJc w:val="left"/>
      <w:pPr>
        <w:ind w:left="2100" w:hanging="420"/>
      </w:pPr>
      <w:rPr>
        <w:rFonts w:hAnsi="Arial Unicode MS"/>
        <w:caps w:val="0"/>
        <w:smallCaps w:val="0"/>
        <w:strike w:val="0"/>
        <w:dstrike w:val="0"/>
        <w:outline w:val="0"/>
        <w:emboss w:val="0"/>
        <w:imprint w:val="0"/>
        <w:spacing w:val="0"/>
        <w:w w:val="100"/>
        <w:kern w:val="0"/>
        <w:position w:val="0"/>
        <w:highlight w:val="none"/>
        <w:vertAlign w:val="baseline"/>
      </w:rPr>
    </w:lvl>
    <w:lvl w:ilvl="5" w:tentative="0">
      <w:start w:val="1"/>
      <w:numFmt w:val="lowerRoman"/>
      <w:suff w:val="nothing"/>
      <w:lvlText w:val="%6."/>
      <w:lvlJc w:val="left"/>
      <w:pPr>
        <w:ind w:left="2100" w:hanging="120"/>
      </w:pPr>
      <w:rPr>
        <w:rFonts w:hAnsi="Arial Unicode MS"/>
        <w:caps w:val="0"/>
        <w:smallCaps w:val="0"/>
        <w:strike w:val="0"/>
        <w:dstrike w:val="0"/>
        <w:outline w:val="0"/>
        <w:emboss w:val="0"/>
        <w:imprint w:val="0"/>
        <w:spacing w:val="0"/>
        <w:w w:val="100"/>
        <w:kern w:val="0"/>
        <w:position w:val="0"/>
        <w:highlight w:val="none"/>
        <w:vertAlign w:val="baseline"/>
      </w:rPr>
    </w:lvl>
    <w:lvl w:ilvl="6" w:tentative="0">
      <w:start w:val="1"/>
      <w:numFmt w:val="decimal"/>
      <w:lvlText w:val="%7."/>
      <w:lvlJc w:val="left"/>
      <w:pPr>
        <w:ind w:left="2940" w:hanging="420"/>
      </w:pPr>
      <w:rPr>
        <w:rFonts w:hAnsi="Arial Unicode MS"/>
        <w:caps w:val="0"/>
        <w:smallCaps w:val="0"/>
        <w:strike w:val="0"/>
        <w:dstrike w:val="0"/>
        <w:outline w:val="0"/>
        <w:emboss w:val="0"/>
        <w:imprint w:val="0"/>
        <w:spacing w:val="0"/>
        <w:w w:val="100"/>
        <w:kern w:val="0"/>
        <w:position w:val="0"/>
        <w:highlight w:val="none"/>
        <w:vertAlign w:val="baseline"/>
      </w:rPr>
    </w:lvl>
    <w:lvl w:ilvl="7" w:tentative="0">
      <w:start w:val="1"/>
      <w:numFmt w:val="lowerLetter"/>
      <w:lvlText w:val="%8)"/>
      <w:lvlJc w:val="left"/>
      <w:pPr>
        <w:ind w:left="3360" w:hanging="420"/>
      </w:pPr>
      <w:rPr>
        <w:rFonts w:hAnsi="Arial Unicode MS"/>
        <w:caps w:val="0"/>
        <w:smallCaps w:val="0"/>
        <w:strike w:val="0"/>
        <w:dstrike w:val="0"/>
        <w:outline w:val="0"/>
        <w:emboss w:val="0"/>
        <w:imprint w:val="0"/>
        <w:spacing w:val="0"/>
        <w:w w:val="100"/>
        <w:kern w:val="0"/>
        <w:position w:val="0"/>
        <w:highlight w:val="none"/>
        <w:vertAlign w:val="baseline"/>
      </w:rPr>
    </w:lvl>
    <w:lvl w:ilvl="8" w:tentative="0">
      <w:start w:val="1"/>
      <w:numFmt w:val="lowerRoman"/>
      <w:suff w:val="nothing"/>
      <w:lvlText w:val="%9."/>
      <w:lvlJc w:val="left"/>
      <w:pPr>
        <w:ind w:left="3360" w:hanging="1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5">
    <w:nsid w:val="0E640482"/>
    <w:multiLevelType w:val="multilevel"/>
    <w:tmpl w:val="0E640482"/>
    <w:lvl w:ilvl="0" w:tentative="0">
      <w:start w:val="1"/>
      <w:numFmt w:val="decimal"/>
      <w:lvlText w:val="%1."/>
      <w:lvlJc w:val="left"/>
      <w:pPr>
        <w:ind w:left="420" w:hanging="420"/>
      </w:pPr>
      <w:rPr>
        <w:rFonts w:hAnsi="Arial Unicode MS"/>
        <w:caps w:val="0"/>
        <w:smallCaps w:val="0"/>
        <w:strike w:val="0"/>
        <w:dstrike w:val="0"/>
        <w:outline w:val="0"/>
        <w:emboss w:val="0"/>
        <w:imprint w:val="0"/>
        <w:spacing w:val="0"/>
        <w:w w:val="100"/>
        <w:kern w:val="0"/>
        <w:position w:val="0"/>
        <w:highlight w:val="none"/>
        <w:vertAlign w:val="baseline"/>
      </w:rPr>
    </w:lvl>
    <w:lvl w:ilvl="1" w:tentative="0">
      <w:start w:val="1"/>
      <w:numFmt w:val="lowerLetter"/>
      <w:lvlText w:val="%2)"/>
      <w:lvlJc w:val="left"/>
      <w:pPr>
        <w:ind w:left="840" w:hanging="420"/>
      </w:pPr>
      <w:rPr>
        <w:rFonts w:hAnsi="Arial Unicode MS"/>
        <w:caps w:val="0"/>
        <w:smallCaps w:val="0"/>
        <w:strike w:val="0"/>
        <w:dstrike w:val="0"/>
        <w:outline w:val="0"/>
        <w:emboss w:val="0"/>
        <w:imprint w:val="0"/>
        <w:spacing w:val="0"/>
        <w:w w:val="100"/>
        <w:kern w:val="0"/>
        <w:position w:val="0"/>
        <w:highlight w:val="none"/>
        <w:vertAlign w:val="baseline"/>
      </w:rPr>
    </w:lvl>
    <w:lvl w:ilvl="2" w:tentative="0">
      <w:start w:val="1"/>
      <w:numFmt w:val="lowerRoman"/>
      <w:suff w:val="nothing"/>
      <w:lvlText w:val="%3."/>
      <w:lvlJc w:val="left"/>
      <w:pPr>
        <w:ind w:left="840" w:hanging="120"/>
      </w:pPr>
      <w:rPr>
        <w:rFonts w:hAnsi="Arial Unicode MS"/>
        <w:caps w:val="0"/>
        <w:smallCaps w:val="0"/>
        <w:strike w:val="0"/>
        <w:dstrike w:val="0"/>
        <w:outline w:val="0"/>
        <w:emboss w:val="0"/>
        <w:imprint w:val="0"/>
        <w:spacing w:val="0"/>
        <w:w w:val="100"/>
        <w:kern w:val="0"/>
        <w:position w:val="0"/>
        <w:highlight w:val="none"/>
        <w:vertAlign w:val="baseline"/>
      </w:rPr>
    </w:lvl>
    <w:lvl w:ilvl="3" w:tentative="0">
      <w:start w:val="1"/>
      <w:numFmt w:val="decimal"/>
      <w:lvlText w:val="%4."/>
      <w:lvlJc w:val="left"/>
      <w:pPr>
        <w:ind w:left="1680" w:hanging="420"/>
      </w:pPr>
      <w:rPr>
        <w:rFonts w:hAnsi="Arial Unicode MS"/>
        <w:caps w:val="0"/>
        <w:smallCaps w:val="0"/>
        <w:strike w:val="0"/>
        <w:dstrike w:val="0"/>
        <w:outline w:val="0"/>
        <w:emboss w:val="0"/>
        <w:imprint w:val="0"/>
        <w:spacing w:val="0"/>
        <w:w w:val="100"/>
        <w:kern w:val="0"/>
        <w:position w:val="0"/>
        <w:highlight w:val="none"/>
        <w:vertAlign w:val="baseline"/>
      </w:rPr>
    </w:lvl>
    <w:lvl w:ilvl="4" w:tentative="0">
      <w:start w:val="1"/>
      <w:numFmt w:val="lowerLetter"/>
      <w:lvlText w:val="%5)"/>
      <w:lvlJc w:val="left"/>
      <w:pPr>
        <w:ind w:left="2100" w:hanging="420"/>
      </w:pPr>
      <w:rPr>
        <w:rFonts w:hAnsi="Arial Unicode MS"/>
        <w:caps w:val="0"/>
        <w:smallCaps w:val="0"/>
        <w:strike w:val="0"/>
        <w:dstrike w:val="0"/>
        <w:outline w:val="0"/>
        <w:emboss w:val="0"/>
        <w:imprint w:val="0"/>
        <w:spacing w:val="0"/>
        <w:w w:val="100"/>
        <w:kern w:val="0"/>
        <w:position w:val="0"/>
        <w:highlight w:val="none"/>
        <w:vertAlign w:val="baseline"/>
      </w:rPr>
    </w:lvl>
    <w:lvl w:ilvl="5" w:tentative="0">
      <w:start w:val="1"/>
      <w:numFmt w:val="lowerRoman"/>
      <w:suff w:val="nothing"/>
      <w:lvlText w:val="%6."/>
      <w:lvlJc w:val="left"/>
      <w:pPr>
        <w:ind w:left="2100" w:hanging="120"/>
      </w:pPr>
      <w:rPr>
        <w:rFonts w:hAnsi="Arial Unicode MS"/>
        <w:caps w:val="0"/>
        <w:smallCaps w:val="0"/>
        <w:strike w:val="0"/>
        <w:dstrike w:val="0"/>
        <w:outline w:val="0"/>
        <w:emboss w:val="0"/>
        <w:imprint w:val="0"/>
        <w:spacing w:val="0"/>
        <w:w w:val="100"/>
        <w:kern w:val="0"/>
        <w:position w:val="0"/>
        <w:highlight w:val="none"/>
        <w:vertAlign w:val="baseline"/>
      </w:rPr>
    </w:lvl>
    <w:lvl w:ilvl="6" w:tentative="0">
      <w:start w:val="1"/>
      <w:numFmt w:val="decimal"/>
      <w:lvlText w:val="%7."/>
      <w:lvlJc w:val="left"/>
      <w:pPr>
        <w:ind w:left="2940" w:hanging="420"/>
      </w:pPr>
      <w:rPr>
        <w:rFonts w:hAnsi="Arial Unicode MS"/>
        <w:caps w:val="0"/>
        <w:smallCaps w:val="0"/>
        <w:strike w:val="0"/>
        <w:dstrike w:val="0"/>
        <w:outline w:val="0"/>
        <w:emboss w:val="0"/>
        <w:imprint w:val="0"/>
        <w:spacing w:val="0"/>
        <w:w w:val="100"/>
        <w:kern w:val="0"/>
        <w:position w:val="0"/>
        <w:highlight w:val="none"/>
        <w:vertAlign w:val="baseline"/>
      </w:rPr>
    </w:lvl>
    <w:lvl w:ilvl="7" w:tentative="0">
      <w:start w:val="1"/>
      <w:numFmt w:val="lowerLetter"/>
      <w:lvlText w:val="%8)"/>
      <w:lvlJc w:val="left"/>
      <w:pPr>
        <w:ind w:left="3360" w:hanging="420"/>
      </w:pPr>
      <w:rPr>
        <w:rFonts w:hAnsi="Arial Unicode MS"/>
        <w:caps w:val="0"/>
        <w:smallCaps w:val="0"/>
        <w:strike w:val="0"/>
        <w:dstrike w:val="0"/>
        <w:outline w:val="0"/>
        <w:emboss w:val="0"/>
        <w:imprint w:val="0"/>
        <w:spacing w:val="0"/>
        <w:w w:val="100"/>
        <w:kern w:val="0"/>
        <w:position w:val="0"/>
        <w:highlight w:val="none"/>
        <w:vertAlign w:val="baseline"/>
      </w:rPr>
    </w:lvl>
    <w:lvl w:ilvl="8" w:tentative="0">
      <w:start w:val="1"/>
      <w:numFmt w:val="lowerRoman"/>
      <w:suff w:val="nothing"/>
      <w:lvlText w:val="%9."/>
      <w:lvlJc w:val="left"/>
      <w:pPr>
        <w:ind w:left="3360" w:hanging="1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
    <w:nsid w:val="17E45309"/>
    <w:multiLevelType w:val="multilevel"/>
    <w:tmpl w:val="17E45309"/>
    <w:lvl w:ilvl="0" w:tentative="0">
      <w:start w:val="1"/>
      <w:numFmt w:val="decimal"/>
      <w:lvlText w:val="%1."/>
      <w:lvlJc w:val="left"/>
      <w:pPr>
        <w:ind w:left="420" w:hanging="420"/>
      </w:pPr>
      <w:rPr>
        <w:rFonts w:hAnsi="Arial Unicode MS"/>
        <w:caps w:val="0"/>
        <w:smallCaps w:val="0"/>
        <w:strike w:val="0"/>
        <w:dstrike w:val="0"/>
        <w:outline w:val="0"/>
        <w:emboss w:val="0"/>
        <w:imprint w:val="0"/>
        <w:spacing w:val="0"/>
        <w:w w:val="100"/>
        <w:kern w:val="0"/>
        <w:position w:val="0"/>
        <w:highlight w:val="none"/>
        <w:vertAlign w:val="baseline"/>
      </w:rPr>
    </w:lvl>
    <w:lvl w:ilvl="1" w:tentative="0">
      <w:start w:val="1"/>
      <w:numFmt w:val="lowerLetter"/>
      <w:lvlText w:val="%2)"/>
      <w:lvlJc w:val="left"/>
      <w:pPr>
        <w:ind w:left="840" w:hanging="420"/>
      </w:pPr>
      <w:rPr>
        <w:rFonts w:hAnsi="Arial Unicode MS"/>
        <w:caps w:val="0"/>
        <w:smallCaps w:val="0"/>
        <w:strike w:val="0"/>
        <w:dstrike w:val="0"/>
        <w:outline w:val="0"/>
        <w:emboss w:val="0"/>
        <w:imprint w:val="0"/>
        <w:spacing w:val="0"/>
        <w:w w:val="100"/>
        <w:kern w:val="0"/>
        <w:position w:val="0"/>
        <w:highlight w:val="none"/>
        <w:vertAlign w:val="baseline"/>
      </w:rPr>
    </w:lvl>
    <w:lvl w:ilvl="2" w:tentative="0">
      <w:start w:val="1"/>
      <w:numFmt w:val="lowerRoman"/>
      <w:suff w:val="nothing"/>
      <w:lvlText w:val="%3."/>
      <w:lvlJc w:val="left"/>
      <w:pPr>
        <w:ind w:left="840" w:hanging="120"/>
      </w:pPr>
      <w:rPr>
        <w:rFonts w:hAnsi="Arial Unicode MS"/>
        <w:caps w:val="0"/>
        <w:smallCaps w:val="0"/>
        <w:strike w:val="0"/>
        <w:dstrike w:val="0"/>
        <w:outline w:val="0"/>
        <w:emboss w:val="0"/>
        <w:imprint w:val="0"/>
        <w:spacing w:val="0"/>
        <w:w w:val="100"/>
        <w:kern w:val="0"/>
        <w:position w:val="0"/>
        <w:highlight w:val="none"/>
        <w:vertAlign w:val="baseline"/>
      </w:rPr>
    </w:lvl>
    <w:lvl w:ilvl="3" w:tentative="0">
      <w:start w:val="1"/>
      <w:numFmt w:val="decimal"/>
      <w:lvlText w:val="%4."/>
      <w:lvlJc w:val="left"/>
      <w:pPr>
        <w:ind w:left="1680" w:hanging="420"/>
      </w:pPr>
      <w:rPr>
        <w:rFonts w:hAnsi="Arial Unicode MS"/>
        <w:caps w:val="0"/>
        <w:smallCaps w:val="0"/>
        <w:strike w:val="0"/>
        <w:dstrike w:val="0"/>
        <w:outline w:val="0"/>
        <w:emboss w:val="0"/>
        <w:imprint w:val="0"/>
        <w:spacing w:val="0"/>
        <w:w w:val="100"/>
        <w:kern w:val="0"/>
        <w:position w:val="0"/>
        <w:highlight w:val="none"/>
        <w:vertAlign w:val="baseline"/>
      </w:rPr>
    </w:lvl>
    <w:lvl w:ilvl="4" w:tentative="0">
      <w:start w:val="1"/>
      <w:numFmt w:val="lowerLetter"/>
      <w:lvlText w:val="%5)"/>
      <w:lvlJc w:val="left"/>
      <w:pPr>
        <w:ind w:left="2100" w:hanging="420"/>
      </w:pPr>
      <w:rPr>
        <w:rFonts w:hAnsi="Arial Unicode MS"/>
        <w:caps w:val="0"/>
        <w:smallCaps w:val="0"/>
        <w:strike w:val="0"/>
        <w:dstrike w:val="0"/>
        <w:outline w:val="0"/>
        <w:emboss w:val="0"/>
        <w:imprint w:val="0"/>
        <w:spacing w:val="0"/>
        <w:w w:val="100"/>
        <w:kern w:val="0"/>
        <w:position w:val="0"/>
        <w:highlight w:val="none"/>
        <w:vertAlign w:val="baseline"/>
      </w:rPr>
    </w:lvl>
    <w:lvl w:ilvl="5" w:tentative="0">
      <w:start w:val="1"/>
      <w:numFmt w:val="lowerRoman"/>
      <w:suff w:val="nothing"/>
      <w:lvlText w:val="%6."/>
      <w:lvlJc w:val="left"/>
      <w:pPr>
        <w:ind w:left="2100" w:hanging="120"/>
      </w:pPr>
      <w:rPr>
        <w:rFonts w:hAnsi="Arial Unicode MS"/>
        <w:caps w:val="0"/>
        <w:smallCaps w:val="0"/>
        <w:strike w:val="0"/>
        <w:dstrike w:val="0"/>
        <w:outline w:val="0"/>
        <w:emboss w:val="0"/>
        <w:imprint w:val="0"/>
        <w:spacing w:val="0"/>
        <w:w w:val="100"/>
        <w:kern w:val="0"/>
        <w:position w:val="0"/>
        <w:highlight w:val="none"/>
        <w:vertAlign w:val="baseline"/>
      </w:rPr>
    </w:lvl>
    <w:lvl w:ilvl="6" w:tentative="0">
      <w:start w:val="1"/>
      <w:numFmt w:val="decimal"/>
      <w:lvlText w:val="%7."/>
      <w:lvlJc w:val="left"/>
      <w:pPr>
        <w:ind w:left="2940" w:hanging="420"/>
      </w:pPr>
      <w:rPr>
        <w:rFonts w:hAnsi="Arial Unicode MS"/>
        <w:caps w:val="0"/>
        <w:smallCaps w:val="0"/>
        <w:strike w:val="0"/>
        <w:dstrike w:val="0"/>
        <w:outline w:val="0"/>
        <w:emboss w:val="0"/>
        <w:imprint w:val="0"/>
        <w:spacing w:val="0"/>
        <w:w w:val="100"/>
        <w:kern w:val="0"/>
        <w:position w:val="0"/>
        <w:highlight w:val="none"/>
        <w:vertAlign w:val="baseline"/>
      </w:rPr>
    </w:lvl>
    <w:lvl w:ilvl="7" w:tentative="0">
      <w:start w:val="1"/>
      <w:numFmt w:val="lowerLetter"/>
      <w:lvlText w:val="%8)"/>
      <w:lvlJc w:val="left"/>
      <w:pPr>
        <w:ind w:left="3360" w:hanging="420"/>
      </w:pPr>
      <w:rPr>
        <w:rFonts w:hAnsi="Arial Unicode MS"/>
        <w:caps w:val="0"/>
        <w:smallCaps w:val="0"/>
        <w:strike w:val="0"/>
        <w:dstrike w:val="0"/>
        <w:outline w:val="0"/>
        <w:emboss w:val="0"/>
        <w:imprint w:val="0"/>
        <w:spacing w:val="0"/>
        <w:w w:val="100"/>
        <w:kern w:val="0"/>
        <w:position w:val="0"/>
        <w:highlight w:val="none"/>
        <w:vertAlign w:val="baseline"/>
      </w:rPr>
    </w:lvl>
    <w:lvl w:ilvl="8" w:tentative="0">
      <w:start w:val="1"/>
      <w:numFmt w:val="lowerRoman"/>
      <w:suff w:val="nothing"/>
      <w:lvlText w:val="%9."/>
      <w:lvlJc w:val="left"/>
      <w:pPr>
        <w:ind w:left="3360" w:hanging="1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7">
    <w:nsid w:val="1ACDE60F"/>
    <w:multiLevelType w:val="multilevel"/>
    <w:tmpl w:val="1ACDE60F"/>
    <w:lvl w:ilvl="0" w:tentative="0">
      <w:start w:val="1"/>
      <w:numFmt w:val="decimal"/>
      <w:lvlText w:val="%1."/>
      <w:lvlJc w:val="left"/>
      <w:pPr>
        <w:ind w:left="420" w:hanging="420"/>
      </w:pPr>
      <w:rPr>
        <w:rFonts w:hAnsi="Arial Unicode MS"/>
        <w:caps w:val="0"/>
        <w:smallCaps w:val="0"/>
        <w:strike w:val="0"/>
        <w:dstrike w:val="0"/>
        <w:outline w:val="0"/>
        <w:emboss w:val="0"/>
        <w:imprint w:val="0"/>
        <w:spacing w:val="0"/>
        <w:w w:val="100"/>
        <w:kern w:val="0"/>
        <w:position w:val="0"/>
        <w:highlight w:val="none"/>
        <w:vertAlign w:val="baseline"/>
      </w:rPr>
    </w:lvl>
    <w:lvl w:ilvl="1" w:tentative="0">
      <w:start w:val="1"/>
      <w:numFmt w:val="lowerLetter"/>
      <w:lvlText w:val="%2)"/>
      <w:lvlJc w:val="left"/>
      <w:pPr>
        <w:ind w:left="840" w:hanging="420"/>
      </w:pPr>
      <w:rPr>
        <w:rFonts w:hAnsi="Arial Unicode MS"/>
        <w:caps w:val="0"/>
        <w:smallCaps w:val="0"/>
        <w:strike w:val="0"/>
        <w:dstrike w:val="0"/>
        <w:outline w:val="0"/>
        <w:emboss w:val="0"/>
        <w:imprint w:val="0"/>
        <w:spacing w:val="0"/>
        <w:w w:val="100"/>
        <w:kern w:val="0"/>
        <w:position w:val="0"/>
        <w:highlight w:val="none"/>
        <w:vertAlign w:val="baseline"/>
      </w:rPr>
    </w:lvl>
    <w:lvl w:ilvl="2" w:tentative="0">
      <w:start w:val="1"/>
      <w:numFmt w:val="lowerRoman"/>
      <w:suff w:val="nothing"/>
      <w:lvlText w:val="%3."/>
      <w:lvlJc w:val="left"/>
      <w:pPr>
        <w:ind w:left="840" w:hanging="120"/>
      </w:pPr>
      <w:rPr>
        <w:rFonts w:hAnsi="Arial Unicode MS"/>
        <w:caps w:val="0"/>
        <w:smallCaps w:val="0"/>
        <w:strike w:val="0"/>
        <w:dstrike w:val="0"/>
        <w:outline w:val="0"/>
        <w:emboss w:val="0"/>
        <w:imprint w:val="0"/>
        <w:spacing w:val="0"/>
        <w:w w:val="100"/>
        <w:kern w:val="0"/>
        <w:position w:val="0"/>
        <w:highlight w:val="none"/>
        <w:vertAlign w:val="baseline"/>
      </w:rPr>
    </w:lvl>
    <w:lvl w:ilvl="3" w:tentative="0">
      <w:start w:val="1"/>
      <w:numFmt w:val="decimal"/>
      <w:lvlText w:val="%4."/>
      <w:lvlJc w:val="left"/>
      <w:pPr>
        <w:ind w:left="1680" w:hanging="420"/>
      </w:pPr>
      <w:rPr>
        <w:rFonts w:hAnsi="Arial Unicode MS"/>
        <w:caps w:val="0"/>
        <w:smallCaps w:val="0"/>
        <w:strike w:val="0"/>
        <w:dstrike w:val="0"/>
        <w:outline w:val="0"/>
        <w:emboss w:val="0"/>
        <w:imprint w:val="0"/>
        <w:spacing w:val="0"/>
        <w:w w:val="100"/>
        <w:kern w:val="0"/>
        <w:position w:val="0"/>
        <w:highlight w:val="none"/>
        <w:vertAlign w:val="baseline"/>
      </w:rPr>
    </w:lvl>
    <w:lvl w:ilvl="4" w:tentative="0">
      <w:start w:val="1"/>
      <w:numFmt w:val="lowerLetter"/>
      <w:lvlText w:val="%5)"/>
      <w:lvlJc w:val="left"/>
      <w:pPr>
        <w:ind w:left="2100" w:hanging="420"/>
      </w:pPr>
      <w:rPr>
        <w:rFonts w:hAnsi="Arial Unicode MS"/>
        <w:caps w:val="0"/>
        <w:smallCaps w:val="0"/>
        <w:strike w:val="0"/>
        <w:dstrike w:val="0"/>
        <w:outline w:val="0"/>
        <w:emboss w:val="0"/>
        <w:imprint w:val="0"/>
        <w:spacing w:val="0"/>
        <w:w w:val="100"/>
        <w:kern w:val="0"/>
        <w:position w:val="0"/>
        <w:highlight w:val="none"/>
        <w:vertAlign w:val="baseline"/>
      </w:rPr>
    </w:lvl>
    <w:lvl w:ilvl="5" w:tentative="0">
      <w:start w:val="1"/>
      <w:numFmt w:val="lowerRoman"/>
      <w:suff w:val="nothing"/>
      <w:lvlText w:val="%6."/>
      <w:lvlJc w:val="left"/>
      <w:pPr>
        <w:ind w:left="2100" w:hanging="120"/>
      </w:pPr>
      <w:rPr>
        <w:rFonts w:hAnsi="Arial Unicode MS"/>
        <w:caps w:val="0"/>
        <w:smallCaps w:val="0"/>
        <w:strike w:val="0"/>
        <w:dstrike w:val="0"/>
        <w:outline w:val="0"/>
        <w:emboss w:val="0"/>
        <w:imprint w:val="0"/>
        <w:spacing w:val="0"/>
        <w:w w:val="100"/>
        <w:kern w:val="0"/>
        <w:position w:val="0"/>
        <w:highlight w:val="none"/>
        <w:vertAlign w:val="baseline"/>
      </w:rPr>
    </w:lvl>
    <w:lvl w:ilvl="6" w:tentative="0">
      <w:start w:val="1"/>
      <w:numFmt w:val="decimal"/>
      <w:lvlText w:val="%7."/>
      <w:lvlJc w:val="left"/>
      <w:pPr>
        <w:ind w:left="2940" w:hanging="420"/>
      </w:pPr>
      <w:rPr>
        <w:rFonts w:hAnsi="Arial Unicode MS"/>
        <w:caps w:val="0"/>
        <w:smallCaps w:val="0"/>
        <w:strike w:val="0"/>
        <w:dstrike w:val="0"/>
        <w:outline w:val="0"/>
        <w:emboss w:val="0"/>
        <w:imprint w:val="0"/>
        <w:spacing w:val="0"/>
        <w:w w:val="100"/>
        <w:kern w:val="0"/>
        <w:position w:val="0"/>
        <w:highlight w:val="none"/>
        <w:vertAlign w:val="baseline"/>
      </w:rPr>
    </w:lvl>
    <w:lvl w:ilvl="7" w:tentative="0">
      <w:start w:val="1"/>
      <w:numFmt w:val="lowerLetter"/>
      <w:lvlText w:val="%8)"/>
      <w:lvlJc w:val="left"/>
      <w:pPr>
        <w:ind w:left="3360" w:hanging="420"/>
      </w:pPr>
      <w:rPr>
        <w:rFonts w:hAnsi="Arial Unicode MS"/>
        <w:caps w:val="0"/>
        <w:smallCaps w:val="0"/>
        <w:strike w:val="0"/>
        <w:dstrike w:val="0"/>
        <w:outline w:val="0"/>
        <w:emboss w:val="0"/>
        <w:imprint w:val="0"/>
        <w:spacing w:val="0"/>
        <w:w w:val="100"/>
        <w:kern w:val="0"/>
        <w:position w:val="0"/>
        <w:highlight w:val="none"/>
        <w:vertAlign w:val="baseline"/>
      </w:rPr>
    </w:lvl>
    <w:lvl w:ilvl="8" w:tentative="0">
      <w:start w:val="1"/>
      <w:numFmt w:val="lowerRoman"/>
      <w:suff w:val="nothing"/>
      <w:lvlText w:val="%9."/>
      <w:lvlJc w:val="left"/>
      <w:pPr>
        <w:ind w:left="3360" w:hanging="1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8">
    <w:nsid w:val="1C257C7B"/>
    <w:multiLevelType w:val="multilevel"/>
    <w:tmpl w:val="1C257C7B"/>
    <w:lvl w:ilvl="0" w:tentative="0">
      <w:start w:val="1"/>
      <w:numFmt w:val="decimal"/>
      <w:lvlText w:val="%1."/>
      <w:lvlJc w:val="left"/>
      <w:pPr>
        <w:ind w:left="845" w:hanging="420"/>
      </w:pPr>
      <w:rPr>
        <w:rFonts w:hAnsi="Arial Unicode MS"/>
        <w:caps w:val="0"/>
        <w:smallCaps w:val="0"/>
        <w:strike w:val="0"/>
        <w:dstrike w:val="0"/>
        <w:outline w:val="0"/>
        <w:emboss w:val="0"/>
        <w:imprint w:val="0"/>
        <w:spacing w:val="0"/>
        <w:w w:val="100"/>
        <w:kern w:val="0"/>
        <w:position w:val="0"/>
        <w:highlight w:val="none"/>
        <w:vertAlign w:val="baseline"/>
      </w:rPr>
    </w:lvl>
    <w:lvl w:ilvl="1" w:tentative="0">
      <w:start w:val="1"/>
      <w:numFmt w:val="lowerLetter"/>
      <w:lvlText w:val="%2)"/>
      <w:lvlJc w:val="left"/>
      <w:pPr>
        <w:ind w:left="1265" w:hanging="420"/>
      </w:pPr>
      <w:rPr>
        <w:rFonts w:hAnsi="Arial Unicode MS"/>
        <w:caps w:val="0"/>
        <w:smallCaps w:val="0"/>
        <w:strike w:val="0"/>
        <w:dstrike w:val="0"/>
        <w:outline w:val="0"/>
        <w:emboss w:val="0"/>
        <w:imprint w:val="0"/>
        <w:spacing w:val="0"/>
        <w:w w:val="100"/>
        <w:kern w:val="0"/>
        <w:position w:val="0"/>
        <w:highlight w:val="none"/>
        <w:vertAlign w:val="baseline"/>
      </w:rPr>
    </w:lvl>
    <w:lvl w:ilvl="2" w:tentative="0">
      <w:start w:val="1"/>
      <w:numFmt w:val="lowerRoman"/>
      <w:lvlText w:val="%3."/>
      <w:lvlJc w:val="left"/>
      <w:pPr>
        <w:ind w:left="1685" w:hanging="540"/>
      </w:pPr>
      <w:rPr>
        <w:rFonts w:hAnsi="Arial Unicode MS"/>
        <w:caps w:val="0"/>
        <w:smallCaps w:val="0"/>
        <w:strike w:val="0"/>
        <w:dstrike w:val="0"/>
        <w:outline w:val="0"/>
        <w:emboss w:val="0"/>
        <w:imprint w:val="0"/>
        <w:spacing w:val="0"/>
        <w:w w:val="100"/>
        <w:kern w:val="0"/>
        <w:position w:val="0"/>
        <w:highlight w:val="none"/>
        <w:vertAlign w:val="baseline"/>
      </w:rPr>
    </w:lvl>
    <w:lvl w:ilvl="3" w:tentative="0">
      <w:start w:val="1"/>
      <w:numFmt w:val="decimal"/>
      <w:lvlText w:val="%4."/>
      <w:lvlJc w:val="left"/>
      <w:pPr>
        <w:ind w:left="2105" w:hanging="420"/>
      </w:pPr>
      <w:rPr>
        <w:rFonts w:hAnsi="Arial Unicode MS"/>
        <w:caps w:val="0"/>
        <w:smallCaps w:val="0"/>
        <w:strike w:val="0"/>
        <w:dstrike w:val="0"/>
        <w:outline w:val="0"/>
        <w:emboss w:val="0"/>
        <w:imprint w:val="0"/>
        <w:spacing w:val="0"/>
        <w:w w:val="100"/>
        <w:kern w:val="0"/>
        <w:position w:val="0"/>
        <w:highlight w:val="none"/>
        <w:vertAlign w:val="baseline"/>
      </w:rPr>
    </w:lvl>
    <w:lvl w:ilvl="4" w:tentative="0">
      <w:start w:val="1"/>
      <w:numFmt w:val="lowerLetter"/>
      <w:lvlText w:val="%5)"/>
      <w:lvlJc w:val="left"/>
      <w:pPr>
        <w:ind w:left="2525" w:hanging="420"/>
      </w:pPr>
      <w:rPr>
        <w:rFonts w:hAnsi="Arial Unicode MS"/>
        <w:caps w:val="0"/>
        <w:smallCaps w:val="0"/>
        <w:strike w:val="0"/>
        <w:dstrike w:val="0"/>
        <w:outline w:val="0"/>
        <w:emboss w:val="0"/>
        <w:imprint w:val="0"/>
        <w:spacing w:val="0"/>
        <w:w w:val="100"/>
        <w:kern w:val="0"/>
        <w:position w:val="0"/>
        <w:highlight w:val="none"/>
        <w:vertAlign w:val="baseline"/>
      </w:rPr>
    </w:lvl>
    <w:lvl w:ilvl="5" w:tentative="0">
      <w:start w:val="1"/>
      <w:numFmt w:val="lowerRoman"/>
      <w:lvlText w:val="%6."/>
      <w:lvlJc w:val="left"/>
      <w:pPr>
        <w:ind w:left="2945" w:hanging="540"/>
      </w:pPr>
      <w:rPr>
        <w:rFonts w:hAnsi="Arial Unicode MS"/>
        <w:caps w:val="0"/>
        <w:smallCaps w:val="0"/>
        <w:strike w:val="0"/>
        <w:dstrike w:val="0"/>
        <w:outline w:val="0"/>
        <w:emboss w:val="0"/>
        <w:imprint w:val="0"/>
        <w:spacing w:val="0"/>
        <w:w w:val="100"/>
        <w:kern w:val="0"/>
        <w:position w:val="0"/>
        <w:highlight w:val="none"/>
        <w:vertAlign w:val="baseline"/>
      </w:rPr>
    </w:lvl>
    <w:lvl w:ilvl="6" w:tentative="0">
      <w:start w:val="1"/>
      <w:numFmt w:val="decimal"/>
      <w:lvlText w:val="%7."/>
      <w:lvlJc w:val="left"/>
      <w:pPr>
        <w:ind w:left="3365" w:hanging="420"/>
      </w:pPr>
      <w:rPr>
        <w:rFonts w:hAnsi="Arial Unicode MS"/>
        <w:caps w:val="0"/>
        <w:smallCaps w:val="0"/>
        <w:strike w:val="0"/>
        <w:dstrike w:val="0"/>
        <w:outline w:val="0"/>
        <w:emboss w:val="0"/>
        <w:imprint w:val="0"/>
        <w:spacing w:val="0"/>
        <w:w w:val="100"/>
        <w:kern w:val="0"/>
        <w:position w:val="0"/>
        <w:highlight w:val="none"/>
        <w:vertAlign w:val="baseline"/>
      </w:rPr>
    </w:lvl>
    <w:lvl w:ilvl="7" w:tentative="0">
      <w:start w:val="1"/>
      <w:numFmt w:val="lowerLetter"/>
      <w:lvlText w:val="%8)"/>
      <w:lvlJc w:val="left"/>
      <w:pPr>
        <w:ind w:left="3785" w:hanging="420"/>
      </w:pPr>
      <w:rPr>
        <w:rFonts w:hAnsi="Arial Unicode MS"/>
        <w:caps w:val="0"/>
        <w:smallCaps w:val="0"/>
        <w:strike w:val="0"/>
        <w:dstrike w:val="0"/>
        <w:outline w:val="0"/>
        <w:emboss w:val="0"/>
        <w:imprint w:val="0"/>
        <w:spacing w:val="0"/>
        <w:w w:val="100"/>
        <w:kern w:val="0"/>
        <w:position w:val="0"/>
        <w:highlight w:val="none"/>
        <w:vertAlign w:val="baseline"/>
      </w:rPr>
    </w:lvl>
    <w:lvl w:ilvl="8" w:tentative="0">
      <w:start w:val="1"/>
      <w:numFmt w:val="lowerRoman"/>
      <w:lvlText w:val="%9."/>
      <w:lvlJc w:val="left"/>
      <w:pPr>
        <w:ind w:left="4205" w:hanging="5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9">
    <w:nsid w:val="23E97754"/>
    <w:multiLevelType w:val="multilevel"/>
    <w:tmpl w:val="23E97754"/>
    <w:lvl w:ilvl="0" w:tentative="0">
      <w:start w:val="1"/>
      <w:numFmt w:val="decimal"/>
      <w:lvlText w:val="%1."/>
      <w:lvlJc w:val="left"/>
      <w:pPr>
        <w:ind w:left="420" w:hanging="420"/>
      </w:pPr>
      <w:rPr>
        <w:rFonts w:hAnsi="Arial Unicode MS"/>
        <w:caps w:val="0"/>
        <w:smallCaps w:val="0"/>
        <w:strike w:val="0"/>
        <w:dstrike w:val="0"/>
        <w:outline w:val="0"/>
        <w:emboss w:val="0"/>
        <w:imprint w:val="0"/>
        <w:spacing w:val="0"/>
        <w:w w:val="100"/>
        <w:kern w:val="0"/>
        <w:position w:val="0"/>
        <w:highlight w:val="none"/>
        <w:vertAlign w:val="baseline"/>
      </w:rPr>
    </w:lvl>
    <w:lvl w:ilvl="1" w:tentative="0">
      <w:start w:val="1"/>
      <w:numFmt w:val="lowerLetter"/>
      <w:lvlText w:val="%2)"/>
      <w:lvlJc w:val="left"/>
      <w:pPr>
        <w:ind w:left="840" w:hanging="420"/>
      </w:pPr>
      <w:rPr>
        <w:rFonts w:hAnsi="Arial Unicode MS"/>
        <w:caps w:val="0"/>
        <w:smallCaps w:val="0"/>
        <w:strike w:val="0"/>
        <w:dstrike w:val="0"/>
        <w:outline w:val="0"/>
        <w:emboss w:val="0"/>
        <w:imprint w:val="0"/>
        <w:spacing w:val="0"/>
        <w:w w:val="100"/>
        <w:kern w:val="0"/>
        <w:position w:val="0"/>
        <w:highlight w:val="none"/>
        <w:vertAlign w:val="baseline"/>
      </w:rPr>
    </w:lvl>
    <w:lvl w:ilvl="2" w:tentative="0">
      <w:start w:val="1"/>
      <w:numFmt w:val="lowerRoman"/>
      <w:suff w:val="nothing"/>
      <w:lvlText w:val="%3."/>
      <w:lvlJc w:val="left"/>
      <w:pPr>
        <w:ind w:left="840" w:hanging="120"/>
      </w:pPr>
      <w:rPr>
        <w:rFonts w:hAnsi="Arial Unicode MS"/>
        <w:caps w:val="0"/>
        <w:smallCaps w:val="0"/>
        <w:strike w:val="0"/>
        <w:dstrike w:val="0"/>
        <w:outline w:val="0"/>
        <w:emboss w:val="0"/>
        <w:imprint w:val="0"/>
        <w:spacing w:val="0"/>
        <w:w w:val="100"/>
        <w:kern w:val="0"/>
        <w:position w:val="0"/>
        <w:highlight w:val="none"/>
        <w:vertAlign w:val="baseline"/>
      </w:rPr>
    </w:lvl>
    <w:lvl w:ilvl="3" w:tentative="0">
      <w:start w:val="1"/>
      <w:numFmt w:val="decimal"/>
      <w:lvlText w:val="%4."/>
      <w:lvlJc w:val="left"/>
      <w:pPr>
        <w:ind w:left="1680" w:hanging="420"/>
      </w:pPr>
      <w:rPr>
        <w:rFonts w:hAnsi="Arial Unicode MS"/>
        <w:caps w:val="0"/>
        <w:smallCaps w:val="0"/>
        <w:strike w:val="0"/>
        <w:dstrike w:val="0"/>
        <w:outline w:val="0"/>
        <w:emboss w:val="0"/>
        <w:imprint w:val="0"/>
        <w:spacing w:val="0"/>
        <w:w w:val="100"/>
        <w:kern w:val="0"/>
        <w:position w:val="0"/>
        <w:highlight w:val="none"/>
        <w:vertAlign w:val="baseline"/>
      </w:rPr>
    </w:lvl>
    <w:lvl w:ilvl="4" w:tentative="0">
      <w:start w:val="1"/>
      <w:numFmt w:val="lowerLetter"/>
      <w:lvlText w:val="%5)"/>
      <w:lvlJc w:val="left"/>
      <w:pPr>
        <w:ind w:left="2100" w:hanging="420"/>
      </w:pPr>
      <w:rPr>
        <w:rFonts w:hAnsi="Arial Unicode MS"/>
        <w:caps w:val="0"/>
        <w:smallCaps w:val="0"/>
        <w:strike w:val="0"/>
        <w:dstrike w:val="0"/>
        <w:outline w:val="0"/>
        <w:emboss w:val="0"/>
        <w:imprint w:val="0"/>
        <w:spacing w:val="0"/>
        <w:w w:val="100"/>
        <w:kern w:val="0"/>
        <w:position w:val="0"/>
        <w:highlight w:val="none"/>
        <w:vertAlign w:val="baseline"/>
      </w:rPr>
    </w:lvl>
    <w:lvl w:ilvl="5" w:tentative="0">
      <w:start w:val="1"/>
      <w:numFmt w:val="lowerRoman"/>
      <w:suff w:val="nothing"/>
      <w:lvlText w:val="%6."/>
      <w:lvlJc w:val="left"/>
      <w:pPr>
        <w:ind w:left="2100" w:hanging="120"/>
      </w:pPr>
      <w:rPr>
        <w:rFonts w:hAnsi="Arial Unicode MS"/>
        <w:caps w:val="0"/>
        <w:smallCaps w:val="0"/>
        <w:strike w:val="0"/>
        <w:dstrike w:val="0"/>
        <w:outline w:val="0"/>
        <w:emboss w:val="0"/>
        <w:imprint w:val="0"/>
        <w:spacing w:val="0"/>
        <w:w w:val="100"/>
        <w:kern w:val="0"/>
        <w:position w:val="0"/>
        <w:highlight w:val="none"/>
        <w:vertAlign w:val="baseline"/>
      </w:rPr>
    </w:lvl>
    <w:lvl w:ilvl="6" w:tentative="0">
      <w:start w:val="1"/>
      <w:numFmt w:val="decimal"/>
      <w:lvlText w:val="%7."/>
      <w:lvlJc w:val="left"/>
      <w:pPr>
        <w:ind w:left="2940" w:hanging="420"/>
      </w:pPr>
      <w:rPr>
        <w:rFonts w:hAnsi="Arial Unicode MS"/>
        <w:caps w:val="0"/>
        <w:smallCaps w:val="0"/>
        <w:strike w:val="0"/>
        <w:dstrike w:val="0"/>
        <w:outline w:val="0"/>
        <w:emboss w:val="0"/>
        <w:imprint w:val="0"/>
        <w:spacing w:val="0"/>
        <w:w w:val="100"/>
        <w:kern w:val="0"/>
        <w:position w:val="0"/>
        <w:highlight w:val="none"/>
        <w:vertAlign w:val="baseline"/>
      </w:rPr>
    </w:lvl>
    <w:lvl w:ilvl="7" w:tentative="0">
      <w:start w:val="1"/>
      <w:numFmt w:val="lowerLetter"/>
      <w:lvlText w:val="%8)"/>
      <w:lvlJc w:val="left"/>
      <w:pPr>
        <w:ind w:left="3360" w:hanging="420"/>
      </w:pPr>
      <w:rPr>
        <w:rFonts w:hAnsi="Arial Unicode MS"/>
        <w:caps w:val="0"/>
        <w:smallCaps w:val="0"/>
        <w:strike w:val="0"/>
        <w:dstrike w:val="0"/>
        <w:outline w:val="0"/>
        <w:emboss w:val="0"/>
        <w:imprint w:val="0"/>
        <w:spacing w:val="0"/>
        <w:w w:val="100"/>
        <w:kern w:val="0"/>
        <w:position w:val="0"/>
        <w:highlight w:val="none"/>
        <w:vertAlign w:val="baseline"/>
      </w:rPr>
    </w:lvl>
    <w:lvl w:ilvl="8" w:tentative="0">
      <w:start w:val="1"/>
      <w:numFmt w:val="lowerRoman"/>
      <w:suff w:val="nothing"/>
      <w:lvlText w:val="%9."/>
      <w:lvlJc w:val="left"/>
      <w:pPr>
        <w:ind w:left="3360" w:hanging="1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0">
    <w:nsid w:val="243FCF68"/>
    <w:multiLevelType w:val="multilevel"/>
    <w:tmpl w:val="243FCF68"/>
    <w:lvl w:ilvl="0" w:tentative="0">
      <w:start w:val="1"/>
      <w:numFmt w:val="decimal"/>
      <w:lvlText w:val="%1."/>
      <w:lvlJc w:val="left"/>
      <w:pPr>
        <w:ind w:left="420" w:hanging="420"/>
      </w:pPr>
      <w:rPr>
        <w:rFonts w:hAnsi="Arial Unicode MS"/>
        <w:caps w:val="0"/>
        <w:smallCaps w:val="0"/>
        <w:strike w:val="0"/>
        <w:dstrike w:val="0"/>
        <w:outline w:val="0"/>
        <w:emboss w:val="0"/>
        <w:imprint w:val="0"/>
        <w:spacing w:val="0"/>
        <w:w w:val="100"/>
        <w:kern w:val="0"/>
        <w:position w:val="0"/>
        <w:highlight w:val="none"/>
        <w:vertAlign w:val="baseline"/>
      </w:rPr>
    </w:lvl>
    <w:lvl w:ilvl="1" w:tentative="0">
      <w:start w:val="1"/>
      <w:numFmt w:val="lowerLetter"/>
      <w:lvlText w:val="%2)"/>
      <w:lvlJc w:val="left"/>
      <w:pPr>
        <w:ind w:left="840" w:hanging="420"/>
      </w:pPr>
      <w:rPr>
        <w:rFonts w:hAnsi="Arial Unicode MS"/>
        <w:caps w:val="0"/>
        <w:smallCaps w:val="0"/>
        <w:strike w:val="0"/>
        <w:dstrike w:val="0"/>
        <w:outline w:val="0"/>
        <w:emboss w:val="0"/>
        <w:imprint w:val="0"/>
        <w:spacing w:val="0"/>
        <w:w w:val="100"/>
        <w:kern w:val="0"/>
        <w:position w:val="0"/>
        <w:highlight w:val="none"/>
        <w:vertAlign w:val="baseline"/>
      </w:rPr>
    </w:lvl>
    <w:lvl w:ilvl="2" w:tentative="0">
      <w:start w:val="1"/>
      <w:numFmt w:val="lowerRoman"/>
      <w:suff w:val="nothing"/>
      <w:lvlText w:val="%3."/>
      <w:lvlJc w:val="left"/>
      <w:pPr>
        <w:ind w:left="840" w:hanging="120"/>
      </w:pPr>
      <w:rPr>
        <w:rFonts w:hAnsi="Arial Unicode MS"/>
        <w:caps w:val="0"/>
        <w:smallCaps w:val="0"/>
        <w:strike w:val="0"/>
        <w:dstrike w:val="0"/>
        <w:outline w:val="0"/>
        <w:emboss w:val="0"/>
        <w:imprint w:val="0"/>
        <w:spacing w:val="0"/>
        <w:w w:val="100"/>
        <w:kern w:val="0"/>
        <w:position w:val="0"/>
        <w:highlight w:val="none"/>
        <w:vertAlign w:val="baseline"/>
      </w:rPr>
    </w:lvl>
    <w:lvl w:ilvl="3" w:tentative="0">
      <w:start w:val="1"/>
      <w:numFmt w:val="decimal"/>
      <w:lvlText w:val="%4."/>
      <w:lvlJc w:val="left"/>
      <w:pPr>
        <w:ind w:left="1680" w:hanging="420"/>
      </w:pPr>
      <w:rPr>
        <w:rFonts w:hAnsi="Arial Unicode MS"/>
        <w:caps w:val="0"/>
        <w:smallCaps w:val="0"/>
        <w:strike w:val="0"/>
        <w:dstrike w:val="0"/>
        <w:outline w:val="0"/>
        <w:emboss w:val="0"/>
        <w:imprint w:val="0"/>
        <w:spacing w:val="0"/>
        <w:w w:val="100"/>
        <w:kern w:val="0"/>
        <w:position w:val="0"/>
        <w:highlight w:val="none"/>
        <w:vertAlign w:val="baseline"/>
      </w:rPr>
    </w:lvl>
    <w:lvl w:ilvl="4" w:tentative="0">
      <w:start w:val="1"/>
      <w:numFmt w:val="lowerLetter"/>
      <w:lvlText w:val="%5)"/>
      <w:lvlJc w:val="left"/>
      <w:pPr>
        <w:ind w:left="2100" w:hanging="420"/>
      </w:pPr>
      <w:rPr>
        <w:rFonts w:hAnsi="Arial Unicode MS"/>
        <w:caps w:val="0"/>
        <w:smallCaps w:val="0"/>
        <w:strike w:val="0"/>
        <w:dstrike w:val="0"/>
        <w:outline w:val="0"/>
        <w:emboss w:val="0"/>
        <w:imprint w:val="0"/>
        <w:spacing w:val="0"/>
        <w:w w:val="100"/>
        <w:kern w:val="0"/>
        <w:position w:val="0"/>
        <w:highlight w:val="none"/>
        <w:vertAlign w:val="baseline"/>
      </w:rPr>
    </w:lvl>
    <w:lvl w:ilvl="5" w:tentative="0">
      <w:start w:val="1"/>
      <w:numFmt w:val="lowerRoman"/>
      <w:suff w:val="nothing"/>
      <w:lvlText w:val="%6."/>
      <w:lvlJc w:val="left"/>
      <w:pPr>
        <w:ind w:left="2100" w:hanging="120"/>
      </w:pPr>
      <w:rPr>
        <w:rFonts w:hAnsi="Arial Unicode MS"/>
        <w:caps w:val="0"/>
        <w:smallCaps w:val="0"/>
        <w:strike w:val="0"/>
        <w:dstrike w:val="0"/>
        <w:outline w:val="0"/>
        <w:emboss w:val="0"/>
        <w:imprint w:val="0"/>
        <w:spacing w:val="0"/>
        <w:w w:val="100"/>
        <w:kern w:val="0"/>
        <w:position w:val="0"/>
        <w:highlight w:val="none"/>
        <w:vertAlign w:val="baseline"/>
      </w:rPr>
    </w:lvl>
    <w:lvl w:ilvl="6" w:tentative="0">
      <w:start w:val="1"/>
      <w:numFmt w:val="decimal"/>
      <w:lvlText w:val="%7."/>
      <w:lvlJc w:val="left"/>
      <w:pPr>
        <w:ind w:left="2940" w:hanging="420"/>
      </w:pPr>
      <w:rPr>
        <w:rFonts w:hAnsi="Arial Unicode MS"/>
        <w:caps w:val="0"/>
        <w:smallCaps w:val="0"/>
        <w:strike w:val="0"/>
        <w:dstrike w:val="0"/>
        <w:outline w:val="0"/>
        <w:emboss w:val="0"/>
        <w:imprint w:val="0"/>
        <w:spacing w:val="0"/>
        <w:w w:val="100"/>
        <w:kern w:val="0"/>
        <w:position w:val="0"/>
        <w:highlight w:val="none"/>
        <w:vertAlign w:val="baseline"/>
      </w:rPr>
    </w:lvl>
    <w:lvl w:ilvl="7" w:tentative="0">
      <w:start w:val="1"/>
      <w:numFmt w:val="lowerLetter"/>
      <w:lvlText w:val="%8)"/>
      <w:lvlJc w:val="left"/>
      <w:pPr>
        <w:ind w:left="3360" w:hanging="420"/>
      </w:pPr>
      <w:rPr>
        <w:rFonts w:hAnsi="Arial Unicode MS"/>
        <w:caps w:val="0"/>
        <w:smallCaps w:val="0"/>
        <w:strike w:val="0"/>
        <w:dstrike w:val="0"/>
        <w:outline w:val="0"/>
        <w:emboss w:val="0"/>
        <w:imprint w:val="0"/>
        <w:spacing w:val="0"/>
        <w:w w:val="100"/>
        <w:kern w:val="0"/>
        <w:position w:val="0"/>
        <w:highlight w:val="none"/>
        <w:vertAlign w:val="baseline"/>
      </w:rPr>
    </w:lvl>
    <w:lvl w:ilvl="8" w:tentative="0">
      <w:start w:val="1"/>
      <w:numFmt w:val="lowerRoman"/>
      <w:suff w:val="nothing"/>
      <w:lvlText w:val="%9."/>
      <w:lvlJc w:val="left"/>
      <w:pPr>
        <w:ind w:left="3360" w:hanging="1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1">
    <w:nsid w:val="25B654F3"/>
    <w:multiLevelType w:val="multilevel"/>
    <w:tmpl w:val="25B654F3"/>
    <w:lvl w:ilvl="0" w:tentative="0">
      <w:start w:val="1"/>
      <w:numFmt w:val="decimal"/>
      <w:lvlText w:val="%1)"/>
      <w:lvlJc w:val="left"/>
      <w:pPr>
        <w:ind w:left="840" w:hanging="420"/>
      </w:pPr>
      <w:rPr>
        <w:rFonts w:hAnsi="Arial Unicode MS"/>
        <w:caps w:val="0"/>
        <w:smallCaps w:val="0"/>
        <w:strike w:val="0"/>
        <w:dstrike w:val="0"/>
        <w:outline w:val="0"/>
        <w:emboss w:val="0"/>
        <w:imprint w:val="0"/>
        <w:spacing w:val="0"/>
        <w:w w:val="100"/>
        <w:kern w:val="0"/>
        <w:position w:val="0"/>
        <w:highlight w:val="none"/>
        <w:vertAlign w:val="baseline"/>
      </w:rPr>
    </w:lvl>
    <w:lvl w:ilvl="1" w:tentative="0">
      <w:start w:val="1"/>
      <w:numFmt w:val="lowerLetter"/>
      <w:lvlText w:val="%2)"/>
      <w:lvlJc w:val="left"/>
      <w:pPr>
        <w:ind w:left="1260" w:hanging="420"/>
      </w:pPr>
      <w:rPr>
        <w:rFonts w:hAnsi="Arial Unicode MS"/>
        <w:caps w:val="0"/>
        <w:smallCaps w:val="0"/>
        <w:strike w:val="0"/>
        <w:dstrike w:val="0"/>
        <w:outline w:val="0"/>
        <w:emboss w:val="0"/>
        <w:imprint w:val="0"/>
        <w:spacing w:val="0"/>
        <w:w w:val="100"/>
        <w:kern w:val="0"/>
        <w:position w:val="0"/>
        <w:highlight w:val="none"/>
        <w:vertAlign w:val="baseline"/>
      </w:rPr>
    </w:lvl>
    <w:lvl w:ilvl="2" w:tentative="0">
      <w:start w:val="1"/>
      <w:numFmt w:val="lowerRoman"/>
      <w:suff w:val="nothing"/>
      <w:lvlText w:val="%3."/>
      <w:lvlJc w:val="left"/>
      <w:pPr>
        <w:ind w:left="1260" w:hanging="120"/>
      </w:pPr>
      <w:rPr>
        <w:rFonts w:hAnsi="Arial Unicode MS"/>
        <w:caps w:val="0"/>
        <w:smallCaps w:val="0"/>
        <w:strike w:val="0"/>
        <w:dstrike w:val="0"/>
        <w:outline w:val="0"/>
        <w:emboss w:val="0"/>
        <w:imprint w:val="0"/>
        <w:spacing w:val="0"/>
        <w:w w:val="100"/>
        <w:kern w:val="0"/>
        <w:position w:val="0"/>
        <w:highlight w:val="none"/>
        <w:vertAlign w:val="baseline"/>
      </w:rPr>
    </w:lvl>
    <w:lvl w:ilvl="3" w:tentative="0">
      <w:start w:val="1"/>
      <w:numFmt w:val="decimal"/>
      <w:lvlText w:val="%4."/>
      <w:lvlJc w:val="left"/>
      <w:pPr>
        <w:ind w:left="2100" w:hanging="420"/>
      </w:pPr>
      <w:rPr>
        <w:rFonts w:hAnsi="Arial Unicode MS"/>
        <w:caps w:val="0"/>
        <w:smallCaps w:val="0"/>
        <w:strike w:val="0"/>
        <w:dstrike w:val="0"/>
        <w:outline w:val="0"/>
        <w:emboss w:val="0"/>
        <w:imprint w:val="0"/>
        <w:spacing w:val="0"/>
        <w:w w:val="100"/>
        <w:kern w:val="0"/>
        <w:position w:val="0"/>
        <w:highlight w:val="none"/>
        <w:vertAlign w:val="baseline"/>
      </w:rPr>
    </w:lvl>
    <w:lvl w:ilvl="4" w:tentative="0">
      <w:start w:val="1"/>
      <w:numFmt w:val="lowerLetter"/>
      <w:lvlText w:val="%5)"/>
      <w:lvlJc w:val="left"/>
      <w:pPr>
        <w:ind w:left="2520" w:hanging="420"/>
      </w:pPr>
      <w:rPr>
        <w:rFonts w:hAnsi="Arial Unicode MS"/>
        <w:caps w:val="0"/>
        <w:smallCaps w:val="0"/>
        <w:strike w:val="0"/>
        <w:dstrike w:val="0"/>
        <w:outline w:val="0"/>
        <w:emboss w:val="0"/>
        <w:imprint w:val="0"/>
        <w:spacing w:val="0"/>
        <w:w w:val="100"/>
        <w:kern w:val="0"/>
        <w:position w:val="0"/>
        <w:highlight w:val="none"/>
        <w:vertAlign w:val="baseline"/>
      </w:rPr>
    </w:lvl>
    <w:lvl w:ilvl="5" w:tentative="0">
      <w:start w:val="1"/>
      <w:numFmt w:val="lowerRoman"/>
      <w:suff w:val="nothing"/>
      <w:lvlText w:val="%6."/>
      <w:lvlJc w:val="left"/>
      <w:pPr>
        <w:ind w:left="2520" w:hanging="120"/>
      </w:pPr>
      <w:rPr>
        <w:rFonts w:hAnsi="Arial Unicode MS"/>
        <w:caps w:val="0"/>
        <w:smallCaps w:val="0"/>
        <w:strike w:val="0"/>
        <w:dstrike w:val="0"/>
        <w:outline w:val="0"/>
        <w:emboss w:val="0"/>
        <w:imprint w:val="0"/>
        <w:spacing w:val="0"/>
        <w:w w:val="100"/>
        <w:kern w:val="0"/>
        <w:position w:val="0"/>
        <w:highlight w:val="none"/>
        <w:vertAlign w:val="baseline"/>
      </w:rPr>
    </w:lvl>
    <w:lvl w:ilvl="6" w:tentative="0">
      <w:start w:val="1"/>
      <w:numFmt w:val="decimal"/>
      <w:lvlText w:val="%7."/>
      <w:lvlJc w:val="left"/>
      <w:pPr>
        <w:ind w:left="3360" w:hanging="420"/>
      </w:pPr>
      <w:rPr>
        <w:rFonts w:hAnsi="Arial Unicode MS"/>
        <w:caps w:val="0"/>
        <w:smallCaps w:val="0"/>
        <w:strike w:val="0"/>
        <w:dstrike w:val="0"/>
        <w:outline w:val="0"/>
        <w:emboss w:val="0"/>
        <w:imprint w:val="0"/>
        <w:spacing w:val="0"/>
        <w:w w:val="100"/>
        <w:kern w:val="0"/>
        <w:position w:val="0"/>
        <w:highlight w:val="none"/>
        <w:vertAlign w:val="baseline"/>
      </w:rPr>
    </w:lvl>
    <w:lvl w:ilvl="7" w:tentative="0">
      <w:start w:val="1"/>
      <w:numFmt w:val="lowerLetter"/>
      <w:lvlText w:val="%8)"/>
      <w:lvlJc w:val="left"/>
      <w:pPr>
        <w:ind w:left="3780" w:hanging="420"/>
      </w:pPr>
      <w:rPr>
        <w:rFonts w:hAnsi="Arial Unicode MS"/>
        <w:caps w:val="0"/>
        <w:smallCaps w:val="0"/>
        <w:strike w:val="0"/>
        <w:dstrike w:val="0"/>
        <w:outline w:val="0"/>
        <w:emboss w:val="0"/>
        <w:imprint w:val="0"/>
        <w:spacing w:val="0"/>
        <w:w w:val="100"/>
        <w:kern w:val="0"/>
        <w:position w:val="0"/>
        <w:highlight w:val="none"/>
        <w:vertAlign w:val="baseline"/>
      </w:rPr>
    </w:lvl>
    <w:lvl w:ilvl="8" w:tentative="0">
      <w:start w:val="1"/>
      <w:numFmt w:val="lowerRoman"/>
      <w:suff w:val="nothing"/>
      <w:lvlText w:val="%9."/>
      <w:lvlJc w:val="left"/>
      <w:pPr>
        <w:ind w:left="3780" w:hanging="1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2">
    <w:nsid w:val="2A8F537B"/>
    <w:multiLevelType w:val="multilevel"/>
    <w:tmpl w:val="2A8F537B"/>
    <w:lvl w:ilvl="0" w:tentative="0">
      <w:start w:val="1"/>
      <w:numFmt w:val="decimal"/>
      <w:lvlText w:val="%1."/>
      <w:lvlJc w:val="left"/>
      <w:pPr>
        <w:tabs>
          <w:tab w:val="left" w:pos="420"/>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1" w:tentative="0">
      <w:start w:val="1"/>
      <w:numFmt w:val="lowerLetter"/>
      <w:lvlText w:val="%2)"/>
      <w:lvlJc w:val="left"/>
      <w:pPr>
        <w:tabs>
          <w:tab w:val="left" w:pos="840"/>
        </w:tabs>
        <w:ind w:left="1140" w:hanging="720"/>
      </w:pPr>
      <w:rPr>
        <w:rFonts w:hAnsi="Arial Unicode MS"/>
        <w:caps w:val="0"/>
        <w:smallCaps w:val="0"/>
        <w:strike w:val="0"/>
        <w:dstrike w:val="0"/>
        <w:outline w:val="0"/>
        <w:emboss w:val="0"/>
        <w:imprint w:val="0"/>
        <w:spacing w:val="0"/>
        <w:w w:val="100"/>
        <w:kern w:val="0"/>
        <w:position w:val="0"/>
        <w:highlight w:val="none"/>
        <w:vertAlign w:val="baseline"/>
      </w:rPr>
    </w:lvl>
    <w:lvl w:ilvl="2" w:tentative="0">
      <w:start w:val="1"/>
      <w:numFmt w:val="lowerRoman"/>
      <w:suff w:val="nothing"/>
      <w:lvlText w:val="%3."/>
      <w:lvlJc w:val="left"/>
      <w:pPr>
        <w:ind w:left="1140" w:hanging="420"/>
      </w:pPr>
      <w:rPr>
        <w:rFonts w:hAnsi="Arial Unicode MS"/>
        <w:caps w:val="0"/>
        <w:smallCaps w:val="0"/>
        <w:strike w:val="0"/>
        <w:dstrike w:val="0"/>
        <w:outline w:val="0"/>
        <w:emboss w:val="0"/>
        <w:imprint w:val="0"/>
        <w:spacing w:val="0"/>
        <w:w w:val="100"/>
        <w:kern w:val="0"/>
        <w:position w:val="0"/>
        <w:highlight w:val="none"/>
        <w:vertAlign w:val="baseline"/>
      </w:rPr>
    </w:lvl>
    <w:lvl w:ilvl="3" w:tentative="0">
      <w:start w:val="1"/>
      <w:numFmt w:val="decimal"/>
      <w:lvlText w:val="%4."/>
      <w:lvlJc w:val="left"/>
      <w:pPr>
        <w:tabs>
          <w:tab w:val="left" w:pos="1680"/>
        </w:tabs>
        <w:ind w:left="1980" w:hanging="720"/>
      </w:pPr>
      <w:rPr>
        <w:rFonts w:hAnsi="Arial Unicode MS"/>
        <w:caps w:val="0"/>
        <w:smallCaps w:val="0"/>
        <w:strike w:val="0"/>
        <w:dstrike w:val="0"/>
        <w:outline w:val="0"/>
        <w:emboss w:val="0"/>
        <w:imprint w:val="0"/>
        <w:spacing w:val="0"/>
        <w:w w:val="100"/>
        <w:kern w:val="0"/>
        <w:position w:val="0"/>
        <w:highlight w:val="none"/>
        <w:vertAlign w:val="baseline"/>
      </w:rPr>
    </w:lvl>
    <w:lvl w:ilvl="4" w:tentative="0">
      <w:start w:val="1"/>
      <w:numFmt w:val="lowerLetter"/>
      <w:lvlText w:val="%5)"/>
      <w:lvlJc w:val="left"/>
      <w:pPr>
        <w:tabs>
          <w:tab w:val="left" w:pos="2100"/>
        </w:tabs>
        <w:ind w:left="2400" w:hanging="720"/>
      </w:pPr>
      <w:rPr>
        <w:rFonts w:hAnsi="Arial Unicode MS"/>
        <w:caps w:val="0"/>
        <w:smallCaps w:val="0"/>
        <w:strike w:val="0"/>
        <w:dstrike w:val="0"/>
        <w:outline w:val="0"/>
        <w:emboss w:val="0"/>
        <w:imprint w:val="0"/>
        <w:spacing w:val="0"/>
        <w:w w:val="100"/>
        <w:kern w:val="0"/>
        <w:position w:val="0"/>
        <w:highlight w:val="none"/>
        <w:vertAlign w:val="baseline"/>
      </w:rPr>
    </w:lvl>
    <w:lvl w:ilvl="5" w:tentative="0">
      <w:start w:val="1"/>
      <w:numFmt w:val="lowerRoman"/>
      <w:suff w:val="nothing"/>
      <w:lvlText w:val="%6."/>
      <w:lvlJc w:val="left"/>
      <w:pPr>
        <w:ind w:left="2400" w:hanging="420"/>
      </w:pPr>
      <w:rPr>
        <w:rFonts w:hAnsi="Arial Unicode MS"/>
        <w:caps w:val="0"/>
        <w:smallCaps w:val="0"/>
        <w:strike w:val="0"/>
        <w:dstrike w:val="0"/>
        <w:outline w:val="0"/>
        <w:emboss w:val="0"/>
        <w:imprint w:val="0"/>
        <w:spacing w:val="0"/>
        <w:w w:val="100"/>
        <w:kern w:val="0"/>
        <w:position w:val="0"/>
        <w:highlight w:val="none"/>
        <w:vertAlign w:val="baseline"/>
      </w:rPr>
    </w:lvl>
    <w:lvl w:ilvl="6" w:tentative="0">
      <w:start w:val="1"/>
      <w:numFmt w:val="decimal"/>
      <w:lvlText w:val="%7."/>
      <w:lvlJc w:val="left"/>
      <w:pPr>
        <w:tabs>
          <w:tab w:val="left" w:pos="2940"/>
        </w:tabs>
        <w:ind w:left="3240" w:hanging="720"/>
      </w:pPr>
      <w:rPr>
        <w:rFonts w:hAnsi="Arial Unicode MS"/>
        <w:caps w:val="0"/>
        <w:smallCaps w:val="0"/>
        <w:strike w:val="0"/>
        <w:dstrike w:val="0"/>
        <w:outline w:val="0"/>
        <w:emboss w:val="0"/>
        <w:imprint w:val="0"/>
        <w:spacing w:val="0"/>
        <w:w w:val="100"/>
        <w:kern w:val="0"/>
        <w:position w:val="0"/>
        <w:highlight w:val="none"/>
        <w:vertAlign w:val="baseline"/>
      </w:rPr>
    </w:lvl>
    <w:lvl w:ilvl="7" w:tentative="0">
      <w:start w:val="1"/>
      <w:numFmt w:val="lowerLetter"/>
      <w:lvlText w:val="%8)"/>
      <w:lvlJc w:val="left"/>
      <w:pPr>
        <w:tabs>
          <w:tab w:val="left" w:pos="3360"/>
        </w:tabs>
        <w:ind w:left="3660" w:hanging="720"/>
      </w:pPr>
      <w:rPr>
        <w:rFonts w:hAnsi="Arial Unicode MS"/>
        <w:caps w:val="0"/>
        <w:smallCaps w:val="0"/>
        <w:strike w:val="0"/>
        <w:dstrike w:val="0"/>
        <w:outline w:val="0"/>
        <w:emboss w:val="0"/>
        <w:imprint w:val="0"/>
        <w:spacing w:val="0"/>
        <w:w w:val="100"/>
        <w:kern w:val="0"/>
        <w:position w:val="0"/>
        <w:highlight w:val="none"/>
        <w:vertAlign w:val="baseline"/>
      </w:rPr>
    </w:lvl>
    <w:lvl w:ilvl="8" w:tentative="0">
      <w:start w:val="1"/>
      <w:numFmt w:val="lowerRoman"/>
      <w:suff w:val="nothing"/>
      <w:lvlText w:val="%9."/>
      <w:lvlJc w:val="left"/>
      <w:pPr>
        <w:ind w:left="3660" w:hanging="4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3">
    <w:nsid w:val="30FC5B15"/>
    <w:multiLevelType w:val="multilevel"/>
    <w:tmpl w:val="30FC5B15"/>
    <w:lvl w:ilvl="0" w:tentative="0">
      <w:start w:val="1"/>
      <w:numFmt w:val="decimal"/>
      <w:lvlText w:val="%1."/>
      <w:lvlJc w:val="left"/>
      <w:pPr>
        <w:ind w:left="420" w:hanging="420"/>
      </w:pPr>
      <w:rPr>
        <w:rFonts w:hAnsi="Arial Unicode MS"/>
        <w:caps w:val="0"/>
        <w:smallCaps w:val="0"/>
        <w:strike w:val="0"/>
        <w:dstrike w:val="0"/>
        <w:outline w:val="0"/>
        <w:emboss w:val="0"/>
        <w:imprint w:val="0"/>
        <w:spacing w:val="0"/>
        <w:w w:val="100"/>
        <w:kern w:val="0"/>
        <w:position w:val="0"/>
        <w:highlight w:val="none"/>
        <w:vertAlign w:val="baseline"/>
      </w:rPr>
    </w:lvl>
    <w:lvl w:ilvl="1" w:tentative="0">
      <w:start w:val="1"/>
      <w:numFmt w:val="lowerLetter"/>
      <w:lvlText w:val="%2)"/>
      <w:lvlJc w:val="left"/>
      <w:pPr>
        <w:ind w:left="840" w:hanging="420"/>
      </w:pPr>
      <w:rPr>
        <w:rFonts w:hAnsi="Arial Unicode MS"/>
        <w:caps w:val="0"/>
        <w:smallCaps w:val="0"/>
        <w:strike w:val="0"/>
        <w:dstrike w:val="0"/>
        <w:outline w:val="0"/>
        <w:emboss w:val="0"/>
        <w:imprint w:val="0"/>
        <w:spacing w:val="0"/>
        <w:w w:val="100"/>
        <w:kern w:val="0"/>
        <w:position w:val="0"/>
        <w:highlight w:val="none"/>
        <w:vertAlign w:val="baseline"/>
      </w:rPr>
    </w:lvl>
    <w:lvl w:ilvl="2" w:tentative="0">
      <w:start w:val="1"/>
      <w:numFmt w:val="lowerRoman"/>
      <w:suff w:val="nothing"/>
      <w:lvlText w:val="%3."/>
      <w:lvlJc w:val="left"/>
      <w:pPr>
        <w:ind w:left="840" w:hanging="120"/>
      </w:pPr>
      <w:rPr>
        <w:rFonts w:hAnsi="Arial Unicode MS"/>
        <w:caps w:val="0"/>
        <w:smallCaps w:val="0"/>
        <w:strike w:val="0"/>
        <w:dstrike w:val="0"/>
        <w:outline w:val="0"/>
        <w:emboss w:val="0"/>
        <w:imprint w:val="0"/>
        <w:spacing w:val="0"/>
        <w:w w:val="100"/>
        <w:kern w:val="0"/>
        <w:position w:val="0"/>
        <w:highlight w:val="none"/>
        <w:vertAlign w:val="baseline"/>
      </w:rPr>
    </w:lvl>
    <w:lvl w:ilvl="3" w:tentative="0">
      <w:start w:val="1"/>
      <w:numFmt w:val="decimal"/>
      <w:lvlText w:val="%4."/>
      <w:lvlJc w:val="left"/>
      <w:pPr>
        <w:ind w:left="1680" w:hanging="420"/>
      </w:pPr>
      <w:rPr>
        <w:rFonts w:hAnsi="Arial Unicode MS"/>
        <w:caps w:val="0"/>
        <w:smallCaps w:val="0"/>
        <w:strike w:val="0"/>
        <w:dstrike w:val="0"/>
        <w:outline w:val="0"/>
        <w:emboss w:val="0"/>
        <w:imprint w:val="0"/>
        <w:spacing w:val="0"/>
        <w:w w:val="100"/>
        <w:kern w:val="0"/>
        <w:position w:val="0"/>
        <w:highlight w:val="none"/>
        <w:vertAlign w:val="baseline"/>
      </w:rPr>
    </w:lvl>
    <w:lvl w:ilvl="4" w:tentative="0">
      <w:start w:val="1"/>
      <w:numFmt w:val="lowerLetter"/>
      <w:lvlText w:val="%5)"/>
      <w:lvlJc w:val="left"/>
      <w:pPr>
        <w:ind w:left="2100" w:hanging="420"/>
      </w:pPr>
      <w:rPr>
        <w:rFonts w:hAnsi="Arial Unicode MS"/>
        <w:caps w:val="0"/>
        <w:smallCaps w:val="0"/>
        <w:strike w:val="0"/>
        <w:dstrike w:val="0"/>
        <w:outline w:val="0"/>
        <w:emboss w:val="0"/>
        <w:imprint w:val="0"/>
        <w:spacing w:val="0"/>
        <w:w w:val="100"/>
        <w:kern w:val="0"/>
        <w:position w:val="0"/>
        <w:highlight w:val="none"/>
        <w:vertAlign w:val="baseline"/>
      </w:rPr>
    </w:lvl>
    <w:lvl w:ilvl="5" w:tentative="0">
      <w:start w:val="1"/>
      <w:numFmt w:val="lowerRoman"/>
      <w:suff w:val="nothing"/>
      <w:lvlText w:val="%6."/>
      <w:lvlJc w:val="left"/>
      <w:pPr>
        <w:ind w:left="2100" w:hanging="120"/>
      </w:pPr>
      <w:rPr>
        <w:rFonts w:hAnsi="Arial Unicode MS"/>
        <w:caps w:val="0"/>
        <w:smallCaps w:val="0"/>
        <w:strike w:val="0"/>
        <w:dstrike w:val="0"/>
        <w:outline w:val="0"/>
        <w:emboss w:val="0"/>
        <w:imprint w:val="0"/>
        <w:spacing w:val="0"/>
        <w:w w:val="100"/>
        <w:kern w:val="0"/>
        <w:position w:val="0"/>
        <w:highlight w:val="none"/>
        <w:vertAlign w:val="baseline"/>
      </w:rPr>
    </w:lvl>
    <w:lvl w:ilvl="6" w:tentative="0">
      <w:start w:val="1"/>
      <w:numFmt w:val="decimal"/>
      <w:lvlText w:val="%7."/>
      <w:lvlJc w:val="left"/>
      <w:pPr>
        <w:ind w:left="2940" w:hanging="420"/>
      </w:pPr>
      <w:rPr>
        <w:rFonts w:hAnsi="Arial Unicode MS"/>
        <w:caps w:val="0"/>
        <w:smallCaps w:val="0"/>
        <w:strike w:val="0"/>
        <w:dstrike w:val="0"/>
        <w:outline w:val="0"/>
        <w:emboss w:val="0"/>
        <w:imprint w:val="0"/>
        <w:spacing w:val="0"/>
        <w:w w:val="100"/>
        <w:kern w:val="0"/>
        <w:position w:val="0"/>
        <w:highlight w:val="none"/>
        <w:vertAlign w:val="baseline"/>
      </w:rPr>
    </w:lvl>
    <w:lvl w:ilvl="7" w:tentative="0">
      <w:start w:val="1"/>
      <w:numFmt w:val="lowerLetter"/>
      <w:lvlText w:val="%8)"/>
      <w:lvlJc w:val="left"/>
      <w:pPr>
        <w:ind w:left="3360" w:hanging="420"/>
      </w:pPr>
      <w:rPr>
        <w:rFonts w:hAnsi="Arial Unicode MS"/>
        <w:caps w:val="0"/>
        <w:smallCaps w:val="0"/>
        <w:strike w:val="0"/>
        <w:dstrike w:val="0"/>
        <w:outline w:val="0"/>
        <w:emboss w:val="0"/>
        <w:imprint w:val="0"/>
        <w:spacing w:val="0"/>
        <w:w w:val="100"/>
        <w:kern w:val="0"/>
        <w:position w:val="0"/>
        <w:highlight w:val="none"/>
        <w:vertAlign w:val="baseline"/>
      </w:rPr>
    </w:lvl>
    <w:lvl w:ilvl="8" w:tentative="0">
      <w:start w:val="1"/>
      <w:numFmt w:val="lowerRoman"/>
      <w:suff w:val="nothing"/>
      <w:lvlText w:val="%9."/>
      <w:lvlJc w:val="left"/>
      <w:pPr>
        <w:ind w:left="3360" w:hanging="1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4">
    <w:nsid w:val="32A7AF2D"/>
    <w:multiLevelType w:val="multilevel"/>
    <w:tmpl w:val="32A7AF2D"/>
    <w:lvl w:ilvl="0" w:tentative="0">
      <w:start w:val="1"/>
      <w:numFmt w:val="decimal"/>
      <w:lvlText w:val="%1."/>
      <w:lvlJc w:val="left"/>
      <w:pPr>
        <w:ind w:left="420" w:hanging="420"/>
      </w:pPr>
      <w:rPr>
        <w:rFonts w:hAnsi="Arial Unicode MS"/>
        <w:caps w:val="0"/>
        <w:smallCaps w:val="0"/>
        <w:strike w:val="0"/>
        <w:dstrike w:val="0"/>
        <w:outline w:val="0"/>
        <w:emboss w:val="0"/>
        <w:imprint w:val="0"/>
        <w:spacing w:val="0"/>
        <w:w w:val="100"/>
        <w:kern w:val="0"/>
        <w:position w:val="0"/>
        <w:highlight w:val="none"/>
        <w:vertAlign w:val="baseline"/>
      </w:rPr>
    </w:lvl>
    <w:lvl w:ilvl="1" w:tentative="0">
      <w:start w:val="1"/>
      <w:numFmt w:val="lowerLetter"/>
      <w:lvlText w:val="%2)"/>
      <w:lvlJc w:val="left"/>
      <w:pPr>
        <w:ind w:left="840" w:hanging="420"/>
      </w:pPr>
      <w:rPr>
        <w:rFonts w:hAnsi="Arial Unicode MS"/>
        <w:caps w:val="0"/>
        <w:smallCaps w:val="0"/>
        <w:strike w:val="0"/>
        <w:dstrike w:val="0"/>
        <w:outline w:val="0"/>
        <w:emboss w:val="0"/>
        <w:imprint w:val="0"/>
        <w:spacing w:val="0"/>
        <w:w w:val="100"/>
        <w:kern w:val="0"/>
        <w:position w:val="0"/>
        <w:highlight w:val="none"/>
        <w:vertAlign w:val="baseline"/>
      </w:rPr>
    </w:lvl>
    <w:lvl w:ilvl="2" w:tentative="0">
      <w:start w:val="1"/>
      <w:numFmt w:val="lowerRoman"/>
      <w:suff w:val="nothing"/>
      <w:lvlText w:val="%3."/>
      <w:lvlJc w:val="left"/>
      <w:pPr>
        <w:ind w:left="840" w:hanging="120"/>
      </w:pPr>
      <w:rPr>
        <w:rFonts w:hAnsi="Arial Unicode MS"/>
        <w:caps w:val="0"/>
        <w:smallCaps w:val="0"/>
        <w:strike w:val="0"/>
        <w:dstrike w:val="0"/>
        <w:outline w:val="0"/>
        <w:emboss w:val="0"/>
        <w:imprint w:val="0"/>
        <w:spacing w:val="0"/>
        <w:w w:val="100"/>
        <w:kern w:val="0"/>
        <w:position w:val="0"/>
        <w:highlight w:val="none"/>
        <w:vertAlign w:val="baseline"/>
      </w:rPr>
    </w:lvl>
    <w:lvl w:ilvl="3" w:tentative="0">
      <w:start w:val="1"/>
      <w:numFmt w:val="decimal"/>
      <w:lvlText w:val="%4."/>
      <w:lvlJc w:val="left"/>
      <w:pPr>
        <w:ind w:left="1680" w:hanging="420"/>
      </w:pPr>
      <w:rPr>
        <w:rFonts w:hAnsi="Arial Unicode MS"/>
        <w:caps w:val="0"/>
        <w:smallCaps w:val="0"/>
        <w:strike w:val="0"/>
        <w:dstrike w:val="0"/>
        <w:outline w:val="0"/>
        <w:emboss w:val="0"/>
        <w:imprint w:val="0"/>
        <w:spacing w:val="0"/>
        <w:w w:val="100"/>
        <w:kern w:val="0"/>
        <w:position w:val="0"/>
        <w:highlight w:val="none"/>
        <w:vertAlign w:val="baseline"/>
      </w:rPr>
    </w:lvl>
    <w:lvl w:ilvl="4" w:tentative="0">
      <w:start w:val="1"/>
      <w:numFmt w:val="lowerLetter"/>
      <w:lvlText w:val="%5)"/>
      <w:lvlJc w:val="left"/>
      <w:pPr>
        <w:ind w:left="2100" w:hanging="420"/>
      </w:pPr>
      <w:rPr>
        <w:rFonts w:hAnsi="Arial Unicode MS"/>
        <w:caps w:val="0"/>
        <w:smallCaps w:val="0"/>
        <w:strike w:val="0"/>
        <w:dstrike w:val="0"/>
        <w:outline w:val="0"/>
        <w:emboss w:val="0"/>
        <w:imprint w:val="0"/>
        <w:spacing w:val="0"/>
        <w:w w:val="100"/>
        <w:kern w:val="0"/>
        <w:position w:val="0"/>
        <w:highlight w:val="none"/>
        <w:vertAlign w:val="baseline"/>
      </w:rPr>
    </w:lvl>
    <w:lvl w:ilvl="5" w:tentative="0">
      <w:start w:val="1"/>
      <w:numFmt w:val="lowerRoman"/>
      <w:suff w:val="nothing"/>
      <w:lvlText w:val="%6."/>
      <w:lvlJc w:val="left"/>
      <w:pPr>
        <w:ind w:left="2100" w:hanging="120"/>
      </w:pPr>
      <w:rPr>
        <w:rFonts w:hAnsi="Arial Unicode MS"/>
        <w:caps w:val="0"/>
        <w:smallCaps w:val="0"/>
        <w:strike w:val="0"/>
        <w:dstrike w:val="0"/>
        <w:outline w:val="0"/>
        <w:emboss w:val="0"/>
        <w:imprint w:val="0"/>
        <w:spacing w:val="0"/>
        <w:w w:val="100"/>
        <w:kern w:val="0"/>
        <w:position w:val="0"/>
        <w:highlight w:val="none"/>
        <w:vertAlign w:val="baseline"/>
      </w:rPr>
    </w:lvl>
    <w:lvl w:ilvl="6" w:tentative="0">
      <w:start w:val="1"/>
      <w:numFmt w:val="decimal"/>
      <w:lvlText w:val="%7."/>
      <w:lvlJc w:val="left"/>
      <w:pPr>
        <w:ind w:left="2940" w:hanging="420"/>
      </w:pPr>
      <w:rPr>
        <w:rFonts w:hAnsi="Arial Unicode MS"/>
        <w:caps w:val="0"/>
        <w:smallCaps w:val="0"/>
        <w:strike w:val="0"/>
        <w:dstrike w:val="0"/>
        <w:outline w:val="0"/>
        <w:emboss w:val="0"/>
        <w:imprint w:val="0"/>
        <w:spacing w:val="0"/>
        <w:w w:val="100"/>
        <w:kern w:val="0"/>
        <w:position w:val="0"/>
        <w:highlight w:val="none"/>
        <w:vertAlign w:val="baseline"/>
      </w:rPr>
    </w:lvl>
    <w:lvl w:ilvl="7" w:tentative="0">
      <w:start w:val="1"/>
      <w:numFmt w:val="lowerLetter"/>
      <w:lvlText w:val="%8)"/>
      <w:lvlJc w:val="left"/>
      <w:pPr>
        <w:ind w:left="3360" w:hanging="420"/>
      </w:pPr>
      <w:rPr>
        <w:rFonts w:hAnsi="Arial Unicode MS"/>
        <w:caps w:val="0"/>
        <w:smallCaps w:val="0"/>
        <w:strike w:val="0"/>
        <w:dstrike w:val="0"/>
        <w:outline w:val="0"/>
        <w:emboss w:val="0"/>
        <w:imprint w:val="0"/>
        <w:spacing w:val="0"/>
        <w:w w:val="100"/>
        <w:kern w:val="0"/>
        <w:position w:val="0"/>
        <w:highlight w:val="none"/>
        <w:vertAlign w:val="baseline"/>
      </w:rPr>
    </w:lvl>
    <w:lvl w:ilvl="8" w:tentative="0">
      <w:start w:val="1"/>
      <w:numFmt w:val="lowerRoman"/>
      <w:suff w:val="nothing"/>
      <w:lvlText w:val="%9."/>
      <w:lvlJc w:val="left"/>
      <w:pPr>
        <w:ind w:left="3360" w:hanging="1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5">
    <w:nsid w:val="39A0D9AC"/>
    <w:multiLevelType w:val="multilevel"/>
    <w:tmpl w:val="39A0D9AC"/>
    <w:lvl w:ilvl="0" w:tentative="0">
      <w:start w:val="1"/>
      <w:numFmt w:val="decimal"/>
      <w:lvlText w:val="%1."/>
      <w:lvlJc w:val="left"/>
      <w:pPr>
        <w:ind w:left="420" w:hanging="420"/>
      </w:pPr>
      <w:rPr>
        <w:rFonts w:hAnsi="Arial Unicode MS"/>
        <w:caps w:val="0"/>
        <w:smallCaps w:val="0"/>
        <w:strike w:val="0"/>
        <w:dstrike w:val="0"/>
        <w:outline w:val="0"/>
        <w:emboss w:val="0"/>
        <w:imprint w:val="0"/>
        <w:spacing w:val="0"/>
        <w:w w:val="100"/>
        <w:kern w:val="0"/>
        <w:position w:val="0"/>
        <w:highlight w:val="none"/>
        <w:vertAlign w:val="baseline"/>
      </w:rPr>
    </w:lvl>
    <w:lvl w:ilvl="1" w:tentative="0">
      <w:start w:val="1"/>
      <w:numFmt w:val="lowerLetter"/>
      <w:lvlText w:val="%2)"/>
      <w:lvlJc w:val="left"/>
      <w:pPr>
        <w:ind w:left="840" w:hanging="420"/>
      </w:pPr>
      <w:rPr>
        <w:rFonts w:hAnsi="Arial Unicode MS"/>
        <w:caps w:val="0"/>
        <w:smallCaps w:val="0"/>
        <w:strike w:val="0"/>
        <w:dstrike w:val="0"/>
        <w:outline w:val="0"/>
        <w:emboss w:val="0"/>
        <w:imprint w:val="0"/>
        <w:spacing w:val="0"/>
        <w:w w:val="100"/>
        <w:kern w:val="0"/>
        <w:position w:val="0"/>
        <w:highlight w:val="none"/>
        <w:vertAlign w:val="baseline"/>
      </w:rPr>
    </w:lvl>
    <w:lvl w:ilvl="2" w:tentative="0">
      <w:start w:val="1"/>
      <w:numFmt w:val="lowerRoman"/>
      <w:suff w:val="nothing"/>
      <w:lvlText w:val="%3."/>
      <w:lvlJc w:val="left"/>
      <w:pPr>
        <w:ind w:left="840" w:hanging="120"/>
      </w:pPr>
      <w:rPr>
        <w:rFonts w:hAnsi="Arial Unicode MS"/>
        <w:caps w:val="0"/>
        <w:smallCaps w:val="0"/>
        <w:strike w:val="0"/>
        <w:dstrike w:val="0"/>
        <w:outline w:val="0"/>
        <w:emboss w:val="0"/>
        <w:imprint w:val="0"/>
        <w:spacing w:val="0"/>
        <w:w w:val="100"/>
        <w:kern w:val="0"/>
        <w:position w:val="0"/>
        <w:highlight w:val="none"/>
        <w:vertAlign w:val="baseline"/>
      </w:rPr>
    </w:lvl>
    <w:lvl w:ilvl="3" w:tentative="0">
      <w:start w:val="1"/>
      <w:numFmt w:val="decimal"/>
      <w:lvlText w:val="%4."/>
      <w:lvlJc w:val="left"/>
      <w:pPr>
        <w:ind w:left="1680" w:hanging="420"/>
      </w:pPr>
      <w:rPr>
        <w:rFonts w:hAnsi="Arial Unicode MS"/>
        <w:caps w:val="0"/>
        <w:smallCaps w:val="0"/>
        <w:strike w:val="0"/>
        <w:dstrike w:val="0"/>
        <w:outline w:val="0"/>
        <w:emboss w:val="0"/>
        <w:imprint w:val="0"/>
        <w:spacing w:val="0"/>
        <w:w w:val="100"/>
        <w:kern w:val="0"/>
        <w:position w:val="0"/>
        <w:highlight w:val="none"/>
        <w:vertAlign w:val="baseline"/>
      </w:rPr>
    </w:lvl>
    <w:lvl w:ilvl="4" w:tentative="0">
      <w:start w:val="1"/>
      <w:numFmt w:val="lowerLetter"/>
      <w:lvlText w:val="%5)"/>
      <w:lvlJc w:val="left"/>
      <w:pPr>
        <w:ind w:left="2100" w:hanging="420"/>
      </w:pPr>
      <w:rPr>
        <w:rFonts w:hAnsi="Arial Unicode MS"/>
        <w:caps w:val="0"/>
        <w:smallCaps w:val="0"/>
        <w:strike w:val="0"/>
        <w:dstrike w:val="0"/>
        <w:outline w:val="0"/>
        <w:emboss w:val="0"/>
        <w:imprint w:val="0"/>
        <w:spacing w:val="0"/>
        <w:w w:val="100"/>
        <w:kern w:val="0"/>
        <w:position w:val="0"/>
        <w:highlight w:val="none"/>
        <w:vertAlign w:val="baseline"/>
      </w:rPr>
    </w:lvl>
    <w:lvl w:ilvl="5" w:tentative="0">
      <w:start w:val="1"/>
      <w:numFmt w:val="lowerRoman"/>
      <w:suff w:val="nothing"/>
      <w:lvlText w:val="%6."/>
      <w:lvlJc w:val="left"/>
      <w:pPr>
        <w:ind w:left="2100" w:hanging="120"/>
      </w:pPr>
      <w:rPr>
        <w:rFonts w:hAnsi="Arial Unicode MS"/>
        <w:caps w:val="0"/>
        <w:smallCaps w:val="0"/>
        <w:strike w:val="0"/>
        <w:dstrike w:val="0"/>
        <w:outline w:val="0"/>
        <w:emboss w:val="0"/>
        <w:imprint w:val="0"/>
        <w:spacing w:val="0"/>
        <w:w w:val="100"/>
        <w:kern w:val="0"/>
        <w:position w:val="0"/>
        <w:highlight w:val="none"/>
        <w:vertAlign w:val="baseline"/>
      </w:rPr>
    </w:lvl>
    <w:lvl w:ilvl="6" w:tentative="0">
      <w:start w:val="1"/>
      <w:numFmt w:val="decimal"/>
      <w:lvlText w:val="%7."/>
      <w:lvlJc w:val="left"/>
      <w:pPr>
        <w:ind w:left="2940" w:hanging="420"/>
      </w:pPr>
      <w:rPr>
        <w:rFonts w:hAnsi="Arial Unicode MS"/>
        <w:caps w:val="0"/>
        <w:smallCaps w:val="0"/>
        <w:strike w:val="0"/>
        <w:dstrike w:val="0"/>
        <w:outline w:val="0"/>
        <w:emboss w:val="0"/>
        <w:imprint w:val="0"/>
        <w:spacing w:val="0"/>
        <w:w w:val="100"/>
        <w:kern w:val="0"/>
        <w:position w:val="0"/>
        <w:highlight w:val="none"/>
        <w:vertAlign w:val="baseline"/>
      </w:rPr>
    </w:lvl>
    <w:lvl w:ilvl="7" w:tentative="0">
      <w:start w:val="1"/>
      <w:numFmt w:val="lowerLetter"/>
      <w:lvlText w:val="%8)"/>
      <w:lvlJc w:val="left"/>
      <w:pPr>
        <w:ind w:left="3360" w:hanging="420"/>
      </w:pPr>
      <w:rPr>
        <w:rFonts w:hAnsi="Arial Unicode MS"/>
        <w:caps w:val="0"/>
        <w:smallCaps w:val="0"/>
        <w:strike w:val="0"/>
        <w:dstrike w:val="0"/>
        <w:outline w:val="0"/>
        <w:emboss w:val="0"/>
        <w:imprint w:val="0"/>
        <w:spacing w:val="0"/>
        <w:w w:val="100"/>
        <w:kern w:val="0"/>
        <w:position w:val="0"/>
        <w:highlight w:val="none"/>
        <w:vertAlign w:val="baseline"/>
      </w:rPr>
    </w:lvl>
    <w:lvl w:ilvl="8" w:tentative="0">
      <w:start w:val="1"/>
      <w:numFmt w:val="lowerRoman"/>
      <w:suff w:val="nothing"/>
      <w:lvlText w:val="%9."/>
      <w:lvlJc w:val="left"/>
      <w:pPr>
        <w:ind w:left="3360" w:hanging="1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6">
    <w:nsid w:val="40B249F9"/>
    <w:multiLevelType w:val="multilevel"/>
    <w:tmpl w:val="40B249F9"/>
    <w:lvl w:ilvl="0" w:tentative="0">
      <w:start w:val="1"/>
      <w:numFmt w:val="decimal"/>
      <w:lvlText w:val="%1."/>
      <w:lvlJc w:val="left"/>
      <w:pPr>
        <w:ind w:left="420" w:hanging="420"/>
      </w:pPr>
      <w:rPr>
        <w:rFonts w:hAnsi="Arial Unicode MS"/>
        <w:caps w:val="0"/>
        <w:smallCaps w:val="0"/>
        <w:strike w:val="0"/>
        <w:dstrike w:val="0"/>
        <w:outline w:val="0"/>
        <w:emboss w:val="0"/>
        <w:imprint w:val="0"/>
        <w:spacing w:val="0"/>
        <w:w w:val="100"/>
        <w:kern w:val="0"/>
        <w:position w:val="0"/>
        <w:highlight w:val="none"/>
        <w:vertAlign w:val="baseline"/>
      </w:rPr>
    </w:lvl>
    <w:lvl w:ilvl="1" w:tentative="0">
      <w:start w:val="1"/>
      <w:numFmt w:val="lowerLetter"/>
      <w:lvlText w:val="%2)"/>
      <w:lvlJc w:val="left"/>
      <w:pPr>
        <w:ind w:left="840" w:hanging="420"/>
      </w:pPr>
      <w:rPr>
        <w:rFonts w:hAnsi="Arial Unicode MS"/>
        <w:caps w:val="0"/>
        <w:smallCaps w:val="0"/>
        <w:strike w:val="0"/>
        <w:dstrike w:val="0"/>
        <w:outline w:val="0"/>
        <w:emboss w:val="0"/>
        <w:imprint w:val="0"/>
        <w:spacing w:val="0"/>
        <w:w w:val="100"/>
        <w:kern w:val="0"/>
        <w:position w:val="0"/>
        <w:highlight w:val="none"/>
        <w:vertAlign w:val="baseline"/>
      </w:rPr>
    </w:lvl>
    <w:lvl w:ilvl="2" w:tentative="0">
      <w:start w:val="1"/>
      <w:numFmt w:val="lowerRoman"/>
      <w:suff w:val="nothing"/>
      <w:lvlText w:val="%3."/>
      <w:lvlJc w:val="left"/>
      <w:pPr>
        <w:ind w:left="840" w:hanging="120"/>
      </w:pPr>
      <w:rPr>
        <w:rFonts w:hAnsi="Arial Unicode MS"/>
        <w:caps w:val="0"/>
        <w:smallCaps w:val="0"/>
        <w:strike w:val="0"/>
        <w:dstrike w:val="0"/>
        <w:outline w:val="0"/>
        <w:emboss w:val="0"/>
        <w:imprint w:val="0"/>
        <w:spacing w:val="0"/>
        <w:w w:val="100"/>
        <w:kern w:val="0"/>
        <w:position w:val="0"/>
        <w:highlight w:val="none"/>
        <w:vertAlign w:val="baseline"/>
      </w:rPr>
    </w:lvl>
    <w:lvl w:ilvl="3" w:tentative="0">
      <w:start w:val="1"/>
      <w:numFmt w:val="decimal"/>
      <w:lvlText w:val="%4."/>
      <w:lvlJc w:val="left"/>
      <w:pPr>
        <w:ind w:left="1680" w:hanging="420"/>
      </w:pPr>
      <w:rPr>
        <w:rFonts w:hAnsi="Arial Unicode MS"/>
        <w:caps w:val="0"/>
        <w:smallCaps w:val="0"/>
        <w:strike w:val="0"/>
        <w:dstrike w:val="0"/>
        <w:outline w:val="0"/>
        <w:emboss w:val="0"/>
        <w:imprint w:val="0"/>
        <w:spacing w:val="0"/>
        <w:w w:val="100"/>
        <w:kern w:val="0"/>
        <w:position w:val="0"/>
        <w:highlight w:val="none"/>
        <w:vertAlign w:val="baseline"/>
      </w:rPr>
    </w:lvl>
    <w:lvl w:ilvl="4" w:tentative="0">
      <w:start w:val="1"/>
      <w:numFmt w:val="lowerLetter"/>
      <w:lvlText w:val="%5)"/>
      <w:lvlJc w:val="left"/>
      <w:pPr>
        <w:ind w:left="2100" w:hanging="420"/>
      </w:pPr>
      <w:rPr>
        <w:rFonts w:hAnsi="Arial Unicode MS"/>
        <w:caps w:val="0"/>
        <w:smallCaps w:val="0"/>
        <w:strike w:val="0"/>
        <w:dstrike w:val="0"/>
        <w:outline w:val="0"/>
        <w:emboss w:val="0"/>
        <w:imprint w:val="0"/>
        <w:spacing w:val="0"/>
        <w:w w:val="100"/>
        <w:kern w:val="0"/>
        <w:position w:val="0"/>
        <w:highlight w:val="none"/>
        <w:vertAlign w:val="baseline"/>
      </w:rPr>
    </w:lvl>
    <w:lvl w:ilvl="5" w:tentative="0">
      <w:start w:val="1"/>
      <w:numFmt w:val="lowerRoman"/>
      <w:suff w:val="nothing"/>
      <w:lvlText w:val="%6."/>
      <w:lvlJc w:val="left"/>
      <w:pPr>
        <w:ind w:left="2100" w:hanging="120"/>
      </w:pPr>
      <w:rPr>
        <w:rFonts w:hAnsi="Arial Unicode MS"/>
        <w:caps w:val="0"/>
        <w:smallCaps w:val="0"/>
        <w:strike w:val="0"/>
        <w:dstrike w:val="0"/>
        <w:outline w:val="0"/>
        <w:emboss w:val="0"/>
        <w:imprint w:val="0"/>
        <w:spacing w:val="0"/>
        <w:w w:val="100"/>
        <w:kern w:val="0"/>
        <w:position w:val="0"/>
        <w:highlight w:val="none"/>
        <w:vertAlign w:val="baseline"/>
      </w:rPr>
    </w:lvl>
    <w:lvl w:ilvl="6" w:tentative="0">
      <w:start w:val="1"/>
      <w:numFmt w:val="decimal"/>
      <w:lvlText w:val="%7."/>
      <w:lvlJc w:val="left"/>
      <w:pPr>
        <w:ind w:left="2940" w:hanging="420"/>
      </w:pPr>
      <w:rPr>
        <w:rFonts w:hAnsi="Arial Unicode MS"/>
        <w:caps w:val="0"/>
        <w:smallCaps w:val="0"/>
        <w:strike w:val="0"/>
        <w:dstrike w:val="0"/>
        <w:outline w:val="0"/>
        <w:emboss w:val="0"/>
        <w:imprint w:val="0"/>
        <w:spacing w:val="0"/>
        <w:w w:val="100"/>
        <w:kern w:val="0"/>
        <w:position w:val="0"/>
        <w:highlight w:val="none"/>
        <w:vertAlign w:val="baseline"/>
      </w:rPr>
    </w:lvl>
    <w:lvl w:ilvl="7" w:tentative="0">
      <w:start w:val="1"/>
      <w:numFmt w:val="lowerLetter"/>
      <w:lvlText w:val="%8)"/>
      <w:lvlJc w:val="left"/>
      <w:pPr>
        <w:ind w:left="3360" w:hanging="420"/>
      </w:pPr>
      <w:rPr>
        <w:rFonts w:hAnsi="Arial Unicode MS"/>
        <w:caps w:val="0"/>
        <w:smallCaps w:val="0"/>
        <w:strike w:val="0"/>
        <w:dstrike w:val="0"/>
        <w:outline w:val="0"/>
        <w:emboss w:val="0"/>
        <w:imprint w:val="0"/>
        <w:spacing w:val="0"/>
        <w:w w:val="100"/>
        <w:kern w:val="0"/>
        <w:position w:val="0"/>
        <w:highlight w:val="none"/>
        <w:vertAlign w:val="baseline"/>
      </w:rPr>
    </w:lvl>
    <w:lvl w:ilvl="8" w:tentative="0">
      <w:start w:val="1"/>
      <w:numFmt w:val="lowerRoman"/>
      <w:suff w:val="nothing"/>
      <w:lvlText w:val="%9."/>
      <w:lvlJc w:val="left"/>
      <w:pPr>
        <w:ind w:left="3360" w:hanging="1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7">
    <w:nsid w:val="4C1BAE26"/>
    <w:multiLevelType w:val="multilevel"/>
    <w:tmpl w:val="4C1BAE26"/>
    <w:lvl w:ilvl="0" w:tentative="0">
      <w:start w:val="1"/>
      <w:numFmt w:val="decimal"/>
      <w:lvlText w:val="%1."/>
      <w:lvlJc w:val="left"/>
      <w:pPr>
        <w:ind w:left="420" w:hanging="420"/>
      </w:pPr>
      <w:rPr>
        <w:rFonts w:hAnsi="Arial Unicode MS"/>
        <w:caps w:val="0"/>
        <w:smallCaps w:val="0"/>
        <w:strike w:val="0"/>
        <w:dstrike w:val="0"/>
        <w:outline w:val="0"/>
        <w:emboss w:val="0"/>
        <w:imprint w:val="0"/>
        <w:spacing w:val="0"/>
        <w:w w:val="100"/>
        <w:kern w:val="0"/>
        <w:position w:val="0"/>
        <w:highlight w:val="none"/>
        <w:vertAlign w:val="baseline"/>
      </w:rPr>
    </w:lvl>
    <w:lvl w:ilvl="1" w:tentative="0">
      <w:start w:val="1"/>
      <w:numFmt w:val="lowerLetter"/>
      <w:lvlText w:val="%2)"/>
      <w:lvlJc w:val="left"/>
      <w:pPr>
        <w:ind w:left="840" w:hanging="420"/>
      </w:pPr>
      <w:rPr>
        <w:rFonts w:hAnsi="Arial Unicode MS"/>
        <w:caps w:val="0"/>
        <w:smallCaps w:val="0"/>
        <w:strike w:val="0"/>
        <w:dstrike w:val="0"/>
        <w:outline w:val="0"/>
        <w:emboss w:val="0"/>
        <w:imprint w:val="0"/>
        <w:spacing w:val="0"/>
        <w:w w:val="100"/>
        <w:kern w:val="0"/>
        <w:position w:val="0"/>
        <w:highlight w:val="none"/>
        <w:vertAlign w:val="baseline"/>
      </w:rPr>
    </w:lvl>
    <w:lvl w:ilvl="2" w:tentative="0">
      <w:start w:val="1"/>
      <w:numFmt w:val="lowerRoman"/>
      <w:suff w:val="nothing"/>
      <w:lvlText w:val="%3."/>
      <w:lvlJc w:val="left"/>
      <w:pPr>
        <w:ind w:left="840" w:hanging="120"/>
      </w:pPr>
      <w:rPr>
        <w:rFonts w:hAnsi="Arial Unicode MS"/>
        <w:caps w:val="0"/>
        <w:smallCaps w:val="0"/>
        <w:strike w:val="0"/>
        <w:dstrike w:val="0"/>
        <w:outline w:val="0"/>
        <w:emboss w:val="0"/>
        <w:imprint w:val="0"/>
        <w:spacing w:val="0"/>
        <w:w w:val="100"/>
        <w:kern w:val="0"/>
        <w:position w:val="0"/>
        <w:highlight w:val="none"/>
        <w:vertAlign w:val="baseline"/>
      </w:rPr>
    </w:lvl>
    <w:lvl w:ilvl="3" w:tentative="0">
      <w:start w:val="1"/>
      <w:numFmt w:val="decimal"/>
      <w:lvlText w:val="%4."/>
      <w:lvlJc w:val="left"/>
      <w:pPr>
        <w:ind w:left="1680" w:hanging="420"/>
      </w:pPr>
      <w:rPr>
        <w:rFonts w:hAnsi="Arial Unicode MS"/>
        <w:caps w:val="0"/>
        <w:smallCaps w:val="0"/>
        <w:strike w:val="0"/>
        <w:dstrike w:val="0"/>
        <w:outline w:val="0"/>
        <w:emboss w:val="0"/>
        <w:imprint w:val="0"/>
        <w:spacing w:val="0"/>
        <w:w w:val="100"/>
        <w:kern w:val="0"/>
        <w:position w:val="0"/>
        <w:highlight w:val="none"/>
        <w:vertAlign w:val="baseline"/>
      </w:rPr>
    </w:lvl>
    <w:lvl w:ilvl="4" w:tentative="0">
      <w:start w:val="1"/>
      <w:numFmt w:val="lowerLetter"/>
      <w:lvlText w:val="%5)"/>
      <w:lvlJc w:val="left"/>
      <w:pPr>
        <w:ind w:left="2100" w:hanging="420"/>
      </w:pPr>
      <w:rPr>
        <w:rFonts w:hAnsi="Arial Unicode MS"/>
        <w:caps w:val="0"/>
        <w:smallCaps w:val="0"/>
        <w:strike w:val="0"/>
        <w:dstrike w:val="0"/>
        <w:outline w:val="0"/>
        <w:emboss w:val="0"/>
        <w:imprint w:val="0"/>
        <w:spacing w:val="0"/>
        <w:w w:val="100"/>
        <w:kern w:val="0"/>
        <w:position w:val="0"/>
        <w:highlight w:val="none"/>
        <w:vertAlign w:val="baseline"/>
      </w:rPr>
    </w:lvl>
    <w:lvl w:ilvl="5" w:tentative="0">
      <w:start w:val="1"/>
      <w:numFmt w:val="lowerRoman"/>
      <w:suff w:val="nothing"/>
      <w:lvlText w:val="%6."/>
      <w:lvlJc w:val="left"/>
      <w:pPr>
        <w:ind w:left="2100" w:hanging="120"/>
      </w:pPr>
      <w:rPr>
        <w:rFonts w:hAnsi="Arial Unicode MS"/>
        <w:caps w:val="0"/>
        <w:smallCaps w:val="0"/>
        <w:strike w:val="0"/>
        <w:dstrike w:val="0"/>
        <w:outline w:val="0"/>
        <w:emboss w:val="0"/>
        <w:imprint w:val="0"/>
        <w:spacing w:val="0"/>
        <w:w w:val="100"/>
        <w:kern w:val="0"/>
        <w:position w:val="0"/>
        <w:highlight w:val="none"/>
        <w:vertAlign w:val="baseline"/>
      </w:rPr>
    </w:lvl>
    <w:lvl w:ilvl="6" w:tentative="0">
      <w:start w:val="1"/>
      <w:numFmt w:val="decimal"/>
      <w:lvlText w:val="%7."/>
      <w:lvlJc w:val="left"/>
      <w:pPr>
        <w:ind w:left="2940" w:hanging="420"/>
      </w:pPr>
      <w:rPr>
        <w:rFonts w:hAnsi="Arial Unicode MS"/>
        <w:caps w:val="0"/>
        <w:smallCaps w:val="0"/>
        <w:strike w:val="0"/>
        <w:dstrike w:val="0"/>
        <w:outline w:val="0"/>
        <w:emboss w:val="0"/>
        <w:imprint w:val="0"/>
        <w:spacing w:val="0"/>
        <w:w w:val="100"/>
        <w:kern w:val="0"/>
        <w:position w:val="0"/>
        <w:highlight w:val="none"/>
        <w:vertAlign w:val="baseline"/>
      </w:rPr>
    </w:lvl>
    <w:lvl w:ilvl="7" w:tentative="0">
      <w:start w:val="1"/>
      <w:numFmt w:val="lowerLetter"/>
      <w:lvlText w:val="%8)"/>
      <w:lvlJc w:val="left"/>
      <w:pPr>
        <w:ind w:left="3360" w:hanging="420"/>
      </w:pPr>
      <w:rPr>
        <w:rFonts w:hAnsi="Arial Unicode MS"/>
        <w:caps w:val="0"/>
        <w:smallCaps w:val="0"/>
        <w:strike w:val="0"/>
        <w:dstrike w:val="0"/>
        <w:outline w:val="0"/>
        <w:emboss w:val="0"/>
        <w:imprint w:val="0"/>
        <w:spacing w:val="0"/>
        <w:w w:val="100"/>
        <w:kern w:val="0"/>
        <w:position w:val="0"/>
        <w:highlight w:val="none"/>
        <w:vertAlign w:val="baseline"/>
      </w:rPr>
    </w:lvl>
    <w:lvl w:ilvl="8" w:tentative="0">
      <w:start w:val="1"/>
      <w:numFmt w:val="lowerRoman"/>
      <w:suff w:val="nothing"/>
      <w:lvlText w:val="%9."/>
      <w:lvlJc w:val="left"/>
      <w:pPr>
        <w:ind w:left="3360" w:hanging="1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8">
    <w:nsid w:val="4C3D7A74"/>
    <w:multiLevelType w:val="multilevel"/>
    <w:tmpl w:val="4C3D7A74"/>
    <w:lvl w:ilvl="0" w:tentative="0">
      <w:start w:val="1"/>
      <w:numFmt w:val="decimal"/>
      <w:lvlText w:val="%1."/>
      <w:lvlJc w:val="left"/>
      <w:pPr>
        <w:ind w:left="420" w:hanging="420"/>
      </w:pPr>
      <w:rPr>
        <w:rFonts w:hAnsi="Arial Unicode MS"/>
        <w:caps w:val="0"/>
        <w:smallCaps w:val="0"/>
        <w:strike w:val="0"/>
        <w:dstrike w:val="0"/>
        <w:outline w:val="0"/>
        <w:emboss w:val="0"/>
        <w:imprint w:val="0"/>
        <w:spacing w:val="0"/>
        <w:w w:val="100"/>
        <w:kern w:val="0"/>
        <w:position w:val="0"/>
        <w:highlight w:val="none"/>
        <w:vertAlign w:val="baseline"/>
      </w:rPr>
    </w:lvl>
    <w:lvl w:ilvl="1" w:tentative="0">
      <w:start w:val="1"/>
      <w:numFmt w:val="lowerLetter"/>
      <w:lvlText w:val="%2)"/>
      <w:lvlJc w:val="left"/>
      <w:pPr>
        <w:ind w:left="840" w:hanging="420"/>
      </w:pPr>
      <w:rPr>
        <w:rFonts w:hAnsi="Arial Unicode MS"/>
        <w:caps w:val="0"/>
        <w:smallCaps w:val="0"/>
        <w:strike w:val="0"/>
        <w:dstrike w:val="0"/>
        <w:outline w:val="0"/>
        <w:emboss w:val="0"/>
        <w:imprint w:val="0"/>
        <w:spacing w:val="0"/>
        <w:w w:val="100"/>
        <w:kern w:val="0"/>
        <w:position w:val="0"/>
        <w:highlight w:val="none"/>
        <w:vertAlign w:val="baseline"/>
      </w:rPr>
    </w:lvl>
    <w:lvl w:ilvl="2" w:tentative="0">
      <w:start w:val="1"/>
      <w:numFmt w:val="lowerRoman"/>
      <w:suff w:val="nothing"/>
      <w:lvlText w:val="%3."/>
      <w:lvlJc w:val="left"/>
      <w:pPr>
        <w:ind w:left="840" w:hanging="120"/>
      </w:pPr>
      <w:rPr>
        <w:rFonts w:hAnsi="Arial Unicode MS"/>
        <w:caps w:val="0"/>
        <w:smallCaps w:val="0"/>
        <w:strike w:val="0"/>
        <w:dstrike w:val="0"/>
        <w:outline w:val="0"/>
        <w:emboss w:val="0"/>
        <w:imprint w:val="0"/>
        <w:spacing w:val="0"/>
        <w:w w:val="100"/>
        <w:kern w:val="0"/>
        <w:position w:val="0"/>
        <w:highlight w:val="none"/>
        <w:vertAlign w:val="baseline"/>
      </w:rPr>
    </w:lvl>
    <w:lvl w:ilvl="3" w:tentative="0">
      <w:start w:val="1"/>
      <w:numFmt w:val="decimal"/>
      <w:lvlText w:val="%4."/>
      <w:lvlJc w:val="left"/>
      <w:pPr>
        <w:ind w:left="1680" w:hanging="420"/>
      </w:pPr>
      <w:rPr>
        <w:rFonts w:hAnsi="Arial Unicode MS"/>
        <w:caps w:val="0"/>
        <w:smallCaps w:val="0"/>
        <w:strike w:val="0"/>
        <w:dstrike w:val="0"/>
        <w:outline w:val="0"/>
        <w:emboss w:val="0"/>
        <w:imprint w:val="0"/>
        <w:spacing w:val="0"/>
        <w:w w:val="100"/>
        <w:kern w:val="0"/>
        <w:position w:val="0"/>
        <w:highlight w:val="none"/>
        <w:vertAlign w:val="baseline"/>
      </w:rPr>
    </w:lvl>
    <w:lvl w:ilvl="4" w:tentative="0">
      <w:start w:val="1"/>
      <w:numFmt w:val="lowerLetter"/>
      <w:lvlText w:val="%5)"/>
      <w:lvlJc w:val="left"/>
      <w:pPr>
        <w:ind w:left="2100" w:hanging="420"/>
      </w:pPr>
      <w:rPr>
        <w:rFonts w:hAnsi="Arial Unicode MS"/>
        <w:caps w:val="0"/>
        <w:smallCaps w:val="0"/>
        <w:strike w:val="0"/>
        <w:dstrike w:val="0"/>
        <w:outline w:val="0"/>
        <w:emboss w:val="0"/>
        <w:imprint w:val="0"/>
        <w:spacing w:val="0"/>
        <w:w w:val="100"/>
        <w:kern w:val="0"/>
        <w:position w:val="0"/>
        <w:highlight w:val="none"/>
        <w:vertAlign w:val="baseline"/>
      </w:rPr>
    </w:lvl>
    <w:lvl w:ilvl="5" w:tentative="0">
      <w:start w:val="1"/>
      <w:numFmt w:val="lowerRoman"/>
      <w:suff w:val="nothing"/>
      <w:lvlText w:val="%6."/>
      <w:lvlJc w:val="left"/>
      <w:pPr>
        <w:ind w:left="2100" w:hanging="120"/>
      </w:pPr>
      <w:rPr>
        <w:rFonts w:hAnsi="Arial Unicode MS"/>
        <w:caps w:val="0"/>
        <w:smallCaps w:val="0"/>
        <w:strike w:val="0"/>
        <w:dstrike w:val="0"/>
        <w:outline w:val="0"/>
        <w:emboss w:val="0"/>
        <w:imprint w:val="0"/>
        <w:spacing w:val="0"/>
        <w:w w:val="100"/>
        <w:kern w:val="0"/>
        <w:position w:val="0"/>
        <w:highlight w:val="none"/>
        <w:vertAlign w:val="baseline"/>
      </w:rPr>
    </w:lvl>
    <w:lvl w:ilvl="6" w:tentative="0">
      <w:start w:val="1"/>
      <w:numFmt w:val="decimal"/>
      <w:lvlText w:val="%7."/>
      <w:lvlJc w:val="left"/>
      <w:pPr>
        <w:ind w:left="2940" w:hanging="420"/>
      </w:pPr>
      <w:rPr>
        <w:rFonts w:hAnsi="Arial Unicode MS"/>
        <w:caps w:val="0"/>
        <w:smallCaps w:val="0"/>
        <w:strike w:val="0"/>
        <w:dstrike w:val="0"/>
        <w:outline w:val="0"/>
        <w:emboss w:val="0"/>
        <w:imprint w:val="0"/>
        <w:spacing w:val="0"/>
        <w:w w:val="100"/>
        <w:kern w:val="0"/>
        <w:position w:val="0"/>
        <w:highlight w:val="none"/>
        <w:vertAlign w:val="baseline"/>
      </w:rPr>
    </w:lvl>
    <w:lvl w:ilvl="7" w:tentative="0">
      <w:start w:val="1"/>
      <w:numFmt w:val="lowerLetter"/>
      <w:lvlText w:val="%8)"/>
      <w:lvlJc w:val="left"/>
      <w:pPr>
        <w:ind w:left="3360" w:hanging="420"/>
      </w:pPr>
      <w:rPr>
        <w:rFonts w:hAnsi="Arial Unicode MS"/>
        <w:caps w:val="0"/>
        <w:smallCaps w:val="0"/>
        <w:strike w:val="0"/>
        <w:dstrike w:val="0"/>
        <w:outline w:val="0"/>
        <w:emboss w:val="0"/>
        <w:imprint w:val="0"/>
        <w:spacing w:val="0"/>
        <w:w w:val="100"/>
        <w:kern w:val="0"/>
        <w:position w:val="0"/>
        <w:highlight w:val="none"/>
        <w:vertAlign w:val="baseline"/>
      </w:rPr>
    </w:lvl>
    <w:lvl w:ilvl="8" w:tentative="0">
      <w:start w:val="1"/>
      <w:numFmt w:val="lowerRoman"/>
      <w:suff w:val="nothing"/>
      <w:lvlText w:val="%9."/>
      <w:lvlJc w:val="left"/>
      <w:pPr>
        <w:ind w:left="3360" w:hanging="1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9">
    <w:nsid w:val="4D4DC07F"/>
    <w:multiLevelType w:val="multilevel"/>
    <w:tmpl w:val="4D4DC07F"/>
    <w:lvl w:ilvl="0" w:tentative="0">
      <w:start w:val="1"/>
      <w:numFmt w:val="decimal"/>
      <w:lvlText w:val="%1)"/>
      <w:lvlJc w:val="left"/>
      <w:pPr>
        <w:ind w:left="840" w:hanging="420"/>
      </w:pPr>
      <w:rPr>
        <w:rFonts w:hAnsi="Arial Unicode MS"/>
        <w:caps w:val="0"/>
        <w:smallCaps w:val="0"/>
        <w:strike w:val="0"/>
        <w:dstrike w:val="0"/>
        <w:outline w:val="0"/>
        <w:emboss w:val="0"/>
        <w:imprint w:val="0"/>
        <w:spacing w:val="0"/>
        <w:w w:val="100"/>
        <w:kern w:val="0"/>
        <w:position w:val="0"/>
        <w:highlight w:val="none"/>
        <w:vertAlign w:val="baseline"/>
      </w:rPr>
    </w:lvl>
    <w:lvl w:ilvl="1" w:tentative="0">
      <w:start w:val="1"/>
      <w:numFmt w:val="lowerLetter"/>
      <w:lvlText w:val="%2)"/>
      <w:lvlJc w:val="left"/>
      <w:pPr>
        <w:ind w:left="1260" w:hanging="420"/>
      </w:pPr>
      <w:rPr>
        <w:rFonts w:hAnsi="Arial Unicode MS"/>
        <w:caps w:val="0"/>
        <w:smallCaps w:val="0"/>
        <w:strike w:val="0"/>
        <w:dstrike w:val="0"/>
        <w:outline w:val="0"/>
        <w:emboss w:val="0"/>
        <w:imprint w:val="0"/>
        <w:spacing w:val="0"/>
        <w:w w:val="100"/>
        <w:kern w:val="0"/>
        <w:position w:val="0"/>
        <w:highlight w:val="none"/>
        <w:vertAlign w:val="baseline"/>
      </w:rPr>
    </w:lvl>
    <w:lvl w:ilvl="2" w:tentative="0">
      <w:start w:val="1"/>
      <w:numFmt w:val="lowerRoman"/>
      <w:suff w:val="nothing"/>
      <w:lvlText w:val="%3."/>
      <w:lvlJc w:val="left"/>
      <w:pPr>
        <w:ind w:left="1260" w:hanging="120"/>
      </w:pPr>
      <w:rPr>
        <w:rFonts w:hAnsi="Arial Unicode MS"/>
        <w:caps w:val="0"/>
        <w:smallCaps w:val="0"/>
        <w:strike w:val="0"/>
        <w:dstrike w:val="0"/>
        <w:outline w:val="0"/>
        <w:emboss w:val="0"/>
        <w:imprint w:val="0"/>
        <w:spacing w:val="0"/>
        <w:w w:val="100"/>
        <w:kern w:val="0"/>
        <w:position w:val="0"/>
        <w:highlight w:val="none"/>
        <w:vertAlign w:val="baseline"/>
      </w:rPr>
    </w:lvl>
    <w:lvl w:ilvl="3" w:tentative="0">
      <w:start w:val="1"/>
      <w:numFmt w:val="decimal"/>
      <w:lvlText w:val="%4."/>
      <w:lvlJc w:val="left"/>
      <w:pPr>
        <w:ind w:left="2100" w:hanging="420"/>
      </w:pPr>
      <w:rPr>
        <w:rFonts w:hAnsi="Arial Unicode MS"/>
        <w:caps w:val="0"/>
        <w:smallCaps w:val="0"/>
        <w:strike w:val="0"/>
        <w:dstrike w:val="0"/>
        <w:outline w:val="0"/>
        <w:emboss w:val="0"/>
        <w:imprint w:val="0"/>
        <w:spacing w:val="0"/>
        <w:w w:val="100"/>
        <w:kern w:val="0"/>
        <w:position w:val="0"/>
        <w:highlight w:val="none"/>
        <w:vertAlign w:val="baseline"/>
      </w:rPr>
    </w:lvl>
    <w:lvl w:ilvl="4" w:tentative="0">
      <w:start w:val="1"/>
      <w:numFmt w:val="lowerLetter"/>
      <w:lvlText w:val="%5)"/>
      <w:lvlJc w:val="left"/>
      <w:pPr>
        <w:ind w:left="2520" w:hanging="420"/>
      </w:pPr>
      <w:rPr>
        <w:rFonts w:hAnsi="Arial Unicode MS"/>
        <w:caps w:val="0"/>
        <w:smallCaps w:val="0"/>
        <w:strike w:val="0"/>
        <w:dstrike w:val="0"/>
        <w:outline w:val="0"/>
        <w:emboss w:val="0"/>
        <w:imprint w:val="0"/>
        <w:spacing w:val="0"/>
        <w:w w:val="100"/>
        <w:kern w:val="0"/>
        <w:position w:val="0"/>
        <w:highlight w:val="none"/>
        <w:vertAlign w:val="baseline"/>
      </w:rPr>
    </w:lvl>
    <w:lvl w:ilvl="5" w:tentative="0">
      <w:start w:val="1"/>
      <w:numFmt w:val="lowerRoman"/>
      <w:suff w:val="nothing"/>
      <w:lvlText w:val="%6."/>
      <w:lvlJc w:val="left"/>
      <w:pPr>
        <w:ind w:left="2520" w:hanging="120"/>
      </w:pPr>
      <w:rPr>
        <w:rFonts w:hAnsi="Arial Unicode MS"/>
        <w:caps w:val="0"/>
        <w:smallCaps w:val="0"/>
        <w:strike w:val="0"/>
        <w:dstrike w:val="0"/>
        <w:outline w:val="0"/>
        <w:emboss w:val="0"/>
        <w:imprint w:val="0"/>
        <w:spacing w:val="0"/>
        <w:w w:val="100"/>
        <w:kern w:val="0"/>
        <w:position w:val="0"/>
        <w:highlight w:val="none"/>
        <w:vertAlign w:val="baseline"/>
      </w:rPr>
    </w:lvl>
    <w:lvl w:ilvl="6" w:tentative="0">
      <w:start w:val="1"/>
      <w:numFmt w:val="decimal"/>
      <w:lvlText w:val="%7."/>
      <w:lvlJc w:val="left"/>
      <w:pPr>
        <w:ind w:left="3360" w:hanging="420"/>
      </w:pPr>
      <w:rPr>
        <w:rFonts w:hAnsi="Arial Unicode MS"/>
        <w:caps w:val="0"/>
        <w:smallCaps w:val="0"/>
        <w:strike w:val="0"/>
        <w:dstrike w:val="0"/>
        <w:outline w:val="0"/>
        <w:emboss w:val="0"/>
        <w:imprint w:val="0"/>
        <w:spacing w:val="0"/>
        <w:w w:val="100"/>
        <w:kern w:val="0"/>
        <w:position w:val="0"/>
        <w:highlight w:val="none"/>
        <w:vertAlign w:val="baseline"/>
      </w:rPr>
    </w:lvl>
    <w:lvl w:ilvl="7" w:tentative="0">
      <w:start w:val="1"/>
      <w:numFmt w:val="lowerLetter"/>
      <w:lvlText w:val="%8)"/>
      <w:lvlJc w:val="left"/>
      <w:pPr>
        <w:ind w:left="3780" w:hanging="420"/>
      </w:pPr>
      <w:rPr>
        <w:rFonts w:hAnsi="Arial Unicode MS"/>
        <w:caps w:val="0"/>
        <w:smallCaps w:val="0"/>
        <w:strike w:val="0"/>
        <w:dstrike w:val="0"/>
        <w:outline w:val="0"/>
        <w:emboss w:val="0"/>
        <w:imprint w:val="0"/>
        <w:spacing w:val="0"/>
        <w:w w:val="100"/>
        <w:kern w:val="0"/>
        <w:position w:val="0"/>
        <w:highlight w:val="none"/>
        <w:vertAlign w:val="baseline"/>
      </w:rPr>
    </w:lvl>
    <w:lvl w:ilvl="8" w:tentative="0">
      <w:start w:val="1"/>
      <w:numFmt w:val="lowerRoman"/>
      <w:suff w:val="nothing"/>
      <w:lvlText w:val="%9."/>
      <w:lvlJc w:val="left"/>
      <w:pPr>
        <w:ind w:left="3780" w:hanging="1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0">
    <w:nsid w:val="59ADCABA"/>
    <w:multiLevelType w:val="multilevel"/>
    <w:tmpl w:val="59ADCABA"/>
    <w:lvl w:ilvl="0" w:tentative="0">
      <w:start w:val="1"/>
      <w:numFmt w:val="decimal"/>
      <w:lvlText w:val="%1)"/>
      <w:lvlJc w:val="left"/>
      <w:pPr>
        <w:ind w:left="840" w:hanging="420"/>
      </w:pPr>
      <w:rPr>
        <w:rFonts w:hAnsi="Arial Unicode MS"/>
        <w:caps w:val="0"/>
        <w:smallCaps w:val="0"/>
        <w:strike w:val="0"/>
        <w:dstrike w:val="0"/>
        <w:outline w:val="0"/>
        <w:emboss w:val="0"/>
        <w:imprint w:val="0"/>
        <w:spacing w:val="0"/>
        <w:w w:val="100"/>
        <w:kern w:val="0"/>
        <w:position w:val="0"/>
        <w:highlight w:val="none"/>
        <w:vertAlign w:val="baseline"/>
      </w:rPr>
    </w:lvl>
    <w:lvl w:ilvl="1" w:tentative="0">
      <w:start w:val="1"/>
      <w:numFmt w:val="lowerLetter"/>
      <w:lvlText w:val="%2)"/>
      <w:lvlJc w:val="left"/>
      <w:pPr>
        <w:ind w:left="1260" w:hanging="420"/>
      </w:pPr>
      <w:rPr>
        <w:rFonts w:hAnsi="Arial Unicode MS"/>
        <w:caps w:val="0"/>
        <w:smallCaps w:val="0"/>
        <w:strike w:val="0"/>
        <w:dstrike w:val="0"/>
        <w:outline w:val="0"/>
        <w:emboss w:val="0"/>
        <w:imprint w:val="0"/>
        <w:spacing w:val="0"/>
        <w:w w:val="100"/>
        <w:kern w:val="0"/>
        <w:position w:val="0"/>
        <w:highlight w:val="none"/>
        <w:vertAlign w:val="baseline"/>
      </w:rPr>
    </w:lvl>
    <w:lvl w:ilvl="2" w:tentative="0">
      <w:start w:val="1"/>
      <w:numFmt w:val="lowerRoman"/>
      <w:suff w:val="nothing"/>
      <w:lvlText w:val="%3."/>
      <w:lvlJc w:val="left"/>
      <w:pPr>
        <w:ind w:left="1260" w:hanging="120"/>
      </w:pPr>
      <w:rPr>
        <w:rFonts w:hAnsi="Arial Unicode MS"/>
        <w:caps w:val="0"/>
        <w:smallCaps w:val="0"/>
        <w:strike w:val="0"/>
        <w:dstrike w:val="0"/>
        <w:outline w:val="0"/>
        <w:emboss w:val="0"/>
        <w:imprint w:val="0"/>
        <w:spacing w:val="0"/>
        <w:w w:val="100"/>
        <w:kern w:val="0"/>
        <w:position w:val="0"/>
        <w:highlight w:val="none"/>
        <w:vertAlign w:val="baseline"/>
      </w:rPr>
    </w:lvl>
    <w:lvl w:ilvl="3" w:tentative="0">
      <w:start w:val="1"/>
      <w:numFmt w:val="decimal"/>
      <w:lvlText w:val="%4."/>
      <w:lvlJc w:val="left"/>
      <w:pPr>
        <w:ind w:left="2100" w:hanging="420"/>
      </w:pPr>
      <w:rPr>
        <w:rFonts w:hAnsi="Arial Unicode MS"/>
        <w:caps w:val="0"/>
        <w:smallCaps w:val="0"/>
        <w:strike w:val="0"/>
        <w:dstrike w:val="0"/>
        <w:outline w:val="0"/>
        <w:emboss w:val="0"/>
        <w:imprint w:val="0"/>
        <w:spacing w:val="0"/>
        <w:w w:val="100"/>
        <w:kern w:val="0"/>
        <w:position w:val="0"/>
        <w:highlight w:val="none"/>
        <w:vertAlign w:val="baseline"/>
      </w:rPr>
    </w:lvl>
    <w:lvl w:ilvl="4" w:tentative="0">
      <w:start w:val="1"/>
      <w:numFmt w:val="lowerLetter"/>
      <w:lvlText w:val="%5)"/>
      <w:lvlJc w:val="left"/>
      <w:pPr>
        <w:ind w:left="2520" w:hanging="420"/>
      </w:pPr>
      <w:rPr>
        <w:rFonts w:hAnsi="Arial Unicode MS"/>
        <w:caps w:val="0"/>
        <w:smallCaps w:val="0"/>
        <w:strike w:val="0"/>
        <w:dstrike w:val="0"/>
        <w:outline w:val="0"/>
        <w:emboss w:val="0"/>
        <w:imprint w:val="0"/>
        <w:spacing w:val="0"/>
        <w:w w:val="100"/>
        <w:kern w:val="0"/>
        <w:position w:val="0"/>
        <w:highlight w:val="none"/>
        <w:vertAlign w:val="baseline"/>
      </w:rPr>
    </w:lvl>
    <w:lvl w:ilvl="5" w:tentative="0">
      <w:start w:val="1"/>
      <w:numFmt w:val="lowerRoman"/>
      <w:suff w:val="nothing"/>
      <w:lvlText w:val="%6."/>
      <w:lvlJc w:val="left"/>
      <w:pPr>
        <w:ind w:left="2520" w:hanging="120"/>
      </w:pPr>
      <w:rPr>
        <w:rFonts w:hAnsi="Arial Unicode MS"/>
        <w:caps w:val="0"/>
        <w:smallCaps w:val="0"/>
        <w:strike w:val="0"/>
        <w:dstrike w:val="0"/>
        <w:outline w:val="0"/>
        <w:emboss w:val="0"/>
        <w:imprint w:val="0"/>
        <w:spacing w:val="0"/>
        <w:w w:val="100"/>
        <w:kern w:val="0"/>
        <w:position w:val="0"/>
        <w:highlight w:val="none"/>
        <w:vertAlign w:val="baseline"/>
      </w:rPr>
    </w:lvl>
    <w:lvl w:ilvl="6" w:tentative="0">
      <w:start w:val="1"/>
      <w:numFmt w:val="decimal"/>
      <w:lvlText w:val="%7."/>
      <w:lvlJc w:val="left"/>
      <w:pPr>
        <w:ind w:left="3360" w:hanging="420"/>
      </w:pPr>
      <w:rPr>
        <w:rFonts w:hAnsi="Arial Unicode MS"/>
        <w:caps w:val="0"/>
        <w:smallCaps w:val="0"/>
        <w:strike w:val="0"/>
        <w:dstrike w:val="0"/>
        <w:outline w:val="0"/>
        <w:emboss w:val="0"/>
        <w:imprint w:val="0"/>
        <w:spacing w:val="0"/>
        <w:w w:val="100"/>
        <w:kern w:val="0"/>
        <w:position w:val="0"/>
        <w:highlight w:val="none"/>
        <w:vertAlign w:val="baseline"/>
      </w:rPr>
    </w:lvl>
    <w:lvl w:ilvl="7" w:tentative="0">
      <w:start w:val="1"/>
      <w:numFmt w:val="lowerLetter"/>
      <w:lvlText w:val="%8)"/>
      <w:lvlJc w:val="left"/>
      <w:pPr>
        <w:ind w:left="3780" w:hanging="420"/>
      </w:pPr>
      <w:rPr>
        <w:rFonts w:hAnsi="Arial Unicode MS"/>
        <w:caps w:val="0"/>
        <w:smallCaps w:val="0"/>
        <w:strike w:val="0"/>
        <w:dstrike w:val="0"/>
        <w:outline w:val="0"/>
        <w:emboss w:val="0"/>
        <w:imprint w:val="0"/>
        <w:spacing w:val="0"/>
        <w:w w:val="100"/>
        <w:kern w:val="0"/>
        <w:position w:val="0"/>
        <w:highlight w:val="none"/>
        <w:vertAlign w:val="baseline"/>
      </w:rPr>
    </w:lvl>
    <w:lvl w:ilvl="8" w:tentative="0">
      <w:start w:val="1"/>
      <w:numFmt w:val="lowerRoman"/>
      <w:suff w:val="nothing"/>
      <w:lvlText w:val="%9."/>
      <w:lvlJc w:val="left"/>
      <w:pPr>
        <w:ind w:left="3780" w:hanging="1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1">
    <w:nsid w:val="5FFFB1A7"/>
    <w:multiLevelType w:val="multilevel"/>
    <w:tmpl w:val="5FFFB1A7"/>
    <w:lvl w:ilvl="0" w:tentative="0">
      <w:start w:val="1"/>
      <w:numFmt w:val="decimal"/>
      <w:lvlText w:val="%1."/>
      <w:lvlJc w:val="left"/>
      <w:pPr>
        <w:ind w:left="420" w:hanging="420"/>
      </w:pPr>
      <w:rPr>
        <w:rFonts w:hAnsi="Arial Unicode MS"/>
        <w:caps w:val="0"/>
        <w:smallCaps w:val="0"/>
        <w:strike w:val="0"/>
        <w:dstrike w:val="0"/>
        <w:outline w:val="0"/>
        <w:emboss w:val="0"/>
        <w:imprint w:val="0"/>
        <w:spacing w:val="0"/>
        <w:w w:val="100"/>
        <w:kern w:val="0"/>
        <w:position w:val="0"/>
        <w:highlight w:val="none"/>
        <w:vertAlign w:val="baseline"/>
      </w:rPr>
    </w:lvl>
    <w:lvl w:ilvl="1" w:tentative="0">
      <w:start w:val="1"/>
      <w:numFmt w:val="lowerLetter"/>
      <w:lvlText w:val="%2)"/>
      <w:lvlJc w:val="left"/>
      <w:pPr>
        <w:ind w:left="840" w:hanging="420"/>
      </w:pPr>
      <w:rPr>
        <w:rFonts w:hAnsi="Arial Unicode MS"/>
        <w:caps w:val="0"/>
        <w:smallCaps w:val="0"/>
        <w:strike w:val="0"/>
        <w:dstrike w:val="0"/>
        <w:outline w:val="0"/>
        <w:emboss w:val="0"/>
        <w:imprint w:val="0"/>
        <w:spacing w:val="0"/>
        <w:w w:val="100"/>
        <w:kern w:val="0"/>
        <w:position w:val="0"/>
        <w:highlight w:val="none"/>
        <w:vertAlign w:val="baseline"/>
      </w:rPr>
    </w:lvl>
    <w:lvl w:ilvl="2" w:tentative="0">
      <w:start w:val="1"/>
      <w:numFmt w:val="lowerRoman"/>
      <w:suff w:val="nothing"/>
      <w:lvlText w:val="%3."/>
      <w:lvlJc w:val="left"/>
      <w:pPr>
        <w:ind w:left="840" w:hanging="120"/>
      </w:pPr>
      <w:rPr>
        <w:rFonts w:hAnsi="Arial Unicode MS"/>
        <w:caps w:val="0"/>
        <w:smallCaps w:val="0"/>
        <w:strike w:val="0"/>
        <w:dstrike w:val="0"/>
        <w:outline w:val="0"/>
        <w:emboss w:val="0"/>
        <w:imprint w:val="0"/>
        <w:spacing w:val="0"/>
        <w:w w:val="100"/>
        <w:kern w:val="0"/>
        <w:position w:val="0"/>
        <w:highlight w:val="none"/>
        <w:vertAlign w:val="baseline"/>
      </w:rPr>
    </w:lvl>
    <w:lvl w:ilvl="3" w:tentative="0">
      <w:start w:val="1"/>
      <w:numFmt w:val="decimal"/>
      <w:lvlText w:val="%4."/>
      <w:lvlJc w:val="left"/>
      <w:pPr>
        <w:ind w:left="1680" w:hanging="420"/>
      </w:pPr>
      <w:rPr>
        <w:rFonts w:hAnsi="Arial Unicode MS"/>
        <w:caps w:val="0"/>
        <w:smallCaps w:val="0"/>
        <w:strike w:val="0"/>
        <w:dstrike w:val="0"/>
        <w:outline w:val="0"/>
        <w:emboss w:val="0"/>
        <w:imprint w:val="0"/>
        <w:spacing w:val="0"/>
        <w:w w:val="100"/>
        <w:kern w:val="0"/>
        <w:position w:val="0"/>
        <w:highlight w:val="none"/>
        <w:vertAlign w:val="baseline"/>
      </w:rPr>
    </w:lvl>
    <w:lvl w:ilvl="4" w:tentative="0">
      <w:start w:val="1"/>
      <w:numFmt w:val="lowerLetter"/>
      <w:lvlText w:val="%5)"/>
      <w:lvlJc w:val="left"/>
      <w:pPr>
        <w:ind w:left="2100" w:hanging="420"/>
      </w:pPr>
      <w:rPr>
        <w:rFonts w:hAnsi="Arial Unicode MS"/>
        <w:caps w:val="0"/>
        <w:smallCaps w:val="0"/>
        <w:strike w:val="0"/>
        <w:dstrike w:val="0"/>
        <w:outline w:val="0"/>
        <w:emboss w:val="0"/>
        <w:imprint w:val="0"/>
        <w:spacing w:val="0"/>
        <w:w w:val="100"/>
        <w:kern w:val="0"/>
        <w:position w:val="0"/>
        <w:highlight w:val="none"/>
        <w:vertAlign w:val="baseline"/>
      </w:rPr>
    </w:lvl>
    <w:lvl w:ilvl="5" w:tentative="0">
      <w:start w:val="1"/>
      <w:numFmt w:val="lowerRoman"/>
      <w:suff w:val="nothing"/>
      <w:lvlText w:val="%6."/>
      <w:lvlJc w:val="left"/>
      <w:pPr>
        <w:ind w:left="2100" w:hanging="120"/>
      </w:pPr>
      <w:rPr>
        <w:rFonts w:hAnsi="Arial Unicode MS"/>
        <w:caps w:val="0"/>
        <w:smallCaps w:val="0"/>
        <w:strike w:val="0"/>
        <w:dstrike w:val="0"/>
        <w:outline w:val="0"/>
        <w:emboss w:val="0"/>
        <w:imprint w:val="0"/>
        <w:spacing w:val="0"/>
        <w:w w:val="100"/>
        <w:kern w:val="0"/>
        <w:position w:val="0"/>
        <w:highlight w:val="none"/>
        <w:vertAlign w:val="baseline"/>
      </w:rPr>
    </w:lvl>
    <w:lvl w:ilvl="6" w:tentative="0">
      <w:start w:val="1"/>
      <w:numFmt w:val="decimal"/>
      <w:lvlText w:val="%7."/>
      <w:lvlJc w:val="left"/>
      <w:pPr>
        <w:ind w:left="2940" w:hanging="420"/>
      </w:pPr>
      <w:rPr>
        <w:rFonts w:hAnsi="Arial Unicode MS"/>
        <w:caps w:val="0"/>
        <w:smallCaps w:val="0"/>
        <w:strike w:val="0"/>
        <w:dstrike w:val="0"/>
        <w:outline w:val="0"/>
        <w:emboss w:val="0"/>
        <w:imprint w:val="0"/>
        <w:spacing w:val="0"/>
        <w:w w:val="100"/>
        <w:kern w:val="0"/>
        <w:position w:val="0"/>
        <w:highlight w:val="none"/>
        <w:vertAlign w:val="baseline"/>
      </w:rPr>
    </w:lvl>
    <w:lvl w:ilvl="7" w:tentative="0">
      <w:start w:val="1"/>
      <w:numFmt w:val="lowerLetter"/>
      <w:lvlText w:val="%8)"/>
      <w:lvlJc w:val="left"/>
      <w:pPr>
        <w:ind w:left="3360" w:hanging="420"/>
      </w:pPr>
      <w:rPr>
        <w:rFonts w:hAnsi="Arial Unicode MS"/>
        <w:caps w:val="0"/>
        <w:smallCaps w:val="0"/>
        <w:strike w:val="0"/>
        <w:dstrike w:val="0"/>
        <w:outline w:val="0"/>
        <w:emboss w:val="0"/>
        <w:imprint w:val="0"/>
        <w:spacing w:val="0"/>
        <w:w w:val="100"/>
        <w:kern w:val="0"/>
        <w:position w:val="0"/>
        <w:highlight w:val="none"/>
        <w:vertAlign w:val="baseline"/>
      </w:rPr>
    </w:lvl>
    <w:lvl w:ilvl="8" w:tentative="0">
      <w:start w:val="1"/>
      <w:numFmt w:val="lowerRoman"/>
      <w:suff w:val="nothing"/>
      <w:lvlText w:val="%9."/>
      <w:lvlJc w:val="left"/>
      <w:pPr>
        <w:ind w:left="3360" w:hanging="1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2">
    <w:nsid w:val="629F7852"/>
    <w:multiLevelType w:val="multilevel"/>
    <w:tmpl w:val="629F7852"/>
    <w:lvl w:ilvl="0" w:tentative="0">
      <w:start w:val="1"/>
      <w:numFmt w:val="decimal"/>
      <w:lvlText w:val="%1."/>
      <w:lvlJc w:val="left"/>
      <w:pPr>
        <w:ind w:left="420" w:hanging="420"/>
      </w:pPr>
      <w:rPr>
        <w:rFonts w:hAnsi="Arial Unicode MS"/>
        <w:caps w:val="0"/>
        <w:smallCaps w:val="0"/>
        <w:strike w:val="0"/>
        <w:dstrike w:val="0"/>
        <w:outline w:val="0"/>
        <w:emboss w:val="0"/>
        <w:imprint w:val="0"/>
        <w:spacing w:val="0"/>
        <w:w w:val="100"/>
        <w:kern w:val="0"/>
        <w:position w:val="0"/>
        <w:highlight w:val="none"/>
        <w:vertAlign w:val="baseline"/>
      </w:rPr>
    </w:lvl>
    <w:lvl w:ilvl="1" w:tentative="0">
      <w:start w:val="1"/>
      <w:numFmt w:val="lowerLetter"/>
      <w:lvlText w:val="%2)"/>
      <w:lvlJc w:val="left"/>
      <w:pPr>
        <w:ind w:left="840" w:hanging="420"/>
      </w:pPr>
      <w:rPr>
        <w:rFonts w:hAnsi="Arial Unicode MS"/>
        <w:caps w:val="0"/>
        <w:smallCaps w:val="0"/>
        <w:strike w:val="0"/>
        <w:dstrike w:val="0"/>
        <w:outline w:val="0"/>
        <w:emboss w:val="0"/>
        <w:imprint w:val="0"/>
        <w:spacing w:val="0"/>
        <w:w w:val="100"/>
        <w:kern w:val="0"/>
        <w:position w:val="0"/>
        <w:highlight w:val="none"/>
        <w:vertAlign w:val="baseline"/>
      </w:rPr>
    </w:lvl>
    <w:lvl w:ilvl="2" w:tentative="0">
      <w:start w:val="1"/>
      <w:numFmt w:val="lowerRoman"/>
      <w:suff w:val="nothing"/>
      <w:lvlText w:val="%3."/>
      <w:lvlJc w:val="left"/>
      <w:pPr>
        <w:ind w:left="840" w:hanging="120"/>
      </w:pPr>
      <w:rPr>
        <w:rFonts w:hAnsi="Arial Unicode MS"/>
        <w:caps w:val="0"/>
        <w:smallCaps w:val="0"/>
        <w:strike w:val="0"/>
        <w:dstrike w:val="0"/>
        <w:outline w:val="0"/>
        <w:emboss w:val="0"/>
        <w:imprint w:val="0"/>
        <w:spacing w:val="0"/>
        <w:w w:val="100"/>
        <w:kern w:val="0"/>
        <w:position w:val="0"/>
        <w:highlight w:val="none"/>
        <w:vertAlign w:val="baseline"/>
      </w:rPr>
    </w:lvl>
    <w:lvl w:ilvl="3" w:tentative="0">
      <w:start w:val="1"/>
      <w:numFmt w:val="decimal"/>
      <w:lvlText w:val="%4."/>
      <w:lvlJc w:val="left"/>
      <w:pPr>
        <w:ind w:left="1680" w:hanging="420"/>
      </w:pPr>
      <w:rPr>
        <w:rFonts w:hAnsi="Arial Unicode MS"/>
        <w:caps w:val="0"/>
        <w:smallCaps w:val="0"/>
        <w:strike w:val="0"/>
        <w:dstrike w:val="0"/>
        <w:outline w:val="0"/>
        <w:emboss w:val="0"/>
        <w:imprint w:val="0"/>
        <w:spacing w:val="0"/>
        <w:w w:val="100"/>
        <w:kern w:val="0"/>
        <w:position w:val="0"/>
        <w:highlight w:val="none"/>
        <w:vertAlign w:val="baseline"/>
      </w:rPr>
    </w:lvl>
    <w:lvl w:ilvl="4" w:tentative="0">
      <w:start w:val="1"/>
      <w:numFmt w:val="lowerLetter"/>
      <w:lvlText w:val="%5)"/>
      <w:lvlJc w:val="left"/>
      <w:pPr>
        <w:ind w:left="2100" w:hanging="420"/>
      </w:pPr>
      <w:rPr>
        <w:rFonts w:hAnsi="Arial Unicode MS"/>
        <w:caps w:val="0"/>
        <w:smallCaps w:val="0"/>
        <w:strike w:val="0"/>
        <w:dstrike w:val="0"/>
        <w:outline w:val="0"/>
        <w:emboss w:val="0"/>
        <w:imprint w:val="0"/>
        <w:spacing w:val="0"/>
        <w:w w:val="100"/>
        <w:kern w:val="0"/>
        <w:position w:val="0"/>
        <w:highlight w:val="none"/>
        <w:vertAlign w:val="baseline"/>
      </w:rPr>
    </w:lvl>
    <w:lvl w:ilvl="5" w:tentative="0">
      <w:start w:val="1"/>
      <w:numFmt w:val="lowerRoman"/>
      <w:suff w:val="nothing"/>
      <w:lvlText w:val="%6."/>
      <w:lvlJc w:val="left"/>
      <w:pPr>
        <w:ind w:left="2100" w:hanging="120"/>
      </w:pPr>
      <w:rPr>
        <w:rFonts w:hAnsi="Arial Unicode MS"/>
        <w:caps w:val="0"/>
        <w:smallCaps w:val="0"/>
        <w:strike w:val="0"/>
        <w:dstrike w:val="0"/>
        <w:outline w:val="0"/>
        <w:emboss w:val="0"/>
        <w:imprint w:val="0"/>
        <w:spacing w:val="0"/>
        <w:w w:val="100"/>
        <w:kern w:val="0"/>
        <w:position w:val="0"/>
        <w:highlight w:val="none"/>
        <w:vertAlign w:val="baseline"/>
      </w:rPr>
    </w:lvl>
    <w:lvl w:ilvl="6" w:tentative="0">
      <w:start w:val="1"/>
      <w:numFmt w:val="decimal"/>
      <w:lvlText w:val="%7."/>
      <w:lvlJc w:val="left"/>
      <w:pPr>
        <w:ind w:left="2940" w:hanging="420"/>
      </w:pPr>
      <w:rPr>
        <w:rFonts w:hAnsi="Arial Unicode MS"/>
        <w:caps w:val="0"/>
        <w:smallCaps w:val="0"/>
        <w:strike w:val="0"/>
        <w:dstrike w:val="0"/>
        <w:outline w:val="0"/>
        <w:emboss w:val="0"/>
        <w:imprint w:val="0"/>
        <w:spacing w:val="0"/>
        <w:w w:val="100"/>
        <w:kern w:val="0"/>
        <w:position w:val="0"/>
        <w:highlight w:val="none"/>
        <w:vertAlign w:val="baseline"/>
      </w:rPr>
    </w:lvl>
    <w:lvl w:ilvl="7" w:tentative="0">
      <w:start w:val="1"/>
      <w:numFmt w:val="lowerLetter"/>
      <w:lvlText w:val="%8)"/>
      <w:lvlJc w:val="left"/>
      <w:pPr>
        <w:ind w:left="3360" w:hanging="420"/>
      </w:pPr>
      <w:rPr>
        <w:rFonts w:hAnsi="Arial Unicode MS"/>
        <w:caps w:val="0"/>
        <w:smallCaps w:val="0"/>
        <w:strike w:val="0"/>
        <w:dstrike w:val="0"/>
        <w:outline w:val="0"/>
        <w:emboss w:val="0"/>
        <w:imprint w:val="0"/>
        <w:spacing w:val="0"/>
        <w:w w:val="100"/>
        <w:kern w:val="0"/>
        <w:position w:val="0"/>
        <w:highlight w:val="none"/>
        <w:vertAlign w:val="baseline"/>
      </w:rPr>
    </w:lvl>
    <w:lvl w:ilvl="8" w:tentative="0">
      <w:start w:val="1"/>
      <w:numFmt w:val="lowerRoman"/>
      <w:suff w:val="nothing"/>
      <w:lvlText w:val="%9."/>
      <w:lvlJc w:val="left"/>
      <w:pPr>
        <w:ind w:left="3360" w:hanging="1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3">
    <w:nsid w:val="65CD0074"/>
    <w:multiLevelType w:val="multilevel"/>
    <w:tmpl w:val="65CD0074"/>
    <w:lvl w:ilvl="0" w:tentative="0">
      <w:start w:val="1"/>
      <w:numFmt w:val="decimal"/>
      <w:lvlText w:val="%1."/>
      <w:lvlJc w:val="left"/>
      <w:pPr>
        <w:ind w:left="420" w:hanging="420"/>
      </w:pPr>
      <w:rPr>
        <w:rFonts w:hAnsi="Arial Unicode MS"/>
        <w:caps w:val="0"/>
        <w:smallCaps w:val="0"/>
        <w:strike w:val="0"/>
        <w:dstrike w:val="0"/>
        <w:outline w:val="0"/>
        <w:emboss w:val="0"/>
        <w:imprint w:val="0"/>
        <w:spacing w:val="0"/>
        <w:w w:val="100"/>
        <w:kern w:val="0"/>
        <w:position w:val="0"/>
        <w:highlight w:val="none"/>
        <w:vertAlign w:val="baseline"/>
      </w:rPr>
    </w:lvl>
    <w:lvl w:ilvl="1" w:tentative="0">
      <w:start w:val="1"/>
      <w:numFmt w:val="lowerLetter"/>
      <w:lvlText w:val="%2)"/>
      <w:lvlJc w:val="left"/>
      <w:pPr>
        <w:ind w:left="840" w:hanging="420"/>
      </w:pPr>
      <w:rPr>
        <w:rFonts w:hAnsi="Arial Unicode MS"/>
        <w:caps w:val="0"/>
        <w:smallCaps w:val="0"/>
        <w:strike w:val="0"/>
        <w:dstrike w:val="0"/>
        <w:outline w:val="0"/>
        <w:emboss w:val="0"/>
        <w:imprint w:val="0"/>
        <w:spacing w:val="0"/>
        <w:w w:val="100"/>
        <w:kern w:val="0"/>
        <w:position w:val="0"/>
        <w:highlight w:val="none"/>
        <w:vertAlign w:val="baseline"/>
      </w:rPr>
    </w:lvl>
    <w:lvl w:ilvl="2" w:tentative="0">
      <w:start w:val="1"/>
      <w:numFmt w:val="lowerRoman"/>
      <w:suff w:val="nothing"/>
      <w:lvlText w:val="%3."/>
      <w:lvlJc w:val="left"/>
      <w:pPr>
        <w:ind w:left="840" w:hanging="120"/>
      </w:pPr>
      <w:rPr>
        <w:rFonts w:hAnsi="Arial Unicode MS"/>
        <w:caps w:val="0"/>
        <w:smallCaps w:val="0"/>
        <w:strike w:val="0"/>
        <w:dstrike w:val="0"/>
        <w:outline w:val="0"/>
        <w:emboss w:val="0"/>
        <w:imprint w:val="0"/>
        <w:spacing w:val="0"/>
        <w:w w:val="100"/>
        <w:kern w:val="0"/>
        <w:position w:val="0"/>
        <w:highlight w:val="none"/>
        <w:vertAlign w:val="baseline"/>
      </w:rPr>
    </w:lvl>
    <w:lvl w:ilvl="3" w:tentative="0">
      <w:start w:val="1"/>
      <w:numFmt w:val="decimal"/>
      <w:lvlText w:val="%4."/>
      <w:lvlJc w:val="left"/>
      <w:pPr>
        <w:ind w:left="1680" w:hanging="420"/>
      </w:pPr>
      <w:rPr>
        <w:rFonts w:hAnsi="Arial Unicode MS"/>
        <w:caps w:val="0"/>
        <w:smallCaps w:val="0"/>
        <w:strike w:val="0"/>
        <w:dstrike w:val="0"/>
        <w:outline w:val="0"/>
        <w:emboss w:val="0"/>
        <w:imprint w:val="0"/>
        <w:spacing w:val="0"/>
        <w:w w:val="100"/>
        <w:kern w:val="0"/>
        <w:position w:val="0"/>
        <w:highlight w:val="none"/>
        <w:vertAlign w:val="baseline"/>
      </w:rPr>
    </w:lvl>
    <w:lvl w:ilvl="4" w:tentative="0">
      <w:start w:val="1"/>
      <w:numFmt w:val="lowerLetter"/>
      <w:lvlText w:val="%5)"/>
      <w:lvlJc w:val="left"/>
      <w:pPr>
        <w:ind w:left="2100" w:hanging="420"/>
      </w:pPr>
      <w:rPr>
        <w:rFonts w:hAnsi="Arial Unicode MS"/>
        <w:caps w:val="0"/>
        <w:smallCaps w:val="0"/>
        <w:strike w:val="0"/>
        <w:dstrike w:val="0"/>
        <w:outline w:val="0"/>
        <w:emboss w:val="0"/>
        <w:imprint w:val="0"/>
        <w:spacing w:val="0"/>
        <w:w w:val="100"/>
        <w:kern w:val="0"/>
        <w:position w:val="0"/>
        <w:highlight w:val="none"/>
        <w:vertAlign w:val="baseline"/>
      </w:rPr>
    </w:lvl>
    <w:lvl w:ilvl="5" w:tentative="0">
      <w:start w:val="1"/>
      <w:numFmt w:val="lowerRoman"/>
      <w:suff w:val="nothing"/>
      <w:lvlText w:val="%6."/>
      <w:lvlJc w:val="left"/>
      <w:pPr>
        <w:ind w:left="2100" w:hanging="120"/>
      </w:pPr>
      <w:rPr>
        <w:rFonts w:hAnsi="Arial Unicode MS"/>
        <w:caps w:val="0"/>
        <w:smallCaps w:val="0"/>
        <w:strike w:val="0"/>
        <w:dstrike w:val="0"/>
        <w:outline w:val="0"/>
        <w:emboss w:val="0"/>
        <w:imprint w:val="0"/>
        <w:spacing w:val="0"/>
        <w:w w:val="100"/>
        <w:kern w:val="0"/>
        <w:position w:val="0"/>
        <w:highlight w:val="none"/>
        <w:vertAlign w:val="baseline"/>
      </w:rPr>
    </w:lvl>
    <w:lvl w:ilvl="6" w:tentative="0">
      <w:start w:val="1"/>
      <w:numFmt w:val="decimal"/>
      <w:lvlText w:val="%7."/>
      <w:lvlJc w:val="left"/>
      <w:pPr>
        <w:ind w:left="2940" w:hanging="420"/>
      </w:pPr>
      <w:rPr>
        <w:rFonts w:hAnsi="Arial Unicode MS"/>
        <w:caps w:val="0"/>
        <w:smallCaps w:val="0"/>
        <w:strike w:val="0"/>
        <w:dstrike w:val="0"/>
        <w:outline w:val="0"/>
        <w:emboss w:val="0"/>
        <w:imprint w:val="0"/>
        <w:spacing w:val="0"/>
        <w:w w:val="100"/>
        <w:kern w:val="0"/>
        <w:position w:val="0"/>
        <w:highlight w:val="none"/>
        <w:vertAlign w:val="baseline"/>
      </w:rPr>
    </w:lvl>
    <w:lvl w:ilvl="7" w:tentative="0">
      <w:start w:val="1"/>
      <w:numFmt w:val="lowerLetter"/>
      <w:lvlText w:val="%8)"/>
      <w:lvlJc w:val="left"/>
      <w:pPr>
        <w:ind w:left="3360" w:hanging="420"/>
      </w:pPr>
      <w:rPr>
        <w:rFonts w:hAnsi="Arial Unicode MS"/>
        <w:caps w:val="0"/>
        <w:smallCaps w:val="0"/>
        <w:strike w:val="0"/>
        <w:dstrike w:val="0"/>
        <w:outline w:val="0"/>
        <w:emboss w:val="0"/>
        <w:imprint w:val="0"/>
        <w:spacing w:val="0"/>
        <w:w w:val="100"/>
        <w:kern w:val="0"/>
        <w:position w:val="0"/>
        <w:highlight w:val="none"/>
        <w:vertAlign w:val="baseline"/>
      </w:rPr>
    </w:lvl>
    <w:lvl w:ilvl="8" w:tentative="0">
      <w:start w:val="1"/>
      <w:numFmt w:val="lowerRoman"/>
      <w:suff w:val="nothing"/>
      <w:lvlText w:val="%9."/>
      <w:lvlJc w:val="left"/>
      <w:pPr>
        <w:ind w:left="3360" w:hanging="1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4">
    <w:nsid w:val="77ECEA79"/>
    <w:multiLevelType w:val="multilevel"/>
    <w:tmpl w:val="77ECEA79"/>
    <w:lvl w:ilvl="0" w:tentative="0">
      <w:start w:val="1"/>
      <w:numFmt w:val="decimal"/>
      <w:lvlText w:val="%1."/>
      <w:lvlJc w:val="left"/>
      <w:pPr>
        <w:ind w:left="420" w:hanging="420"/>
      </w:pPr>
      <w:rPr>
        <w:rFonts w:hAnsi="Arial Unicode MS"/>
        <w:caps w:val="0"/>
        <w:smallCaps w:val="0"/>
        <w:strike w:val="0"/>
        <w:dstrike w:val="0"/>
        <w:outline w:val="0"/>
        <w:emboss w:val="0"/>
        <w:imprint w:val="0"/>
        <w:spacing w:val="0"/>
        <w:w w:val="100"/>
        <w:kern w:val="0"/>
        <w:position w:val="0"/>
        <w:highlight w:val="none"/>
        <w:vertAlign w:val="baseline"/>
      </w:rPr>
    </w:lvl>
    <w:lvl w:ilvl="1" w:tentative="0">
      <w:start w:val="1"/>
      <w:numFmt w:val="lowerLetter"/>
      <w:lvlText w:val="%2)"/>
      <w:lvlJc w:val="left"/>
      <w:pPr>
        <w:ind w:left="840" w:hanging="420"/>
      </w:pPr>
      <w:rPr>
        <w:rFonts w:hAnsi="Arial Unicode MS"/>
        <w:caps w:val="0"/>
        <w:smallCaps w:val="0"/>
        <w:strike w:val="0"/>
        <w:dstrike w:val="0"/>
        <w:outline w:val="0"/>
        <w:emboss w:val="0"/>
        <w:imprint w:val="0"/>
        <w:spacing w:val="0"/>
        <w:w w:val="100"/>
        <w:kern w:val="0"/>
        <w:position w:val="0"/>
        <w:highlight w:val="none"/>
        <w:vertAlign w:val="baseline"/>
      </w:rPr>
    </w:lvl>
    <w:lvl w:ilvl="2" w:tentative="0">
      <w:start w:val="1"/>
      <w:numFmt w:val="lowerRoman"/>
      <w:suff w:val="nothing"/>
      <w:lvlText w:val="%3."/>
      <w:lvlJc w:val="left"/>
      <w:pPr>
        <w:ind w:left="840" w:hanging="120"/>
      </w:pPr>
      <w:rPr>
        <w:rFonts w:hAnsi="Arial Unicode MS"/>
        <w:caps w:val="0"/>
        <w:smallCaps w:val="0"/>
        <w:strike w:val="0"/>
        <w:dstrike w:val="0"/>
        <w:outline w:val="0"/>
        <w:emboss w:val="0"/>
        <w:imprint w:val="0"/>
        <w:spacing w:val="0"/>
        <w:w w:val="100"/>
        <w:kern w:val="0"/>
        <w:position w:val="0"/>
        <w:highlight w:val="none"/>
        <w:vertAlign w:val="baseline"/>
      </w:rPr>
    </w:lvl>
    <w:lvl w:ilvl="3" w:tentative="0">
      <w:start w:val="1"/>
      <w:numFmt w:val="decimal"/>
      <w:lvlText w:val="%4."/>
      <w:lvlJc w:val="left"/>
      <w:pPr>
        <w:ind w:left="1680" w:hanging="420"/>
      </w:pPr>
      <w:rPr>
        <w:rFonts w:hAnsi="Arial Unicode MS"/>
        <w:caps w:val="0"/>
        <w:smallCaps w:val="0"/>
        <w:strike w:val="0"/>
        <w:dstrike w:val="0"/>
        <w:outline w:val="0"/>
        <w:emboss w:val="0"/>
        <w:imprint w:val="0"/>
        <w:spacing w:val="0"/>
        <w:w w:val="100"/>
        <w:kern w:val="0"/>
        <w:position w:val="0"/>
        <w:highlight w:val="none"/>
        <w:vertAlign w:val="baseline"/>
      </w:rPr>
    </w:lvl>
    <w:lvl w:ilvl="4" w:tentative="0">
      <w:start w:val="1"/>
      <w:numFmt w:val="lowerLetter"/>
      <w:lvlText w:val="%5)"/>
      <w:lvlJc w:val="left"/>
      <w:pPr>
        <w:ind w:left="2100" w:hanging="420"/>
      </w:pPr>
      <w:rPr>
        <w:rFonts w:hAnsi="Arial Unicode MS"/>
        <w:caps w:val="0"/>
        <w:smallCaps w:val="0"/>
        <w:strike w:val="0"/>
        <w:dstrike w:val="0"/>
        <w:outline w:val="0"/>
        <w:emboss w:val="0"/>
        <w:imprint w:val="0"/>
        <w:spacing w:val="0"/>
        <w:w w:val="100"/>
        <w:kern w:val="0"/>
        <w:position w:val="0"/>
        <w:highlight w:val="none"/>
        <w:vertAlign w:val="baseline"/>
      </w:rPr>
    </w:lvl>
    <w:lvl w:ilvl="5" w:tentative="0">
      <w:start w:val="1"/>
      <w:numFmt w:val="lowerRoman"/>
      <w:suff w:val="nothing"/>
      <w:lvlText w:val="%6."/>
      <w:lvlJc w:val="left"/>
      <w:pPr>
        <w:ind w:left="2100" w:hanging="120"/>
      </w:pPr>
      <w:rPr>
        <w:rFonts w:hAnsi="Arial Unicode MS"/>
        <w:caps w:val="0"/>
        <w:smallCaps w:val="0"/>
        <w:strike w:val="0"/>
        <w:dstrike w:val="0"/>
        <w:outline w:val="0"/>
        <w:emboss w:val="0"/>
        <w:imprint w:val="0"/>
        <w:spacing w:val="0"/>
        <w:w w:val="100"/>
        <w:kern w:val="0"/>
        <w:position w:val="0"/>
        <w:highlight w:val="none"/>
        <w:vertAlign w:val="baseline"/>
      </w:rPr>
    </w:lvl>
    <w:lvl w:ilvl="6" w:tentative="0">
      <w:start w:val="1"/>
      <w:numFmt w:val="decimal"/>
      <w:lvlText w:val="%7."/>
      <w:lvlJc w:val="left"/>
      <w:pPr>
        <w:ind w:left="2940" w:hanging="420"/>
      </w:pPr>
      <w:rPr>
        <w:rFonts w:hAnsi="Arial Unicode MS"/>
        <w:caps w:val="0"/>
        <w:smallCaps w:val="0"/>
        <w:strike w:val="0"/>
        <w:dstrike w:val="0"/>
        <w:outline w:val="0"/>
        <w:emboss w:val="0"/>
        <w:imprint w:val="0"/>
        <w:spacing w:val="0"/>
        <w:w w:val="100"/>
        <w:kern w:val="0"/>
        <w:position w:val="0"/>
        <w:highlight w:val="none"/>
        <w:vertAlign w:val="baseline"/>
      </w:rPr>
    </w:lvl>
    <w:lvl w:ilvl="7" w:tentative="0">
      <w:start w:val="1"/>
      <w:numFmt w:val="lowerLetter"/>
      <w:lvlText w:val="%8)"/>
      <w:lvlJc w:val="left"/>
      <w:pPr>
        <w:ind w:left="3360" w:hanging="420"/>
      </w:pPr>
      <w:rPr>
        <w:rFonts w:hAnsi="Arial Unicode MS"/>
        <w:caps w:val="0"/>
        <w:smallCaps w:val="0"/>
        <w:strike w:val="0"/>
        <w:dstrike w:val="0"/>
        <w:outline w:val="0"/>
        <w:emboss w:val="0"/>
        <w:imprint w:val="0"/>
        <w:spacing w:val="0"/>
        <w:w w:val="100"/>
        <w:kern w:val="0"/>
        <w:position w:val="0"/>
        <w:highlight w:val="none"/>
        <w:vertAlign w:val="baseline"/>
      </w:rPr>
    </w:lvl>
    <w:lvl w:ilvl="8" w:tentative="0">
      <w:start w:val="1"/>
      <w:numFmt w:val="lowerRoman"/>
      <w:suff w:val="nothing"/>
      <w:lvlText w:val="%9."/>
      <w:lvlJc w:val="left"/>
      <w:pPr>
        <w:ind w:left="3360" w:hanging="1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5">
    <w:nsid w:val="7DEC2089"/>
    <w:multiLevelType w:val="multilevel"/>
    <w:tmpl w:val="7DEC2089"/>
    <w:lvl w:ilvl="0" w:tentative="0">
      <w:start w:val="1"/>
      <w:numFmt w:val="decimal"/>
      <w:lvlText w:val="%1."/>
      <w:lvlJc w:val="left"/>
      <w:pPr>
        <w:ind w:left="420" w:hanging="420"/>
      </w:pPr>
      <w:rPr>
        <w:rFonts w:hAnsi="Arial Unicode MS"/>
        <w:caps w:val="0"/>
        <w:smallCaps w:val="0"/>
        <w:strike w:val="0"/>
        <w:dstrike w:val="0"/>
        <w:outline w:val="0"/>
        <w:emboss w:val="0"/>
        <w:imprint w:val="0"/>
        <w:spacing w:val="0"/>
        <w:w w:val="100"/>
        <w:kern w:val="0"/>
        <w:position w:val="0"/>
        <w:highlight w:val="none"/>
        <w:vertAlign w:val="baseline"/>
      </w:rPr>
    </w:lvl>
    <w:lvl w:ilvl="1" w:tentative="0">
      <w:start w:val="1"/>
      <w:numFmt w:val="lowerLetter"/>
      <w:lvlText w:val="%2)"/>
      <w:lvlJc w:val="left"/>
      <w:pPr>
        <w:ind w:left="840" w:hanging="420"/>
      </w:pPr>
      <w:rPr>
        <w:rFonts w:hAnsi="Arial Unicode MS"/>
        <w:caps w:val="0"/>
        <w:smallCaps w:val="0"/>
        <w:strike w:val="0"/>
        <w:dstrike w:val="0"/>
        <w:outline w:val="0"/>
        <w:emboss w:val="0"/>
        <w:imprint w:val="0"/>
        <w:spacing w:val="0"/>
        <w:w w:val="100"/>
        <w:kern w:val="0"/>
        <w:position w:val="0"/>
        <w:highlight w:val="none"/>
        <w:vertAlign w:val="baseline"/>
      </w:rPr>
    </w:lvl>
    <w:lvl w:ilvl="2" w:tentative="0">
      <w:start w:val="1"/>
      <w:numFmt w:val="lowerRoman"/>
      <w:suff w:val="nothing"/>
      <w:lvlText w:val="%3."/>
      <w:lvlJc w:val="left"/>
      <w:pPr>
        <w:ind w:left="840" w:hanging="120"/>
      </w:pPr>
      <w:rPr>
        <w:rFonts w:hAnsi="Arial Unicode MS"/>
        <w:caps w:val="0"/>
        <w:smallCaps w:val="0"/>
        <w:strike w:val="0"/>
        <w:dstrike w:val="0"/>
        <w:outline w:val="0"/>
        <w:emboss w:val="0"/>
        <w:imprint w:val="0"/>
        <w:spacing w:val="0"/>
        <w:w w:val="100"/>
        <w:kern w:val="0"/>
        <w:position w:val="0"/>
        <w:highlight w:val="none"/>
        <w:vertAlign w:val="baseline"/>
      </w:rPr>
    </w:lvl>
    <w:lvl w:ilvl="3" w:tentative="0">
      <w:start w:val="1"/>
      <w:numFmt w:val="decimal"/>
      <w:lvlText w:val="%4."/>
      <w:lvlJc w:val="left"/>
      <w:pPr>
        <w:ind w:left="1680" w:hanging="420"/>
      </w:pPr>
      <w:rPr>
        <w:rFonts w:hAnsi="Arial Unicode MS"/>
        <w:caps w:val="0"/>
        <w:smallCaps w:val="0"/>
        <w:strike w:val="0"/>
        <w:dstrike w:val="0"/>
        <w:outline w:val="0"/>
        <w:emboss w:val="0"/>
        <w:imprint w:val="0"/>
        <w:spacing w:val="0"/>
        <w:w w:val="100"/>
        <w:kern w:val="0"/>
        <w:position w:val="0"/>
        <w:highlight w:val="none"/>
        <w:vertAlign w:val="baseline"/>
      </w:rPr>
    </w:lvl>
    <w:lvl w:ilvl="4" w:tentative="0">
      <w:start w:val="1"/>
      <w:numFmt w:val="lowerLetter"/>
      <w:lvlText w:val="%5)"/>
      <w:lvlJc w:val="left"/>
      <w:pPr>
        <w:ind w:left="2100" w:hanging="420"/>
      </w:pPr>
      <w:rPr>
        <w:rFonts w:hAnsi="Arial Unicode MS"/>
        <w:caps w:val="0"/>
        <w:smallCaps w:val="0"/>
        <w:strike w:val="0"/>
        <w:dstrike w:val="0"/>
        <w:outline w:val="0"/>
        <w:emboss w:val="0"/>
        <w:imprint w:val="0"/>
        <w:spacing w:val="0"/>
        <w:w w:val="100"/>
        <w:kern w:val="0"/>
        <w:position w:val="0"/>
        <w:highlight w:val="none"/>
        <w:vertAlign w:val="baseline"/>
      </w:rPr>
    </w:lvl>
    <w:lvl w:ilvl="5" w:tentative="0">
      <w:start w:val="1"/>
      <w:numFmt w:val="lowerRoman"/>
      <w:suff w:val="nothing"/>
      <w:lvlText w:val="%6."/>
      <w:lvlJc w:val="left"/>
      <w:pPr>
        <w:ind w:left="2100" w:hanging="120"/>
      </w:pPr>
      <w:rPr>
        <w:rFonts w:hAnsi="Arial Unicode MS"/>
        <w:caps w:val="0"/>
        <w:smallCaps w:val="0"/>
        <w:strike w:val="0"/>
        <w:dstrike w:val="0"/>
        <w:outline w:val="0"/>
        <w:emboss w:val="0"/>
        <w:imprint w:val="0"/>
        <w:spacing w:val="0"/>
        <w:w w:val="100"/>
        <w:kern w:val="0"/>
        <w:position w:val="0"/>
        <w:highlight w:val="none"/>
        <w:vertAlign w:val="baseline"/>
      </w:rPr>
    </w:lvl>
    <w:lvl w:ilvl="6" w:tentative="0">
      <w:start w:val="1"/>
      <w:numFmt w:val="decimal"/>
      <w:lvlText w:val="%7."/>
      <w:lvlJc w:val="left"/>
      <w:pPr>
        <w:ind w:left="2940" w:hanging="420"/>
      </w:pPr>
      <w:rPr>
        <w:rFonts w:hAnsi="Arial Unicode MS"/>
        <w:caps w:val="0"/>
        <w:smallCaps w:val="0"/>
        <w:strike w:val="0"/>
        <w:dstrike w:val="0"/>
        <w:outline w:val="0"/>
        <w:emboss w:val="0"/>
        <w:imprint w:val="0"/>
        <w:spacing w:val="0"/>
        <w:w w:val="100"/>
        <w:kern w:val="0"/>
        <w:position w:val="0"/>
        <w:highlight w:val="none"/>
        <w:vertAlign w:val="baseline"/>
      </w:rPr>
    </w:lvl>
    <w:lvl w:ilvl="7" w:tentative="0">
      <w:start w:val="1"/>
      <w:numFmt w:val="lowerLetter"/>
      <w:lvlText w:val="%8)"/>
      <w:lvlJc w:val="left"/>
      <w:pPr>
        <w:ind w:left="3360" w:hanging="420"/>
      </w:pPr>
      <w:rPr>
        <w:rFonts w:hAnsi="Arial Unicode MS"/>
        <w:caps w:val="0"/>
        <w:smallCaps w:val="0"/>
        <w:strike w:val="0"/>
        <w:dstrike w:val="0"/>
        <w:outline w:val="0"/>
        <w:emboss w:val="0"/>
        <w:imprint w:val="0"/>
        <w:spacing w:val="0"/>
        <w:w w:val="100"/>
        <w:kern w:val="0"/>
        <w:position w:val="0"/>
        <w:highlight w:val="none"/>
        <w:vertAlign w:val="baseline"/>
      </w:rPr>
    </w:lvl>
    <w:lvl w:ilvl="8" w:tentative="0">
      <w:start w:val="1"/>
      <w:numFmt w:val="lowerRoman"/>
      <w:suff w:val="nothing"/>
      <w:lvlText w:val="%9."/>
      <w:lvlJc w:val="left"/>
      <w:pPr>
        <w:ind w:left="3360" w:hanging="12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3"/>
  </w:num>
  <w:num w:numId="2">
    <w:abstractNumId w:val="8"/>
  </w:num>
  <w:num w:numId="3">
    <w:abstractNumId w:val="30"/>
  </w:num>
  <w:num w:numId="4">
    <w:abstractNumId w:val="30"/>
    <w:lvlOverride w:ilvl="0">
      <w:startOverride w:val="2"/>
    </w:lvlOverride>
  </w:num>
  <w:num w:numId="5">
    <w:abstractNumId w:val="30"/>
    <w:lvlOverride w:ilvl="0">
      <w:startOverride w:val="3"/>
    </w:lvlOverride>
  </w:num>
  <w:num w:numId="6">
    <w:abstractNumId w:val="21"/>
  </w:num>
  <w:num w:numId="7">
    <w:abstractNumId w:val="21"/>
    <w:lvlOverride w:ilvl="0">
      <w:startOverride w:val="2"/>
    </w:lvlOverride>
  </w:num>
  <w:num w:numId="8">
    <w:abstractNumId w:val="21"/>
    <w:lvlOverride w:ilvl="0">
      <w:startOverride w:val="3"/>
    </w:lvlOverride>
  </w:num>
  <w:num w:numId="9">
    <w:abstractNumId w:val="22"/>
  </w:num>
  <w:num w:numId="10">
    <w:abstractNumId w:val="21"/>
    <w:lvlOverride w:ilvl="0">
      <w:startOverride w:val="4"/>
    </w:lvlOverride>
  </w:num>
  <w:num w:numId="11">
    <w:abstractNumId w:val="7"/>
  </w:num>
  <w:num w:numId="12">
    <w:abstractNumId w:val="29"/>
  </w:num>
  <w:num w:numId="13">
    <w:abstractNumId w:val="11"/>
  </w:num>
  <w:num w:numId="14">
    <w:abstractNumId w:val="29"/>
    <w:lvlOverride w:ilvl="0">
      <w:startOverride w:val="2"/>
    </w:lvlOverride>
  </w:num>
  <w:num w:numId="15">
    <w:abstractNumId w:val="9"/>
  </w:num>
  <w:num w:numId="16">
    <w:abstractNumId w:val="29"/>
    <w:lvlOverride w:ilvl="0">
      <w:startOverride w:val="3"/>
    </w:lvlOverride>
  </w:num>
  <w:num w:numId="17">
    <w:abstractNumId w:val="27"/>
  </w:num>
  <w:num w:numId="18">
    <w:abstractNumId w:val="29"/>
    <w:lvlOverride w:ilvl="0">
      <w:startOverride w:val="4"/>
    </w:lvlOverride>
  </w:num>
  <w:num w:numId="19">
    <w:abstractNumId w:val="15"/>
  </w:num>
  <w:num w:numId="20">
    <w:abstractNumId w:val="29"/>
    <w:lvlOverride w:ilvl="0">
      <w:startOverride w:val="5"/>
    </w:lvlOverride>
  </w:num>
  <w:num w:numId="21">
    <w:abstractNumId w:val="3"/>
  </w:num>
  <w:num w:numId="22">
    <w:abstractNumId w:val="29"/>
    <w:lvlOverride w:ilvl="0">
      <w:startOverride w:val="6"/>
    </w:lvlOverride>
  </w:num>
  <w:num w:numId="23">
    <w:abstractNumId w:val="34"/>
  </w:num>
  <w:num w:numId="24">
    <w:abstractNumId w:val="29"/>
    <w:lvlOverride w:ilvl="0">
      <w:startOverride w:val="7"/>
    </w:lvlOverride>
  </w:num>
  <w:num w:numId="25">
    <w:abstractNumId w:val="32"/>
  </w:num>
  <w:num w:numId="26">
    <w:abstractNumId w:val="16"/>
  </w:num>
  <w:num w:numId="27">
    <w:abstractNumId w:val="1"/>
  </w:num>
  <w:num w:numId="28">
    <w:abstractNumId w:val="25"/>
  </w:num>
  <w:num w:numId="29">
    <w:abstractNumId w:val="1"/>
    <w:lvlOverride w:ilvl="0">
      <w:startOverride w:val="2"/>
    </w:lvlOverride>
  </w:num>
  <w:num w:numId="30">
    <w:abstractNumId w:val="35"/>
  </w:num>
  <w:num w:numId="31">
    <w:abstractNumId w:val="1"/>
    <w:lvlOverride w:ilvl="0">
      <w:startOverride w:val="3"/>
    </w:lvlOverride>
  </w:num>
  <w:num w:numId="32">
    <w:abstractNumId w:val="20"/>
  </w:num>
  <w:num w:numId="33">
    <w:abstractNumId w:val="1"/>
    <w:lvlOverride w:ilvl="0">
      <w:startOverride w:val="4"/>
    </w:lvlOverride>
  </w:num>
  <w:num w:numId="34">
    <w:abstractNumId w:val="12"/>
  </w:num>
  <w:num w:numId="35">
    <w:abstractNumId w:val="1"/>
    <w:lvlOverride w:ilvl="0">
      <w:startOverride w:val="5"/>
    </w:lvlOverride>
  </w:num>
  <w:num w:numId="36">
    <w:abstractNumId w:val="23"/>
  </w:num>
  <w:num w:numId="37">
    <w:abstractNumId w:val="1"/>
    <w:lvlOverride w:ilvl="0">
      <w:startOverride w:val="6"/>
    </w:lvlOverride>
  </w:num>
  <w:num w:numId="38">
    <w:abstractNumId w:val="6"/>
  </w:num>
  <w:num w:numId="39">
    <w:abstractNumId w:val="0"/>
  </w:num>
  <w:num w:numId="40">
    <w:abstractNumId w:val="5"/>
  </w:num>
  <w:num w:numId="41">
    <w:abstractNumId w:val="0"/>
    <w:lvlOverride w:ilvl="0">
      <w:startOverride w:val="2"/>
    </w:lvlOverride>
  </w:num>
  <w:num w:numId="42">
    <w:abstractNumId w:val="17"/>
  </w:num>
  <w:num w:numId="43">
    <w:abstractNumId w:val="0"/>
    <w:lvlOverride w:ilvl="0">
      <w:startOverride w:val="3"/>
    </w:lvlOverride>
  </w:num>
  <w:num w:numId="44">
    <w:abstractNumId w:val="31"/>
  </w:num>
  <w:num w:numId="45">
    <w:abstractNumId w:val="0"/>
    <w:lvlOverride w:ilvl="0">
      <w:startOverride w:val="4"/>
    </w:lvlOverride>
  </w:num>
  <w:num w:numId="46">
    <w:abstractNumId w:val="28"/>
  </w:num>
  <w:num w:numId="47">
    <w:abstractNumId w:val="0"/>
    <w:lvlOverride w:ilvl="0">
      <w:startOverride w:val="5"/>
    </w:lvlOverride>
  </w:num>
  <w:num w:numId="48">
    <w:abstractNumId w:val="33"/>
  </w:num>
  <w:num w:numId="49">
    <w:abstractNumId w:val="0"/>
    <w:lvlOverride w:ilvl="0">
      <w:startOverride w:val="6"/>
    </w:lvlOverride>
  </w:num>
  <w:num w:numId="50">
    <w:abstractNumId w:val="14"/>
  </w:num>
  <w:num w:numId="51">
    <w:abstractNumId w:val="2"/>
  </w:num>
  <w:num w:numId="52">
    <w:abstractNumId w:val="24"/>
  </w:num>
  <w:num w:numId="53">
    <w:abstractNumId w:val="18"/>
  </w:num>
  <w:num w:numId="54">
    <w:abstractNumId w:val="10"/>
  </w:num>
  <w:num w:numId="55">
    <w:abstractNumId w:val="19"/>
  </w:num>
  <w:num w:numId="56">
    <w:abstractNumId w:val="4"/>
  </w:num>
  <w:num w:numId="5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3"/>
  <w:displayBackgroundShape w:val="1"/>
  <w:bordersDoNotSurroundHeader w:val="0"/>
  <w:bordersDoNotSurroundFooter w:val="0"/>
  <w:documentProtection w:enforcement="0"/>
  <w:defaultTabStop w:val="420"/>
  <w:noLineBreaksAfter w:lang="zh-CN" w:val="‘“(〔[{〈《「『【⦅〘〖«〝︵︷︹︻︽︿﹁﹃﹇﹙﹛﹝｢"/>
  <w:noLineBreaksBefore w:lang="zh-CN" w:val="’”)〕]}〉"/>
  <w:footnotePr>
    <w:footnote w:id="0"/>
    <w:footnote w:id="1"/>
  </w:footnotePr>
  <w:endnotePr>
    <w:endnote w:id="0"/>
    <w:endnote w:id="1"/>
  </w:endnotePr>
  <w:compat>
    <w:useFELayout/>
    <w:compatSetting w:name="compatibilityMode" w:uri="http://schemas.microsoft.com/office/word" w:val="15"/>
  </w:compat>
  <w:docVars>
    <w:docVar w:name="commondata" w:val="eyJoZGlkIjoiZGE0MWRmOTdiNzQyNTlmMTJjMTQyNzIwNThmNzhkMjcifQ=="/>
  </w:docVars>
  <w:rsids>
    <w:rsidRoot w:val="00000000"/>
    <w:rsid w:val="006E05BE"/>
    <w:rsid w:val="010556D0"/>
    <w:rsid w:val="02F53218"/>
    <w:rsid w:val="05303E6A"/>
    <w:rsid w:val="0CEB19C7"/>
    <w:rsid w:val="13AE1995"/>
    <w:rsid w:val="19C84D8B"/>
    <w:rsid w:val="1A3F504D"/>
    <w:rsid w:val="252B4B4C"/>
    <w:rsid w:val="257862AA"/>
    <w:rsid w:val="28D239F9"/>
    <w:rsid w:val="2B8F49EA"/>
    <w:rsid w:val="2C581F9E"/>
    <w:rsid w:val="2CEB696E"/>
    <w:rsid w:val="2FCC27F9"/>
    <w:rsid w:val="32E4633A"/>
    <w:rsid w:val="34620B5F"/>
    <w:rsid w:val="385775AE"/>
    <w:rsid w:val="3E726EF0"/>
    <w:rsid w:val="463158E2"/>
    <w:rsid w:val="4B7122DD"/>
    <w:rsid w:val="4BD86683"/>
    <w:rsid w:val="4C5E21D0"/>
    <w:rsid w:val="4CA7772A"/>
    <w:rsid w:val="4E04568A"/>
    <w:rsid w:val="4F453703"/>
    <w:rsid w:val="54C31849"/>
    <w:rsid w:val="59F37060"/>
    <w:rsid w:val="5A1E5F89"/>
    <w:rsid w:val="5BDD1399"/>
    <w:rsid w:val="5C34538D"/>
    <w:rsid w:val="5E327CA5"/>
    <w:rsid w:val="5EEC63F2"/>
    <w:rsid w:val="67C93E64"/>
    <w:rsid w:val="697666CE"/>
    <w:rsid w:val="6C617AE9"/>
    <w:rsid w:val="718D136F"/>
    <w:rsid w:val="7C7B7C1A"/>
    <w:rsid w:val="7EBF5DE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Arial Unicode MS"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eepNext w:val="0"/>
      <w:keepLines w:val="0"/>
      <w:pageBreakBefore w:val="0"/>
      <w:framePr w:wrap="auto"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spacing w:before="0" w:beforeAutospacing="0" w:after="0" w:afterAutospacing="0" w:line="240" w:lineRule="auto"/>
      <w:ind w:left="0" w:right="0" w:firstLine="0"/>
      <w:jc w:val="left"/>
      <w:outlineLvl w:val="9"/>
    </w:pPr>
    <w:rPr>
      <w:rFonts w:ascii="Times New Roman" w:hAnsi="Times New Roman" w:eastAsia="Arial Unicode MS" w:cs="Times New Roman"/>
      <w:color w:val="auto"/>
      <w:spacing w:val="0"/>
      <w:w w:val="100"/>
      <w:kern w:val="0"/>
      <w:position w:val="0"/>
      <w:sz w:val="24"/>
      <w:szCs w:val="24"/>
      <w:u w:val="none" w:color="auto"/>
      <w:vertAlign w:val="baseline"/>
      <w:lang w:val="en-US" w:eastAsia="en-US" w:bidi="ar-SA"/>
    </w:rPr>
  </w:style>
  <w:style w:type="character" w:default="1" w:styleId="6">
    <w:name w:val="Default Paragraph Font"/>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toc 3"/>
    <w:next w:val="1"/>
    <w:qFormat/>
    <w:uiPriority w:val="0"/>
    <w:pPr>
      <w:keepNext w:val="0"/>
      <w:keepLines w:val="0"/>
      <w:pageBreakBefore w:val="0"/>
      <w:framePr w:wrap="auto" w:vAnchor="margin" w:hAnchor="text" w:yAlign="inline"/>
      <w:widowControl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tabs>
        <w:tab w:val="right" w:leader="dot" w:pos="8280"/>
      </w:tabs>
      <w:suppressAutoHyphens w:val="0"/>
      <w:bidi w:val="0"/>
      <w:spacing w:before="0" w:beforeAutospacing="0" w:after="0" w:afterAutospacing="0" w:line="240" w:lineRule="auto"/>
      <w:ind w:left="420" w:right="0" w:firstLine="0"/>
      <w:jc w:val="left"/>
      <w:outlineLvl w:val="9"/>
    </w:pPr>
    <w:rPr>
      <w:rFonts w:ascii="Times New Roman" w:hAnsi="Times New Roman" w:eastAsia="Times New Roman" w:cs="Times New Roman"/>
      <w:i/>
      <w:iCs/>
      <w:color w:val="000000"/>
      <w:spacing w:val="0"/>
      <w:w w:val="100"/>
      <w:kern w:val="2"/>
      <w:position w:val="0"/>
      <w:sz w:val="24"/>
      <w:szCs w:val="24"/>
      <w:u w:val="none" w:color="000000"/>
      <w:shd w:val="clear" w:color="auto" w:fill="auto"/>
      <w:vertAlign w:val="baseline"/>
      <w:lang w:val="en-US"/>
    </w:rPr>
  </w:style>
  <w:style w:type="paragraph" w:styleId="3">
    <w:name w:val="toc 1"/>
    <w:next w:val="1"/>
    <w:qFormat/>
    <w:uiPriority w:val="0"/>
    <w:pPr>
      <w:keepNext w:val="0"/>
      <w:keepLines w:val="0"/>
      <w:pageBreakBefore w:val="0"/>
      <w:framePr w:wrap="auto" w:vAnchor="margin" w:hAnchor="text" w:yAlign="inline"/>
      <w:widowControl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tabs>
        <w:tab w:val="right" w:leader="dot" w:pos="8280"/>
      </w:tabs>
      <w:suppressAutoHyphens w:val="0"/>
      <w:bidi w:val="0"/>
      <w:spacing w:before="120" w:beforeAutospacing="0" w:after="120" w:afterAutospacing="0" w:line="240" w:lineRule="auto"/>
      <w:ind w:left="0" w:right="0" w:firstLine="0"/>
      <w:jc w:val="left"/>
      <w:outlineLvl w:val="9"/>
    </w:pPr>
    <w:rPr>
      <w:rFonts w:ascii="Times New Roman" w:hAnsi="Times New Roman" w:eastAsia="Times New Roman" w:cs="Times New Roman"/>
      <w:b/>
      <w:bCs/>
      <w:caps/>
      <w:color w:val="000000"/>
      <w:spacing w:val="0"/>
      <w:w w:val="100"/>
      <w:kern w:val="2"/>
      <w:position w:val="0"/>
      <w:sz w:val="24"/>
      <w:szCs w:val="24"/>
      <w:u w:val="none" w:color="000000"/>
      <w:shd w:val="clear" w:color="auto" w:fill="auto"/>
      <w:vertAlign w:val="baseline"/>
    </w:rPr>
  </w:style>
  <w:style w:type="paragraph" w:styleId="4">
    <w:name w:val="toc 2"/>
    <w:next w:val="1"/>
    <w:qFormat/>
    <w:uiPriority w:val="0"/>
    <w:pPr>
      <w:keepNext w:val="0"/>
      <w:keepLines w:val="0"/>
      <w:pageBreakBefore w:val="0"/>
      <w:framePr w:wrap="auto" w:vAnchor="margin" w:hAnchor="text" w:yAlign="inline"/>
      <w:widowControl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tabs>
        <w:tab w:val="right" w:leader="dot" w:pos="8280"/>
      </w:tabs>
      <w:suppressAutoHyphens w:val="0"/>
      <w:bidi w:val="0"/>
      <w:spacing w:before="0" w:beforeAutospacing="0" w:after="0" w:afterAutospacing="0" w:line="240" w:lineRule="auto"/>
      <w:ind w:left="210" w:right="0" w:firstLine="0"/>
      <w:jc w:val="left"/>
      <w:outlineLvl w:val="9"/>
    </w:pPr>
    <w:rPr>
      <w:rFonts w:ascii="Times New Roman" w:hAnsi="Times New Roman" w:eastAsia="Times New Roman" w:cs="Times New Roman"/>
      <w:smallCaps/>
      <w:color w:val="000000"/>
      <w:spacing w:val="0"/>
      <w:w w:val="100"/>
      <w:kern w:val="2"/>
      <w:position w:val="0"/>
      <w:sz w:val="24"/>
      <w:szCs w:val="24"/>
      <w:u w:val="none" w:color="000000"/>
      <w:shd w:val="clear" w:color="auto" w:fill="auto"/>
      <w:vertAlign w:val="baseline"/>
      <w:lang w:val="en-US"/>
    </w:rPr>
  </w:style>
  <w:style w:type="character" w:styleId="7">
    <w:name w:val="Hyperlink"/>
    <w:qFormat/>
    <w:uiPriority w:val="0"/>
    <w:rPr>
      <w:u w:val="single"/>
    </w:rPr>
  </w:style>
  <w:style w:type="table" w:customStyle="1" w:styleId="8">
    <w:name w:val="Table Normal"/>
    <w:qFormat/>
    <w:uiPriority w:val="0"/>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paragraph" w:customStyle="1" w:styleId="9">
    <w:name w:val="Header &amp; Footer"/>
    <w:qFormat/>
    <w:uiPriority w:val="0"/>
    <w:pPr>
      <w:keepNext w:val="0"/>
      <w:keepLines w:val="0"/>
      <w:pageBreakBefore w:val="0"/>
      <w:framePr w:wrap="auto"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tabs>
        <w:tab w:val="right" w:pos="9020"/>
      </w:tabs>
      <w:suppressAutoHyphens w:val="0"/>
      <w:bidi w:val="0"/>
      <w:spacing w:before="0" w:beforeAutospacing="0" w:after="0" w:afterAutospacing="0" w:line="240" w:lineRule="auto"/>
      <w:ind w:left="0" w:right="0" w:firstLine="0"/>
      <w:jc w:val="left"/>
      <w:outlineLvl w:val="9"/>
    </w:pPr>
    <w:rPr>
      <w:rFonts w:ascii="Helvetica Neue" w:hAnsi="Helvetica Neue" w:eastAsia="Arial Unicode MS" w:cs="Arial Unicode MS"/>
      <w:color w:val="000000"/>
      <w:spacing w:val="0"/>
      <w:w w:val="100"/>
      <w:kern w:val="0"/>
      <w:position w:val="0"/>
      <w:sz w:val="24"/>
      <w:szCs w:val="24"/>
      <w:u w:val="none" w:color="auto"/>
      <w:shd w:val="clear" w:color="auto" w:fill="auto"/>
      <w:vertAlign w:val="baseline"/>
    </w:rPr>
  </w:style>
  <w:style w:type="paragraph" w:customStyle="1" w:styleId="10">
    <w:name w:val="页脚1"/>
    <w:qFormat/>
    <w:uiPriority w:val="0"/>
    <w:pPr>
      <w:keepNext w:val="0"/>
      <w:keepLines w:val="0"/>
      <w:pageBreakBefore w:val="0"/>
      <w:framePr w:wrap="auto" w:vAnchor="margin" w:hAnchor="text" w:yAlign="inline"/>
      <w:widowControl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tabs>
        <w:tab w:val="center" w:pos="4153"/>
        <w:tab w:val="right" w:pos="8306"/>
      </w:tabs>
      <w:suppressAutoHyphens w:val="0"/>
      <w:bidi w:val="0"/>
      <w:spacing w:before="0" w:beforeAutospacing="0" w:after="0" w:afterAutospacing="0" w:line="240" w:lineRule="auto"/>
      <w:ind w:left="0" w:right="0" w:firstLine="0"/>
      <w:jc w:val="left"/>
      <w:outlineLvl w:val="9"/>
    </w:pPr>
    <w:rPr>
      <w:rFonts w:ascii="Times New Roman" w:hAnsi="Times New Roman" w:eastAsia="Arial Unicode MS" w:cs="Arial Unicode MS"/>
      <w:color w:val="000000"/>
      <w:spacing w:val="0"/>
      <w:w w:val="100"/>
      <w:kern w:val="2"/>
      <w:position w:val="0"/>
      <w:sz w:val="18"/>
      <w:szCs w:val="18"/>
      <w:u w:val="none" w:color="000000"/>
      <w:shd w:val="clear" w:color="auto" w:fill="auto"/>
      <w:vertAlign w:val="baseline"/>
      <w:lang w:val="en-US"/>
    </w:rPr>
  </w:style>
  <w:style w:type="paragraph" w:customStyle="1" w:styleId="11">
    <w:name w:val="正文1"/>
    <w:qFormat/>
    <w:uiPriority w:val="0"/>
    <w:pPr>
      <w:keepNext w:val="0"/>
      <w:keepLines w:val="0"/>
      <w:pageBreakBefore w:val="0"/>
      <w:framePr w:wrap="auto" w:vAnchor="margin" w:hAnchor="text" w:yAlign="inline"/>
      <w:widowControl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right="0" w:firstLine="0"/>
      <w:jc w:val="both"/>
      <w:outlineLvl w:val="9"/>
    </w:pPr>
    <w:rPr>
      <w:rFonts w:ascii="Times New Roman" w:hAnsi="Times New Roman" w:eastAsia="Arial Unicode MS" w:cs="Arial Unicode MS"/>
      <w:color w:val="000000"/>
      <w:spacing w:val="0"/>
      <w:w w:val="100"/>
      <w:kern w:val="2"/>
      <w:position w:val="0"/>
      <w:sz w:val="24"/>
      <w:szCs w:val="24"/>
      <w:u w:val="none" w:color="000000"/>
      <w:shd w:val="clear" w:color="auto" w:fill="auto"/>
      <w:vertAlign w:val="baseline"/>
      <w:lang w:val="en-US"/>
    </w:rPr>
  </w:style>
  <w:style w:type="paragraph" w:customStyle="1" w:styleId="12">
    <w:name w:val="目录 11"/>
    <w:next w:val="11"/>
    <w:qFormat/>
    <w:uiPriority w:val="0"/>
    <w:pPr>
      <w:keepNext w:val="0"/>
      <w:keepLines w:val="0"/>
      <w:pageBreakBefore w:val="0"/>
      <w:framePr w:wrap="auto" w:vAnchor="margin" w:hAnchor="text" w:yAlign="inline"/>
      <w:widowControl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tabs>
        <w:tab w:val="right" w:leader="dot" w:pos="8296"/>
      </w:tabs>
      <w:suppressAutoHyphens w:val="0"/>
      <w:bidi w:val="0"/>
      <w:spacing w:before="120" w:beforeAutospacing="0" w:after="120" w:afterAutospacing="0" w:line="240" w:lineRule="auto"/>
      <w:ind w:left="0" w:right="0" w:firstLine="0"/>
      <w:jc w:val="left"/>
      <w:outlineLvl w:val="9"/>
    </w:pPr>
    <w:rPr>
      <w:rFonts w:ascii="Times New Roman" w:hAnsi="Times New Roman" w:eastAsia="Times New Roman" w:cs="Times New Roman"/>
      <w:b/>
      <w:bCs/>
      <w:caps/>
      <w:color w:val="000000"/>
      <w:spacing w:val="0"/>
      <w:w w:val="100"/>
      <w:kern w:val="2"/>
      <w:position w:val="0"/>
      <w:sz w:val="24"/>
      <w:szCs w:val="24"/>
      <w:u w:val="none" w:color="000000"/>
      <w:shd w:val="clear" w:color="auto" w:fill="auto"/>
      <w:vertAlign w:val="baseline"/>
    </w:rPr>
  </w:style>
  <w:style w:type="paragraph" w:customStyle="1" w:styleId="13">
    <w:name w:val="标题 11"/>
    <w:next w:val="11"/>
    <w:qFormat/>
    <w:uiPriority w:val="0"/>
    <w:pPr>
      <w:keepNext/>
      <w:keepLines/>
      <w:pageBreakBefore w:val="0"/>
      <w:framePr w:wrap="auto" w:vAnchor="margin" w:hAnchor="text" w:yAlign="inline"/>
      <w:widowControl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340" w:beforeAutospacing="0" w:after="330" w:afterAutospacing="0" w:line="578" w:lineRule="auto"/>
      <w:ind w:left="0" w:right="0" w:firstLine="0"/>
      <w:jc w:val="both"/>
      <w:outlineLvl w:val="0"/>
    </w:pPr>
    <w:rPr>
      <w:rFonts w:ascii="Times New Roman" w:hAnsi="Times New Roman" w:eastAsia="Times New Roman" w:cs="Times New Roman"/>
      <w:b/>
      <w:bCs/>
      <w:color w:val="000000"/>
      <w:spacing w:val="0"/>
      <w:w w:val="100"/>
      <w:kern w:val="44"/>
      <w:position w:val="0"/>
      <w:sz w:val="44"/>
      <w:szCs w:val="44"/>
      <w:u w:val="none" w:color="000000"/>
      <w:shd w:val="clear" w:color="auto" w:fill="auto"/>
      <w:vertAlign w:val="baseline"/>
      <w:lang w:val="en-US"/>
    </w:rPr>
  </w:style>
  <w:style w:type="paragraph" w:customStyle="1" w:styleId="14">
    <w:name w:val="标题 21"/>
    <w:next w:val="11"/>
    <w:qFormat/>
    <w:uiPriority w:val="0"/>
    <w:pPr>
      <w:keepNext/>
      <w:keepLines/>
      <w:pageBreakBefore w:val="0"/>
      <w:framePr w:wrap="auto" w:vAnchor="margin" w:hAnchor="text" w:yAlign="inline"/>
      <w:widowControl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260" w:beforeAutospacing="0" w:after="260" w:afterAutospacing="0" w:line="416" w:lineRule="auto"/>
      <w:ind w:left="0" w:right="0" w:firstLine="0"/>
      <w:jc w:val="both"/>
      <w:outlineLvl w:val="1"/>
    </w:pPr>
    <w:rPr>
      <w:rFonts w:ascii="Arial" w:hAnsi="Arial" w:eastAsia="Arial" w:cs="Arial"/>
      <w:b/>
      <w:bCs/>
      <w:color w:val="000000"/>
      <w:spacing w:val="0"/>
      <w:w w:val="100"/>
      <w:kern w:val="2"/>
      <w:position w:val="0"/>
      <w:sz w:val="32"/>
      <w:szCs w:val="32"/>
      <w:u w:val="none" w:color="000000"/>
      <w:shd w:val="clear" w:color="auto" w:fill="auto"/>
      <w:vertAlign w:val="baseline"/>
      <w:lang w:val="en-US"/>
    </w:rPr>
  </w:style>
  <w:style w:type="paragraph" w:customStyle="1" w:styleId="15">
    <w:name w:val="标题 31"/>
    <w:next w:val="11"/>
    <w:qFormat/>
    <w:uiPriority w:val="0"/>
    <w:pPr>
      <w:keepNext/>
      <w:keepLines/>
      <w:pageBreakBefore w:val="0"/>
      <w:framePr w:wrap="auto" w:vAnchor="margin" w:hAnchor="text" w:yAlign="inline"/>
      <w:widowControl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260" w:beforeAutospacing="0" w:after="260" w:afterAutospacing="0" w:line="416" w:lineRule="auto"/>
      <w:ind w:left="0" w:right="0" w:firstLine="0"/>
      <w:jc w:val="both"/>
      <w:outlineLvl w:val="2"/>
    </w:pPr>
    <w:rPr>
      <w:rFonts w:ascii="Times New Roman" w:hAnsi="Times New Roman" w:eastAsia="Times New Roman" w:cs="Times New Roman"/>
      <w:b/>
      <w:bCs/>
      <w:color w:val="000000"/>
      <w:spacing w:val="0"/>
      <w:w w:val="100"/>
      <w:kern w:val="2"/>
      <w:position w:val="0"/>
      <w:sz w:val="32"/>
      <w:szCs w:val="32"/>
      <w:u w:val="none" w:color="000000"/>
      <w:shd w:val="clear" w:color="auto" w:fill="auto"/>
      <w:vertAlign w:val="baseline"/>
      <w:lang w:val="en-US"/>
    </w:rPr>
  </w:style>
  <w:style w:type="paragraph" w:customStyle="1" w:styleId="16">
    <w:name w:val="无间隔"/>
    <w:qFormat/>
    <w:uiPriority w:val="0"/>
    <w:pPr>
      <w:keepNext w:val="0"/>
      <w:keepLines w:val="0"/>
      <w:pageBreakBefore w:val="0"/>
      <w:framePr w:wrap="auto" w:vAnchor="margin" w:hAnchor="text" w:yAlign="inline"/>
      <w:widowControl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right="0" w:firstLine="0"/>
      <w:jc w:val="both"/>
      <w:outlineLvl w:val="9"/>
    </w:pPr>
    <w:rPr>
      <w:rFonts w:hint="eastAsia" w:ascii="Arial Unicode MS" w:hAnsi="Arial Unicode MS" w:eastAsia="Times New Roman" w:cs="Arial Unicode MS"/>
      <w:color w:val="000000"/>
      <w:spacing w:val="0"/>
      <w:w w:val="100"/>
      <w:kern w:val="2"/>
      <w:position w:val="0"/>
      <w:sz w:val="24"/>
      <w:szCs w:val="24"/>
      <w:u w:val="none" w:color="000000"/>
      <w:shd w:val="clear" w:color="auto" w:fill="auto"/>
      <w:vertAlign w:val="baseline"/>
      <w:lang w:val="en-US"/>
    </w:rPr>
  </w:style>
</w:styles>
</file>

<file path=word/_rels/document.xml.rels><?xml version="1.0" encoding="UTF-8" standalone="yes"?>
<Relationships xmlns="http://schemas.openxmlformats.org/package/2006/relationships"><Relationship Id="rId9" Type="http://schemas.openxmlformats.org/officeDocument/2006/relationships/header" Target="header3.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spPr>
      <a:bodyPr rot="0" spcFirstLastPara="1" vertOverflow="overflow" horzOverflow="overflow" vert="horz" wrap="square" lIns="0" tIns="0" rIns="0" bIns="0" numCol="1" spcCol="38100" rtlCol="0" anchor="t" upright="0">
        <a:spAutoFit/>
      </a:bodyPr>
      <a:lstStyle/>
      <a:style>
        <a:lnRef idx="0">
          <a:srgbClr val="FFFFFF"/>
        </a:lnRef>
        <a:fillRef idx="0">
          <a:srgbClr val="FFFFFF"/>
        </a:fillRef>
        <a:effectRef idx="0">
          <a:srgbClr val="FFFFFF"/>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Pr>
      <a:bodyPr rot="0" spcFirstLastPara="1" vertOverflow="overflow" horzOverflow="overflow" vert="horz" wrap="square" lIns="91439" tIns="45719" rIns="91439" bIns="45719" numCol="1" spcCol="38100" rtlCol="0" anchor="t" upright="0">
        <a:noAutofit/>
      </a:bodyPr>
      <a:lstStyle/>
      <a:style>
        <a:lnRef idx="0">
          <a:srgbClr val="FFFFFF"/>
        </a:lnRef>
        <a:fillRef idx="0">
          <a:srgbClr val="FFFFFF"/>
        </a:fillRef>
        <a:effectRef idx="0">
          <a:srgbClr val="FFFFFF"/>
        </a:effectRef>
        <a:fontRef idx="none"/>
      </a:style>
    </a:lnDef>
    <a:txDef>
      <a:spPr>
        <a:noFill/>
        <a:ln w="12700" cap="flat">
          <a:noFill/>
          <a:miter lim="400000"/>
        </a:ln>
      </a:spPr>
      <a:bodyPr rot="0" spcFirstLastPara="1" vertOverflow="overflow" horzOverflow="overflow" vert="horz" wrap="square" lIns="0" tIns="0" rIns="0" bIns="0" numCol="1" spcCol="38100" rtlCol="0" anchor="t" upright="0">
        <a:spAutoFit/>
      </a:bodyPr>
      <a:lstStyle/>
      <a:style>
        <a:lnRef idx="0">
          <a:srgbClr val="FFFFFF"/>
        </a:lnRef>
        <a:fillRef idx="0">
          <a:srgbClr val="FFFFFF"/>
        </a:fillRef>
        <a:effectRef idx="0">
          <a:srgbClr val="FFFFFF"/>
        </a:effectRef>
        <a:fontRef idx="none"/>
      </a:style>
    </a:txDef>
  </a:objectDefaults>
</a:theme>
</file>

<file path=docProps/app.xml><?xml version="1.0" encoding="utf-8"?>
<Properties xmlns="http://schemas.openxmlformats.org/officeDocument/2006/extended-properties" xmlns:vt="http://schemas.openxmlformats.org/officeDocument/2006/docPropsVTypes">
  <Pages>19</Pages>
  <Words>8274</Words>
  <Characters>8561</Characters>
  <TotalTime>0</TotalTime>
  <ScaleCrop>false</ScaleCrop>
  <LinksUpToDate>false</LinksUpToDate>
  <CharactersWithSpaces>8826</CharactersWithSpaces>
  <Application>WPS Office_11.1.0.14036_F1E327BC-269C-435d-A152-05C5408002CA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2023-04-20T06:09:00Z</dcterms:created>
  <dc:creator>16571</dc:creator>
  <cp:lastModifiedBy>贾智勇</cp:lastModifiedBy>
  <dcterms:modified xsi:type="dcterms:W3CDTF">2023-04-21T15:10:04Z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074AA0D31A10410996C29C50E27ADFAD_12</vt:lpwstr>
  </property>
</Properties>
</file>