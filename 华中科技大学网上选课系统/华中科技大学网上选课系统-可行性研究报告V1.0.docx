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jc w:val="center"/>
        <w:rPr>
          <w:b/>
          <w:bCs/>
          <w:sz w:val="44"/>
          <w:szCs w:val="44"/>
          <w:lang w:val="zh-TW" w:eastAsia="zh-TW"/>
        </w:rPr>
      </w:pPr>
      <w:r>
        <w:rPr>
          <w:rFonts w:hint="eastAsia" w:eastAsia="SimSong Bold"/>
          <w:sz w:val="44"/>
          <w:szCs w:val="44"/>
          <w:rtl w:val="0"/>
          <w:lang w:val="zh-TW" w:eastAsia="zh-TW"/>
        </w:rPr>
        <w:t>华中科技大学网上选课系统</w:t>
      </w:r>
    </w:p>
    <w:p>
      <w:pPr>
        <w:framePr w:wrap="auto" w:vAnchor="margin" w:hAnchor="text" w:yAlign="inline"/>
        <w:jc w:val="center"/>
        <w:rPr>
          <w:b/>
          <w:bCs/>
          <w:sz w:val="44"/>
          <w:szCs w:val="44"/>
          <w:lang w:val="zh-TW" w:eastAsia="zh-TW"/>
        </w:rPr>
      </w:pPr>
      <w:r>
        <w:rPr>
          <w:rFonts w:hint="eastAsia" w:eastAsia="SimSong Bold"/>
          <w:sz w:val="44"/>
          <w:szCs w:val="44"/>
          <w:rtl w:val="0"/>
          <w:lang w:val="zh-TW" w:eastAsia="zh-TW"/>
        </w:rPr>
        <w:t>可行性研究报告</w:t>
      </w:r>
    </w:p>
    <w:p>
      <w:pPr>
        <w:framePr w:wrap="auto" w:vAnchor="margin" w:hAnchor="text" w:yAlign="inline"/>
        <w:jc w:val="center"/>
        <w:rPr>
          <w:b/>
          <w:bCs/>
          <w:sz w:val="44"/>
          <w:szCs w:val="44"/>
        </w:rPr>
      </w:pPr>
      <w:r>
        <w:rPr>
          <w:b/>
          <w:bCs/>
          <w:sz w:val="44"/>
          <w:szCs w:val="44"/>
          <w:rtl w:val="0"/>
          <w:lang w:val="en-US"/>
        </w:rPr>
        <w:t>V1.0</w:t>
      </w: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p>
      <w:pPr>
        <w:framePr w:wrap="auto" w:vAnchor="margin" w:hAnchor="text" w:yAlign="inline"/>
      </w:pPr>
    </w:p>
    <w:tbl>
      <w:tblPr>
        <w:tblStyle w:val="9"/>
        <w:tblW w:w="8522"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130"/>
        <w:gridCol w:w="2130"/>
        <w:gridCol w:w="2131"/>
        <w:gridCol w:w="213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jc w:val="center"/>
        </w:trPr>
        <w:tc>
          <w:tcPr>
            <w:tcW w:w="2130"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tc>
        <w:tc>
          <w:tcPr>
            <w:tcW w:w="2130"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framePr w:wrap="auto" w:vAnchor="margin" w:hAnchor="text" w:yAlign="inline"/>
              <w:jc w:val="center"/>
            </w:pPr>
            <w:r>
              <w:rPr>
                <w:rFonts w:hint="eastAsia" w:eastAsia="宋体"/>
                <w:shd w:val="clear" w:color="auto" w:fill="auto"/>
                <w:rtl w:val="0"/>
                <w:lang w:val="zh-TW" w:eastAsia="zh-TW"/>
              </w:rPr>
              <w:t>人员</w:t>
            </w:r>
          </w:p>
        </w:tc>
        <w:tc>
          <w:tcPr>
            <w:tcW w:w="2131"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framePr w:wrap="auto" w:vAnchor="margin" w:hAnchor="text" w:yAlign="inline"/>
              <w:jc w:val="center"/>
            </w:pPr>
            <w:r>
              <w:rPr>
                <w:rFonts w:hint="eastAsia" w:eastAsia="宋体"/>
                <w:shd w:val="clear" w:color="auto" w:fill="auto"/>
                <w:rtl w:val="0"/>
                <w:lang w:val="zh-TW" w:eastAsia="zh-TW"/>
              </w:rPr>
              <w:t>时间</w:t>
            </w:r>
          </w:p>
        </w:tc>
        <w:tc>
          <w:tcPr>
            <w:tcW w:w="2131"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framePr w:wrap="auto" w:vAnchor="margin" w:hAnchor="text" w:yAlign="inline"/>
              <w:jc w:val="center"/>
            </w:pPr>
            <w:r>
              <w:rPr>
                <w:rFonts w:hint="eastAsia" w:eastAsia="宋体"/>
                <w:shd w:val="clear" w:color="auto" w:fill="auto"/>
                <w:rtl w:val="0"/>
                <w:lang w:val="zh-TW" w:eastAsia="zh-TW"/>
              </w:rPr>
              <w:t>备注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jc w:val="center"/>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rap="auto" w:vAnchor="margin" w:hAnchor="text" w:yAlign="inline"/>
              <w:jc w:val="center"/>
            </w:pPr>
            <w:r>
              <w:rPr>
                <w:rFonts w:hint="eastAsia" w:eastAsia="宋体"/>
                <w:shd w:val="clear" w:color="auto" w:fill="auto"/>
                <w:rtl w:val="0"/>
                <w:lang w:val="zh-TW" w:eastAsia="zh-TW"/>
              </w:rPr>
              <w:t>编写</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rFonts w:hint="default" w:eastAsia="Arial Unicode MS"/>
                <w:lang w:val="en-US" w:eastAsia="zh-CN"/>
              </w:rPr>
            </w:pPr>
            <w:r>
              <w:rPr>
                <w:rFonts w:hint="eastAsia"/>
                <w:lang w:val="en-US" w:eastAsia="zh-CN"/>
              </w:rPr>
              <w:t>贾智勇、徐可辰</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rFonts w:hint="eastAsia" w:eastAsia="Arial Unicode MS"/>
                <w:lang w:val="en-US" w:eastAsia="zh-CN"/>
              </w:rPr>
            </w:pPr>
            <w:r>
              <w:rPr>
                <w:shd w:val="clear" w:color="auto" w:fill="auto"/>
                <w:rtl w:val="0"/>
                <w:lang w:val="en-US"/>
              </w:rPr>
              <w:t>202</w:t>
            </w:r>
            <w:r>
              <w:rPr>
                <w:rFonts w:hint="eastAsia"/>
                <w:shd w:val="clear" w:color="auto" w:fill="auto"/>
                <w:rtl w:val="0"/>
                <w:lang w:val="en-US" w:eastAsia="zh-CN"/>
              </w:rPr>
              <w:t>3</w:t>
            </w:r>
            <w:r>
              <w:rPr>
                <w:shd w:val="clear" w:color="auto" w:fill="auto"/>
                <w:rtl w:val="0"/>
                <w:lang w:val="en-US"/>
              </w:rPr>
              <w:t>.4.2</w:t>
            </w:r>
            <w:r>
              <w:rPr>
                <w:rFonts w:hint="eastAsia"/>
                <w:shd w:val="clear" w:color="auto" w:fill="auto"/>
                <w:rtl w:val="0"/>
                <w:lang w:val="en-US" w:eastAsia="zh-CN"/>
              </w:rPr>
              <w:t>1</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jc w:val="center"/>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framePr w:wrap="auto" w:vAnchor="margin" w:hAnchor="text" w:yAlign="inline"/>
              <w:jc w:val="center"/>
            </w:pPr>
            <w:r>
              <w:rPr>
                <w:rFonts w:hint="eastAsia" w:eastAsia="宋体"/>
                <w:shd w:val="clear" w:color="auto" w:fill="auto"/>
                <w:rtl w:val="0"/>
                <w:lang w:val="zh-TW" w:eastAsia="zh-TW"/>
              </w:rPr>
              <w:t>审核</w:t>
            </w: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rFonts w:hint="default" w:eastAsia="Arial Unicode MS"/>
                <w:lang w:val="en-US" w:eastAsia="zh-CN"/>
              </w:rPr>
            </w:pPr>
            <w:r>
              <w:rPr>
                <w:rFonts w:hint="eastAsia"/>
                <w:lang w:val="en-US" w:eastAsia="zh-CN"/>
              </w:rPr>
              <w:t>贾智勇、徐可辰</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rap="auto" w:vAnchor="margin" w:hAnchor="text" w:yAlign="inline"/>
              <w:rPr>
                <w:rFonts w:hint="eastAsia" w:eastAsia="Arial Unicode MS"/>
                <w:lang w:val="en-US" w:eastAsia="zh-CN"/>
              </w:rPr>
            </w:pPr>
            <w:r>
              <w:rPr>
                <w:shd w:val="clear" w:color="auto" w:fill="auto"/>
                <w:rtl w:val="0"/>
                <w:lang w:val="en-US"/>
              </w:rPr>
              <w:t>202</w:t>
            </w:r>
            <w:r>
              <w:rPr>
                <w:rFonts w:hint="eastAsia"/>
                <w:shd w:val="clear" w:color="auto" w:fill="auto"/>
                <w:rtl w:val="0"/>
                <w:lang w:val="en-US" w:eastAsia="zh-CN"/>
              </w:rPr>
              <w:t>3</w:t>
            </w:r>
            <w:r>
              <w:rPr>
                <w:shd w:val="clear" w:color="auto" w:fill="auto"/>
                <w:rtl w:val="0"/>
                <w:lang w:val="en-US"/>
              </w:rPr>
              <w:t>.4.2</w:t>
            </w:r>
            <w:r>
              <w:rPr>
                <w:rFonts w:hint="eastAsia"/>
                <w:shd w:val="clear" w:color="auto" w:fill="auto"/>
                <w:rtl w:val="0"/>
                <w:lang w:val="en-US" w:eastAsia="zh-CN"/>
              </w:rPr>
              <w:t>1</w:t>
            </w: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jc w:val="center"/>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jc w:val="center"/>
        </w:trPr>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13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13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bl>
    <w:p>
      <w:pPr>
        <w:framePr w:wrap="auto" w:vAnchor="margin" w:hAnchor="text" w:yAlign="inline"/>
        <w:jc w:val="center"/>
      </w:pPr>
    </w:p>
    <w:p>
      <w:pPr>
        <w:pStyle w:val="7"/>
        <w:framePr w:wrap="auto" w:vAnchor="margin" w:hAnchor="text" w:yAlign="inline"/>
        <w:tabs>
          <w:tab w:val="right" w:leader="dot" w:pos="8280"/>
        </w:tabs>
      </w:pPr>
      <w:r>
        <w:rPr>
          <w:rFonts w:ascii="Arial Unicode MS" w:hAnsi="Arial Unicode MS" w:eastAsia="Arial Unicode MS" w:cs="Arial Unicode MS"/>
          <w:b w:val="0"/>
          <w:bCs w:val="0"/>
          <w:i w:val="0"/>
          <w:iCs w:val="0"/>
          <w:sz w:val="24"/>
          <w:szCs w:val="24"/>
        </w:rPr>
        <w:br w:type="page"/>
      </w:r>
    </w:p>
    <w:p>
      <w:pPr>
        <w:pStyle w:val="7"/>
        <w:framePr w:wrap="auto" w:vAnchor="margin" w:hAnchor="text" w:yAlign="inline"/>
        <w:tabs>
          <w:tab w:val="right" w:leader="dot" w:pos="8300"/>
        </w:tabs>
      </w:pPr>
      <w:r>
        <w:rPr>
          <w:sz w:val="24"/>
          <w:szCs w:val="24"/>
        </w:rPr>
        <w:fldChar w:fldCharType="begin"/>
      </w:r>
      <w:r>
        <w:rPr>
          <w:sz w:val="24"/>
          <w:szCs w:val="24"/>
        </w:rPr>
        <w:instrText xml:space="preserve"> TOC \o 1-3 </w:instrText>
      </w:r>
      <w:r>
        <w:rPr>
          <w:sz w:val="24"/>
          <w:szCs w:val="24"/>
        </w:rPr>
        <w:fldChar w:fldCharType="separate"/>
      </w:r>
      <w:r>
        <w:rPr>
          <w:rtl w:val="0"/>
          <w:lang w:val="en-US"/>
        </w:rPr>
        <w:t>1</w:t>
      </w:r>
      <w:r>
        <w:rPr>
          <w:rFonts w:hint="eastAsia" w:eastAsia="SimSong Bold"/>
          <w:bCs w:val="0"/>
          <w:rtl w:val="0"/>
          <w:lang w:val="zh-TW" w:eastAsia="zh-TW"/>
        </w:rPr>
        <w:t>引言</w:t>
      </w:r>
      <w:r>
        <w:tab/>
      </w:r>
      <w:r>
        <w:fldChar w:fldCharType="begin"/>
      </w:r>
      <w:r>
        <w:instrText xml:space="preserve"> PAGEREF _Toc13688 \h </w:instrText>
      </w:r>
      <w:r>
        <w:fldChar w:fldCharType="separate"/>
      </w:r>
      <w:r>
        <w:t>1</w:t>
      </w:r>
      <w:r>
        <w:fldChar w:fldCharType="end"/>
      </w:r>
    </w:p>
    <w:p>
      <w:pPr>
        <w:pStyle w:val="8"/>
        <w:framePr w:wrap="auto" w:vAnchor="margin" w:hAnchor="text" w:yAlign="inline"/>
        <w:tabs>
          <w:tab w:val="right" w:leader="dot" w:pos="8300"/>
          <w:tab w:val="clear" w:pos="8280"/>
        </w:tabs>
      </w:pPr>
      <w:r>
        <w:rPr>
          <w:szCs w:val="28"/>
          <w:rtl w:val="0"/>
          <w:lang w:val="en-US"/>
        </w:rPr>
        <w:t>1.1</w:t>
      </w:r>
      <w:r>
        <w:rPr>
          <w:rFonts w:ascii="黑体" w:hAnsi="黑体" w:eastAsia="黑体" w:cs="黑体"/>
          <w:szCs w:val="28"/>
          <w:rtl w:val="0"/>
          <w:lang w:val="zh-TW" w:eastAsia="zh-TW"/>
        </w:rPr>
        <w:t>编写目的</w:t>
      </w:r>
      <w:r>
        <w:tab/>
      </w:r>
      <w:r>
        <w:fldChar w:fldCharType="begin"/>
      </w:r>
      <w:r>
        <w:instrText xml:space="preserve"> PAGEREF _Toc13153 \h </w:instrText>
      </w:r>
      <w:r>
        <w:fldChar w:fldCharType="separate"/>
      </w:r>
      <w:r>
        <w:t>1</w:t>
      </w:r>
      <w:r>
        <w:fldChar w:fldCharType="end"/>
      </w:r>
    </w:p>
    <w:p>
      <w:pPr>
        <w:pStyle w:val="8"/>
        <w:framePr w:wrap="auto" w:vAnchor="margin" w:hAnchor="text" w:yAlign="inline"/>
        <w:tabs>
          <w:tab w:val="right" w:leader="dot" w:pos="8300"/>
          <w:tab w:val="clear" w:pos="8280"/>
        </w:tabs>
      </w:pPr>
      <w:r>
        <w:rPr>
          <w:szCs w:val="28"/>
          <w:rtl w:val="0"/>
          <w:lang w:val="en-US"/>
        </w:rPr>
        <w:t>1.2</w:t>
      </w:r>
      <w:r>
        <w:rPr>
          <w:rFonts w:ascii="黑体" w:hAnsi="黑体" w:eastAsia="黑体" w:cs="黑体"/>
          <w:szCs w:val="28"/>
          <w:rtl w:val="0"/>
          <w:lang w:val="zh-TW" w:eastAsia="zh-TW"/>
        </w:rPr>
        <w:t>背景</w:t>
      </w:r>
      <w:r>
        <w:tab/>
      </w:r>
      <w:r>
        <w:fldChar w:fldCharType="begin"/>
      </w:r>
      <w:r>
        <w:instrText xml:space="preserve"> PAGEREF _Toc4564 \h </w:instrText>
      </w:r>
      <w:r>
        <w:fldChar w:fldCharType="separate"/>
      </w:r>
      <w:r>
        <w:t>1</w:t>
      </w:r>
      <w:r>
        <w:fldChar w:fldCharType="end"/>
      </w:r>
    </w:p>
    <w:p>
      <w:pPr>
        <w:pStyle w:val="8"/>
        <w:framePr w:wrap="auto" w:vAnchor="margin" w:hAnchor="text" w:yAlign="inline"/>
        <w:tabs>
          <w:tab w:val="right" w:leader="dot" w:pos="8300"/>
          <w:tab w:val="clear" w:pos="8280"/>
        </w:tabs>
      </w:pPr>
      <w:r>
        <w:rPr>
          <w:szCs w:val="28"/>
          <w:rtl w:val="0"/>
          <w:lang w:val="en-US"/>
        </w:rPr>
        <w:t>1.3</w:t>
      </w:r>
      <w:r>
        <w:rPr>
          <w:rFonts w:ascii="黑体" w:hAnsi="黑体" w:eastAsia="黑体" w:cs="黑体"/>
          <w:szCs w:val="28"/>
          <w:rtl w:val="0"/>
          <w:lang w:val="zh-TW" w:eastAsia="zh-TW"/>
        </w:rPr>
        <w:t>定义</w:t>
      </w:r>
      <w:r>
        <w:tab/>
      </w:r>
      <w:r>
        <w:fldChar w:fldCharType="begin"/>
      </w:r>
      <w:r>
        <w:instrText xml:space="preserve"> PAGEREF _Toc30435 \h </w:instrText>
      </w:r>
      <w:r>
        <w:fldChar w:fldCharType="separate"/>
      </w:r>
      <w:r>
        <w:t>2</w:t>
      </w:r>
      <w:r>
        <w:fldChar w:fldCharType="end"/>
      </w:r>
    </w:p>
    <w:p>
      <w:pPr>
        <w:pStyle w:val="8"/>
        <w:framePr w:wrap="auto" w:vAnchor="margin" w:hAnchor="text" w:yAlign="inline"/>
        <w:tabs>
          <w:tab w:val="right" w:leader="dot" w:pos="8300"/>
          <w:tab w:val="clear" w:pos="8280"/>
        </w:tabs>
      </w:pPr>
      <w:r>
        <w:rPr>
          <w:szCs w:val="28"/>
          <w:rtl w:val="0"/>
          <w:lang w:val="en-US"/>
        </w:rPr>
        <w:t>1.4</w:t>
      </w:r>
      <w:r>
        <w:rPr>
          <w:rFonts w:ascii="黑体" w:hAnsi="黑体" w:eastAsia="黑体" w:cs="黑体"/>
          <w:szCs w:val="28"/>
          <w:rtl w:val="0"/>
          <w:lang w:val="zh-TW" w:eastAsia="zh-TW"/>
        </w:rPr>
        <w:t>参考资料</w:t>
      </w:r>
      <w:r>
        <w:tab/>
      </w:r>
      <w:r>
        <w:fldChar w:fldCharType="begin"/>
      </w:r>
      <w:r>
        <w:instrText xml:space="preserve"> PAGEREF _Toc27568 \h </w:instrText>
      </w:r>
      <w:r>
        <w:fldChar w:fldCharType="separate"/>
      </w:r>
      <w:r>
        <w:t>2</w:t>
      </w:r>
      <w:r>
        <w:fldChar w:fldCharType="end"/>
      </w:r>
    </w:p>
    <w:p>
      <w:pPr>
        <w:pStyle w:val="7"/>
        <w:framePr w:wrap="auto" w:vAnchor="margin" w:hAnchor="text" w:yAlign="inline"/>
        <w:tabs>
          <w:tab w:val="right" w:leader="dot" w:pos="8300"/>
        </w:tabs>
      </w:pPr>
      <w:r>
        <w:rPr>
          <w:rtl w:val="0"/>
          <w:lang w:val="en-US"/>
        </w:rPr>
        <w:t>2</w:t>
      </w:r>
      <w:r>
        <w:rPr>
          <w:rFonts w:hint="eastAsia" w:eastAsia="SimSong Bold"/>
          <w:bCs w:val="0"/>
          <w:rtl w:val="0"/>
          <w:lang w:val="zh-TW" w:eastAsia="zh-TW"/>
        </w:rPr>
        <w:t>可行性研究的前提</w:t>
      </w:r>
      <w:r>
        <w:tab/>
      </w:r>
      <w:r>
        <w:fldChar w:fldCharType="begin"/>
      </w:r>
      <w:r>
        <w:instrText xml:space="preserve"> PAGEREF _Toc29132 \h </w:instrText>
      </w:r>
      <w:r>
        <w:fldChar w:fldCharType="separate"/>
      </w:r>
      <w:r>
        <w:t>2</w:t>
      </w:r>
      <w:r>
        <w:fldChar w:fldCharType="end"/>
      </w:r>
    </w:p>
    <w:p>
      <w:pPr>
        <w:pStyle w:val="8"/>
        <w:framePr w:wrap="auto" w:vAnchor="margin" w:hAnchor="text" w:yAlign="inline"/>
        <w:tabs>
          <w:tab w:val="right" w:leader="dot" w:pos="8300"/>
          <w:tab w:val="clear" w:pos="8280"/>
        </w:tabs>
      </w:pPr>
      <w:r>
        <w:rPr>
          <w:szCs w:val="28"/>
          <w:rtl w:val="0"/>
          <w:lang w:val="en-US"/>
        </w:rPr>
        <w:t>2.1</w:t>
      </w:r>
      <w:r>
        <w:rPr>
          <w:rFonts w:ascii="黑体" w:hAnsi="黑体" w:eastAsia="黑体" w:cs="黑体"/>
          <w:szCs w:val="28"/>
          <w:rtl w:val="0"/>
          <w:lang w:val="zh-TW" w:eastAsia="zh-TW"/>
        </w:rPr>
        <w:t>要求</w:t>
      </w:r>
      <w:r>
        <w:tab/>
      </w:r>
      <w:r>
        <w:fldChar w:fldCharType="begin"/>
      </w:r>
      <w:r>
        <w:instrText xml:space="preserve"> PAGEREF _Toc158 \h </w:instrText>
      </w:r>
      <w:r>
        <w:fldChar w:fldCharType="separate"/>
      </w:r>
      <w:r>
        <w:t>2</w:t>
      </w:r>
      <w:r>
        <w:fldChar w:fldCharType="end"/>
      </w:r>
    </w:p>
    <w:p>
      <w:pPr>
        <w:pStyle w:val="8"/>
        <w:framePr w:wrap="auto" w:vAnchor="margin" w:hAnchor="text" w:yAlign="inline"/>
        <w:tabs>
          <w:tab w:val="right" w:leader="dot" w:pos="8300"/>
          <w:tab w:val="clear" w:pos="8280"/>
        </w:tabs>
      </w:pPr>
      <w:r>
        <w:rPr>
          <w:szCs w:val="28"/>
          <w:rtl w:val="0"/>
          <w:lang w:val="en-US"/>
        </w:rPr>
        <w:t>2.2</w:t>
      </w:r>
      <w:r>
        <w:rPr>
          <w:rFonts w:ascii="黑体" w:hAnsi="黑体" w:eastAsia="黑体" w:cs="黑体"/>
          <w:szCs w:val="28"/>
          <w:rtl w:val="0"/>
          <w:lang w:val="zh-TW" w:eastAsia="zh-TW"/>
        </w:rPr>
        <w:t>目标</w:t>
      </w:r>
      <w:r>
        <w:tab/>
      </w:r>
      <w:r>
        <w:fldChar w:fldCharType="begin"/>
      </w:r>
      <w:r>
        <w:instrText xml:space="preserve"> PAGEREF _Toc17577 \h </w:instrText>
      </w:r>
      <w:r>
        <w:fldChar w:fldCharType="separate"/>
      </w:r>
      <w:r>
        <w:t>3</w:t>
      </w:r>
      <w:r>
        <w:fldChar w:fldCharType="end"/>
      </w:r>
    </w:p>
    <w:p>
      <w:pPr>
        <w:pStyle w:val="8"/>
        <w:framePr w:wrap="auto" w:vAnchor="margin" w:hAnchor="text" w:yAlign="inline"/>
        <w:tabs>
          <w:tab w:val="right" w:leader="dot" w:pos="8300"/>
          <w:tab w:val="clear" w:pos="8280"/>
        </w:tabs>
      </w:pPr>
      <w:r>
        <w:rPr>
          <w:szCs w:val="28"/>
          <w:rtl w:val="0"/>
          <w:lang w:val="en-US"/>
        </w:rPr>
        <w:t>2.3</w:t>
      </w:r>
      <w:r>
        <w:rPr>
          <w:rFonts w:ascii="黑体" w:hAnsi="黑体" w:eastAsia="黑体" w:cs="黑体"/>
          <w:szCs w:val="28"/>
          <w:rtl w:val="0"/>
          <w:lang w:val="zh-TW" w:eastAsia="zh-TW"/>
        </w:rPr>
        <w:t>条件、假定和限制</w:t>
      </w:r>
      <w:r>
        <w:tab/>
      </w:r>
      <w:r>
        <w:fldChar w:fldCharType="begin"/>
      </w:r>
      <w:r>
        <w:instrText xml:space="preserve"> PAGEREF _Toc27439 \h </w:instrText>
      </w:r>
      <w:r>
        <w:fldChar w:fldCharType="separate"/>
      </w:r>
      <w:r>
        <w:t>3</w:t>
      </w:r>
      <w:r>
        <w:fldChar w:fldCharType="end"/>
      </w:r>
    </w:p>
    <w:p>
      <w:pPr>
        <w:pStyle w:val="8"/>
        <w:framePr w:wrap="auto" w:vAnchor="margin" w:hAnchor="text" w:yAlign="inline"/>
        <w:tabs>
          <w:tab w:val="right" w:leader="dot" w:pos="8300"/>
          <w:tab w:val="clear" w:pos="8280"/>
        </w:tabs>
      </w:pPr>
      <w:r>
        <w:rPr>
          <w:szCs w:val="28"/>
          <w:rtl w:val="0"/>
          <w:lang w:val="en-US"/>
        </w:rPr>
        <w:t>2.4</w:t>
      </w:r>
      <w:r>
        <w:rPr>
          <w:rFonts w:ascii="黑体" w:hAnsi="黑体" w:eastAsia="黑体" w:cs="黑体"/>
          <w:szCs w:val="28"/>
          <w:rtl w:val="0"/>
          <w:lang w:val="zh-TW" w:eastAsia="zh-TW"/>
        </w:rPr>
        <w:t>进行可行性研究的方法</w:t>
      </w:r>
      <w:r>
        <w:tab/>
      </w:r>
      <w:r>
        <w:fldChar w:fldCharType="begin"/>
      </w:r>
      <w:r>
        <w:instrText xml:space="preserve"> PAGEREF _Toc4892 \h </w:instrText>
      </w:r>
      <w:r>
        <w:fldChar w:fldCharType="separate"/>
      </w:r>
      <w:r>
        <w:t>4</w:t>
      </w:r>
      <w:r>
        <w:fldChar w:fldCharType="end"/>
      </w:r>
    </w:p>
    <w:p>
      <w:pPr>
        <w:pStyle w:val="8"/>
        <w:framePr w:wrap="auto" w:vAnchor="margin" w:hAnchor="text" w:yAlign="inline"/>
        <w:tabs>
          <w:tab w:val="right" w:leader="dot" w:pos="8300"/>
          <w:tab w:val="clear" w:pos="8280"/>
        </w:tabs>
      </w:pPr>
      <w:r>
        <w:rPr>
          <w:szCs w:val="28"/>
          <w:rtl w:val="0"/>
          <w:lang w:val="en-US"/>
        </w:rPr>
        <w:t>2.5</w:t>
      </w:r>
      <w:r>
        <w:rPr>
          <w:rFonts w:ascii="黑体" w:hAnsi="黑体" w:eastAsia="黑体" w:cs="黑体"/>
          <w:szCs w:val="28"/>
          <w:rtl w:val="0"/>
          <w:lang w:val="zh-TW" w:eastAsia="zh-TW"/>
        </w:rPr>
        <w:t>评价尺度</w:t>
      </w:r>
      <w:r>
        <w:tab/>
      </w:r>
      <w:r>
        <w:fldChar w:fldCharType="begin"/>
      </w:r>
      <w:r>
        <w:instrText xml:space="preserve"> PAGEREF _Toc11916 \h </w:instrText>
      </w:r>
      <w:r>
        <w:fldChar w:fldCharType="separate"/>
      </w:r>
      <w:r>
        <w:t>4</w:t>
      </w:r>
      <w:r>
        <w:fldChar w:fldCharType="end"/>
      </w:r>
    </w:p>
    <w:p>
      <w:pPr>
        <w:pStyle w:val="7"/>
        <w:framePr w:wrap="auto" w:vAnchor="margin" w:hAnchor="text" w:yAlign="inline"/>
        <w:tabs>
          <w:tab w:val="right" w:leader="dot" w:pos="8300"/>
        </w:tabs>
      </w:pPr>
      <w:r>
        <w:rPr>
          <w:rtl w:val="0"/>
          <w:lang w:val="en-US"/>
        </w:rPr>
        <w:t>3</w:t>
      </w:r>
      <w:r>
        <w:rPr>
          <w:rFonts w:hint="eastAsia" w:eastAsia="SimSong Bold"/>
          <w:bCs w:val="0"/>
          <w:rtl w:val="0"/>
          <w:lang w:val="zh-TW" w:eastAsia="zh-TW"/>
        </w:rPr>
        <w:t>对现有系统的分析</w:t>
      </w:r>
      <w:r>
        <w:tab/>
      </w:r>
      <w:r>
        <w:fldChar w:fldCharType="begin"/>
      </w:r>
      <w:r>
        <w:instrText xml:space="preserve"> PAGEREF _Toc12679 \h </w:instrText>
      </w:r>
      <w:r>
        <w:fldChar w:fldCharType="separate"/>
      </w:r>
      <w:r>
        <w:t>5</w:t>
      </w:r>
      <w:r>
        <w:fldChar w:fldCharType="end"/>
      </w:r>
    </w:p>
    <w:p>
      <w:pPr>
        <w:pStyle w:val="8"/>
        <w:framePr w:wrap="auto" w:vAnchor="margin" w:hAnchor="text" w:yAlign="inline"/>
        <w:tabs>
          <w:tab w:val="right" w:leader="dot" w:pos="8300"/>
          <w:tab w:val="clear" w:pos="8280"/>
        </w:tabs>
      </w:pPr>
      <w:r>
        <w:rPr>
          <w:szCs w:val="28"/>
          <w:rtl w:val="0"/>
          <w:lang w:val="en-US"/>
        </w:rPr>
        <w:t>3.1</w:t>
      </w:r>
      <w:r>
        <w:rPr>
          <w:rFonts w:ascii="黑体" w:hAnsi="黑体" w:eastAsia="黑体" w:cs="黑体"/>
          <w:szCs w:val="28"/>
          <w:rtl w:val="0"/>
          <w:lang w:val="zh-TW" w:eastAsia="zh-TW"/>
        </w:rPr>
        <w:t>处理流程和数据流程</w:t>
      </w:r>
      <w:r>
        <w:tab/>
      </w:r>
      <w:r>
        <w:fldChar w:fldCharType="begin"/>
      </w:r>
      <w:r>
        <w:instrText xml:space="preserve"> PAGEREF _Toc15332 \h </w:instrText>
      </w:r>
      <w:r>
        <w:fldChar w:fldCharType="separate"/>
      </w:r>
      <w:r>
        <w:t>5</w:t>
      </w:r>
      <w:r>
        <w:fldChar w:fldCharType="end"/>
      </w:r>
    </w:p>
    <w:p>
      <w:pPr>
        <w:pStyle w:val="5"/>
        <w:framePr w:wrap="auto" w:vAnchor="margin" w:hAnchor="text" w:yAlign="inline"/>
        <w:tabs>
          <w:tab w:val="right" w:leader="dot" w:pos="8300"/>
          <w:tab w:val="clear" w:pos="8280"/>
        </w:tabs>
      </w:pPr>
      <w:r>
        <w:rPr>
          <w:szCs w:val="24"/>
          <w:rtl w:val="0"/>
          <w:lang w:val="en-US"/>
        </w:rPr>
        <w:t>3.1.1</w:t>
      </w:r>
      <w:r>
        <w:rPr>
          <w:rFonts w:hint="eastAsia" w:eastAsia="SimSong Bold"/>
          <w:bCs w:val="0"/>
          <w:szCs w:val="24"/>
          <w:rtl w:val="0"/>
          <w:lang w:val="zh-TW" w:eastAsia="zh-TW"/>
        </w:rPr>
        <w:t>处理流程</w:t>
      </w:r>
      <w:r>
        <w:tab/>
      </w:r>
      <w:r>
        <w:fldChar w:fldCharType="begin"/>
      </w:r>
      <w:r>
        <w:instrText xml:space="preserve"> PAGEREF _Toc26961 \h </w:instrText>
      </w:r>
      <w:r>
        <w:fldChar w:fldCharType="separate"/>
      </w:r>
      <w:r>
        <w:t>5</w:t>
      </w:r>
      <w:r>
        <w:fldChar w:fldCharType="end"/>
      </w:r>
    </w:p>
    <w:p>
      <w:pPr>
        <w:pStyle w:val="5"/>
        <w:framePr w:wrap="auto" w:vAnchor="margin" w:hAnchor="text" w:yAlign="inline"/>
        <w:tabs>
          <w:tab w:val="right" w:leader="dot" w:pos="8300"/>
          <w:tab w:val="clear" w:pos="8280"/>
        </w:tabs>
      </w:pPr>
      <w:r>
        <w:rPr>
          <w:szCs w:val="28"/>
          <w:highlight w:val="none"/>
          <w:rtl w:val="0"/>
          <w:lang w:val="en-US"/>
        </w:rPr>
        <w:t>3.1.2</w:t>
      </w:r>
      <w:r>
        <w:rPr>
          <w:rFonts w:hint="eastAsia" w:eastAsia="SimSong Bold"/>
          <w:bCs w:val="0"/>
          <w:szCs w:val="28"/>
          <w:highlight w:val="none"/>
          <w:rtl w:val="0"/>
          <w:lang w:val="zh-TW" w:eastAsia="zh-TW"/>
        </w:rPr>
        <w:t>数据流程</w:t>
      </w:r>
      <w:r>
        <w:tab/>
      </w:r>
      <w:r>
        <w:fldChar w:fldCharType="begin"/>
      </w:r>
      <w:r>
        <w:instrText xml:space="preserve"> PAGEREF _Toc10286 \h </w:instrText>
      </w:r>
      <w:r>
        <w:fldChar w:fldCharType="separate"/>
      </w:r>
      <w:r>
        <w:t>5</w:t>
      </w:r>
      <w:r>
        <w:fldChar w:fldCharType="end"/>
      </w:r>
    </w:p>
    <w:p>
      <w:pPr>
        <w:pStyle w:val="8"/>
        <w:framePr w:wrap="auto" w:vAnchor="margin" w:hAnchor="text" w:yAlign="inline"/>
        <w:tabs>
          <w:tab w:val="right" w:leader="dot" w:pos="8300"/>
          <w:tab w:val="clear" w:pos="8280"/>
        </w:tabs>
      </w:pPr>
      <w:r>
        <w:rPr>
          <w:szCs w:val="28"/>
          <w:rtl w:val="0"/>
          <w:lang w:val="en-US"/>
        </w:rPr>
        <w:t>3.2</w:t>
      </w:r>
      <w:r>
        <w:rPr>
          <w:rFonts w:ascii="黑体" w:hAnsi="黑体" w:eastAsia="黑体" w:cs="黑体"/>
          <w:szCs w:val="28"/>
          <w:rtl w:val="0"/>
          <w:lang w:val="zh-TW" w:eastAsia="zh-TW"/>
        </w:rPr>
        <w:t>工作负荷</w:t>
      </w:r>
      <w:r>
        <w:tab/>
      </w:r>
      <w:r>
        <w:fldChar w:fldCharType="begin"/>
      </w:r>
      <w:r>
        <w:instrText xml:space="preserve"> PAGEREF _Toc20503 \h </w:instrText>
      </w:r>
      <w:r>
        <w:fldChar w:fldCharType="separate"/>
      </w:r>
      <w:r>
        <w:t>6</w:t>
      </w:r>
      <w:r>
        <w:fldChar w:fldCharType="end"/>
      </w:r>
    </w:p>
    <w:p>
      <w:pPr>
        <w:pStyle w:val="8"/>
        <w:framePr w:wrap="auto" w:vAnchor="margin" w:hAnchor="text" w:yAlign="inline"/>
        <w:tabs>
          <w:tab w:val="right" w:leader="dot" w:pos="8300"/>
          <w:tab w:val="clear" w:pos="8280"/>
        </w:tabs>
      </w:pPr>
      <w:r>
        <w:rPr>
          <w:szCs w:val="28"/>
          <w:rtl w:val="0"/>
          <w:lang w:val="en-US"/>
        </w:rPr>
        <w:t>3.3</w:t>
      </w:r>
      <w:r>
        <w:rPr>
          <w:rFonts w:ascii="黑体" w:hAnsi="黑体" w:eastAsia="黑体" w:cs="黑体"/>
          <w:szCs w:val="28"/>
          <w:rtl w:val="0"/>
          <w:lang w:val="zh-TW" w:eastAsia="zh-TW"/>
        </w:rPr>
        <w:t>费用开支</w:t>
      </w:r>
      <w:r>
        <w:tab/>
      </w:r>
      <w:r>
        <w:fldChar w:fldCharType="begin"/>
      </w:r>
      <w:r>
        <w:instrText xml:space="preserve"> PAGEREF _Toc15632 \h </w:instrText>
      </w:r>
      <w:r>
        <w:fldChar w:fldCharType="separate"/>
      </w:r>
      <w:r>
        <w:t>6</w:t>
      </w:r>
      <w:r>
        <w:fldChar w:fldCharType="end"/>
      </w:r>
    </w:p>
    <w:p>
      <w:pPr>
        <w:pStyle w:val="8"/>
        <w:framePr w:wrap="auto" w:vAnchor="margin" w:hAnchor="text" w:yAlign="inline"/>
        <w:tabs>
          <w:tab w:val="right" w:leader="dot" w:pos="8300"/>
          <w:tab w:val="clear" w:pos="8280"/>
        </w:tabs>
      </w:pPr>
      <w:r>
        <w:rPr>
          <w:szCs w:val="28"/>
          <w:rtl w:val="0"/>
          <w:lang w:val="en-US"/>
        </w:rPr>
        <w:t>3.4</w:t>
      </w:r>
      <w:r>
        <w:rPr>
          <w:rFonts w:ascii="黑体" w:hAnsi="黑体" w:eastAsia="黑体" w:cs="黑体"/>
          <w:szCs w:val="28"/>
          <w:rtl w:val="0"/>
          <w:lang w:val="zh-TW" w:eastAsia="zh-TW"/>
        </w:rPr>
        <w:t>人员</w:t>
      </w:r>
      <w:r>
        <w:tab/>
      </w:r>
      <w:r>
        <w:fldChar w:fldCharType="begin"/>
      </w:r>
      <w:r>
        <w:instrText xml:space="preserve"> PAGEREF _Toc20859 \h </w:instrText>
      </w:r>
      <w:r>
        <w:fldChar w:fldCharType="separate"/>
      </w:r>
      <w:r>
        <w:t>7</w:t>
      </w:r>
      <w:r>
        <w:fldChar w:fldCharType="end"/>
      </w:r>
    </w:p>
    <w:p>
      <w:pPr>
        <w:pStyle w:val="8"/>
        <w:framePr w:wrap="auto" w:vAnchor="margin" w:hAnchor="text" w:yAlign="inline"/>
        <w:tabs>
          <w:tab w:val="right" w:leader="dot" w:pos="8300"/>
          <w:tab w:val="clear" w:pos="8280"/>
        </w:tabs>
      </w:pPr>
      <w:r>
        <w:rPr>
          <w:szCs w:val="28"/>
          <w:rtl w:val="0"/>
          <w:lang w:val="en-US"/>
        </w:rPr>
        <w:t>3.5</w:t>
      </w:r>
      <w:r>
        <w:rPr>
          <w:rFonts w:ascii="黑体" w:hAnsi="黑体" w:eastAsia="黑体" w:cs="黑体"/>
          <w:szCs w:val="28"/>
          <w:rtl w:val="0"/>
          <w:lang w:val="zh-TW" w:eastAsia="zh-TW"/>
        </w:rPr>
        <w:t>设备</w:t>
      </w:r>
      <w:r>
        <w:tab/>
      </w:r>
      <w:r>
        <w:fldChar w:fldCharType="begin"/>
      </w:r>
      <w:r>
        <w:instrText xml:space="preserve"> PAGEREF _Toc9705 \h </w:instrText>
      </w:r>
      <w:r>
        <w:fldChar w:fldCharType="separate"/>
      </w:r>
      <w:r>
        <w:t>7</w:t>
      </w:r>
      <w:r>
        <w:fldChar w:fldCharType="end"/>
      </w:r>
    </w:p>
    <w:p>
      <w:pPr>
        <w:pStyle w:val="8"/>
        <w:framePr w:wrap="auto" w:vAnchor="margin" w:hAnchor="text" w:yAlign="inline"/>
        <w:tabs>
          <w:tab w:val="right" w:leader="dot" w:pos="8300"/>
          <w:tab w:val="clear" w:pos="8280"/>
        </w:tabs>
      </w:pPr>
      <w:r>
        <w:rPr>
          <w:szCs w:val="28"/>
          <w:rtl w:val="0"/>
          <w:lang w:val="en-US"/>
        </w:rPr>
        <w:t>3.6</w:t>
      </w:r>
      <w:r>
        <w:rPr>
          <w:rFonts w:ascii="黑体" w:hAnsi="黑体" w:eastAsia="黑体" w:cs="黑体"/>
          <w:szCs w:val="28"/>
          <w:rtl w:val="0"/>
          <w:lang w:val="zh-TW" w:eastAsia="zh-TW"/>
        </w:rPr>
        <w:t>局限性</w:t>
      </w:r>
      <w:r>
        <w:tab/>
      </w:r>
      <w:r>
        <w:fldChar w:fldCharType="begin"/>
      </w:r>
      <w:r>
        <w:instrText xml:space="preserve"> PAGEREF _Toc18557 \h </w:instrText>
      </w:r>
      <w:r>
        <w:fldChar w:fldCharType="separate"/>
      </w:r>
      <w:r>
        <w:t>7</w:t>
      </w:r>
      <w:r>
        <w:fldChar w:fldCharType="end"/>
      </w:r>
    </w:p>
    <w:p>
      <w:pPr>
        <w:pStyle w:val="7"/>
        <w:framePr w:wrap="auto" w:vAnchor="margin" w:hAnchor="text" w:yAlign="inline"/>
        <w:tabs>
          <w:tab w:val="right" w:leader="dot" w:pos="8300"/>
        </w:tabs>
      </w:pPr>
      <w:r>
        <w:rPr>
          <w:rtl w:val="0"/>
          <w:lang w:val="en-US"/>
        </w:rPr>
        <w:t>4</w:t>
      </w:r>
      <w:r>
        <w:rPr>
          <w:rFonts w:hint="eastAsia" w:eastAsia="SimSong Bold"/>
          <w:bCs w:val="0"/>
          <w:rtl w:val="0"/>
          <w:lang w:val="zh-TW" w:eastAsia="zh-TW"/>
        </w:rPr>
        <w:t>所建议的系统</w:t>
      </w:r>
      <w:r>
        <w:tab/>
      </w:r>
      <w:r>
        <w:fldChar w:fldCharType="begin"/>
      </w:r>
      <w:r>
        <w:instrText xml:space="preserve"> PAGEREF _Toc16983 \h </w:instrText>
      </w:r>
      <w:r>
        <w:fldChar w:fldCharType="separate"/>
      </w:r>
      <w:r>
        <w:t>7</w:t>
      </w:r>
      <w:r>
        <w:fldChar w:fldCharType="end"/>
      </w:r>
    </w:p>
    <w:p>
      <w:pPr>
        <w:pStyle w:val="8"/>
        <w:framePr w:wrap="auto" w:vAnchor="margin" w:hAnchor="text" w:yAlign="inline"/>
        <w:tabs>
          <w:tab w:val="right" w:leader="dot" w:pos="8300"/>
          <w:tab w:val="clear" w:pos="8280"/>
        </w:tabs>
      </w:pPr>
      <w:r>
        <w:rPr>
          <w:szCs w:val="28"/>
          <w:rtl w:val="0"/>
          <w:lang w:val="en-US"/>
        </w:rPr>
        <w:t>4.1</w:t>
      </w:r>
      <w:r>
        <w:rPr>
          <w:rFonts w:ascii="黑体" w:hAnsi="黑体" w:eastAsia="黑体" w:cs="黑体"/>
          <w:szCs w:val="28"/>
          <w:rtl w:val="0"/>
          <w:lang w:val="zh-TW" w:eastAsia="zh-TW"/>
        </w:rPr>
        <w:t>对所建议系统的说明</w:t>
      </w:r>
      <w:r>
        <w:tab/>
      </w:r>
      <w:r>
        <w:fldChar w:fldCharType="begin"/>
      </w:r>
      <w:r>
        <w:instrText xml:space="preserve"> PAGEREF _Toc11386 \h </w:instrText>
      </w:r>
      <w:r>
        <w:fldChar w:fldCharType="separate"/>
      </w:r>
      <w:r>
        <w:t>7</w:t>
      </w:r>
      <w:r>
        <w:fldChar w:fldCharType="end"/>
      </w:r>
    </w:p>
    <w:p>
      <w:pPr>
        <w:pStyle w:val="8"/>
        <w:framePr w:wrap="auto" w:vAnchor="margin" w:hAnchor="text" w:yAlign="inline"/>
        <w:tabs>
          <w:tab w:val="right" w:leader="dot" w:pos="8300"/>
          <w:tab w:val="clear" w:pos="8280"/>
        </w:tabs>
      </w:pPr>
      <w:r>
        <w:rPr>
          <w:szCs w:val="28"/>
          <w:rtl w:val="0"/>
          <w:lang w:val="en-US"/>
        </w:rPr>
        <w:t>4.2</w:t>
      </w:r>
      <w:r>
        <w:rPr>
          <w:rFonts w:ascii="黑体" w:hAnsi="黑体" w:eastAsia="黑体" w:cs="黑体"/>
          <w:szCs w:val="28"/>
          <w:rtl w:val="0"/>
          <w:lang w:val="zh-TW" w:eastAsia="zh-TW"/>
        </w:rPr>
        <w:t>处理流程和数据流程</w:t>
      </w:r>
      <w:r>
        <w:tab/>
      </w:r>
      <w:r>
        <w:fldChar w:fldCharType="begin"/>
      </w:r>
      <w:r>
        <w:instrText xml:space="preserve"> PAGEREF _Toc12712 \h </w:instrText>
      </w:r>
      <w:r>
        <w:fldChar w:fldCharType="separate"/>
      </w:r>
      <w:r>
        <w:t>8</w:t>
      </w:r>
      <w:r>
        <w:fldChar w:fldCharType="end"/>
      </w:r>
    </w:p>
    <w:p>
      <w:pPr>
        <w:pStyle w:val="5"/>
        <w:framePr w:wrap="auto" w:vAnchor="margin" w:hAnchor="text" w:yAlign="inline"/>
        <w:tabs>
          <w:tab w:val="right" w:leader="dot" w:pos="8300"/>
          <w:tab w:val="clear" w:pos="8280"/>
        </w:tabs>
      </w:pPr>
      <w:r>
        <w:rPr>
          <w:szCs w:val="24"/>
          <w:rtl w:val="0"/>
          <w:lang w:val="en-US"/>
        </w:rPr>
        <w:t>4.2.1</w:t>
      </w:r>
      <w:r>
        <w:rPr>
          <w:rFonts w:hint="eastAsia" w:eastAsia="SimSong Bold"/>
          <w:bCs w:val="0"/>
          <w:szCs w:val="24"/>
          <w:rtl w:val="0"/>
          <w:lang w:val="zh-TW" w:eastAsia="zh-TW"/>
        </w:rPr>
        <w:t>处理流程</w:t>
      </w:r>
      <w:r>
        <w:tab/>
      </w:r>
      <w:r>
        <w:fldChar w:fldCharType="begin"/>
      </w:r>
      <w:r>
        <w:instrText xml:space="preserve"> PAGEREF _Toc14153 \h </w:instrText>
      </w:r>
      <w:r>
        <w:fldChar w:fldCharType="separate"/>
      </w:r>
      <w:r>
        <w:t>8</w:t>
      </w:r>
      <w:r>
        <w:fldChar w:fldCharType="end"/>
      </w:r>
    </w:p>
    <w:p>
      <w:pPr>
        <w:pStyle w:val="5"/>
        <w:framePr w:wrap="auto" w:vAnchor="margin" w:hAnchor="text" w:yAlign="inline"/>
        <w:tabs>
          <w:tab w:val="right" w:leader="dot" w:pos="8300"/>
          <w:tab w:val="clear" w:pos="8280"/>
        </w:tabs>
      </w:pPr>
      <w:r>
        <w:rPr>
          <w:szCs w:val="24"/>
          <w:rtl w:val="0"/>
          <w:lang w:val="en-US"/>
        </w:rPr>
        <w:t>4.2.2</w:t>
      </w:r>
      <w:r>
        <w:rPr>
          <w:rFonts w:hint="eastAsia" w:eastAsia="SimSong Bold"/>
          <w:bCs w:val="0"/>
          <w:szCs w:val="24"/>
          <w:rtl w:val="0"/>
          <w:lang w:val="zh-TW" w:eastAsia="zh-TW"/>
        </w:rPr>
        <w:t>数据流程</w:t>
      </w:r>
      <w:r>
        <w:tab/>
      </w:r>
      <w:r>
        <w:fldChar w:fldCharType="begin"/>
      </w:r>
      <w:r>
        <w:instrText xml:space="preserve"> PAGEREF _Toc1816 \h </w:instrText>
      </w:r>
      <w:r>
        <w:fldChar w:fldCharType="separate"/>
      </w:r>
      <w:r>
        <w:t>8</w:t>
      </w:r>
      <w:r>
        <w:fldChar w:fldCharType="end"/>
      </w:r>
    </w:p>
    <w:p>
      <w:pPr>
        <w:pStyle w:val="8"/>
        <w:framePr w:wrap="auto" w:vAnchor="margin" w:hAnchor="text" w:yAlign="inline"/>
        <w:tabs>
          <w:tab w:val="right" w:leader="dot" w:pos="8300"/>
          <w:tab w:val="clear" w:pos="8280"/>
        </w:tabs>
      </w:pPr>
      <w:r>
        <w:rPr>
          <w:szCs w:val="28"/>
          <w:rtl w:val="0"/>
          <w:lang w:val="en-US"/>
        </w:rPr>
        <w:t>4.3</w:t>
      </w:r>
      <w:r>
        <w:rPr>
          <w:rFonts w:ascii="黑体" w:hAnsi="黑体" w:eastAsia="黑体" w:cs="黑体"/>
          <w:szCs w:val="28"/>
          <w:rtl w:val="0"/>
          <w:lang w:val="zh-TW" w:eastAsia="zh-TW"/>
        </w:rPr>
        <w:t>改进之处</w:t>
      </w:r>
      <w:r>
        <w:tab/>
      </w:r>
      <w:r>
        <w:fldChar w:fldCharType="begin"/>
      </w:r>
      <w:r>
        <w:instrText xml:space="preserve"> PAGEREF _Toc21769 \h </w:instrText>
      </w:r>
      <w:r>
        <w:fldChar w:fldCharType="separate"/>
      </w:r>
      <w:r>
        <w:t>9</w:t>
      </w:r>
      <w:r>
        <w:fldChar w:fldCharType="end"/>
      </w:r>
    </w:p>
    <w:p>
      <w:pPr>
        <w:pStyle w:val="8"/>
        <w:framePr w:wrap="auto" w:vAnchor="margin" w:hAnchor="text" w:yAlign="inline"/>
        <w:tabs>
          <w:tab w:val="right" w:leader="dot" w:pos="8300"/>
          <w:tab w:val="clear" w:pos="8280"/>
        </w:tabs>
      </w:pPr>
      <w:r>
        <w:rPr>
          <w:szCs w:val="28"/>
          <w:rtl w:val="0"/>
          <w:lang w:val="en-US"/>
        </w:rPr>
        <w:t>4.4</w:t>
      </w:r>
      <w:r>
        <w:rPr>
          <w:rFonts w:ascii="黑体" w:hAnsi="黑体" w:eastAsia="黑体" w:cs="黑体"/>
          <w:szCs w:val="28"/>
          <w:rtl w:val="0"/>
          <w:lang w:val="zh-TW" w:eastAsia="zh-TW"/>
        </w:rPr>
        <w:t>影响</w:t>
      </w:r>
      <w:r>
        <w:tab/>
      </w:r>
      <w:r>
        <w:fldChar w:fldCharType="begin"/>
      </w:r>
      <w:r>
        <w:instrText xml:space="preserve"> PAGEREF _Toc21711 \h </w:instrText>
      </w:r>
      <w:r>
        <w:fldChar w:fldCharType="separate"/>
      </w:r>
      <w:r>
        <w:t>10</w:t>
      </w:r>
      <w:r>
        <w:fldChar w:fldCharType="end"/>
      </w:r>
    </w:p>
    <w:p>
      <w:pPr>
        <w:pStyle w:val="5"/>
        <w:framePr w:wrap="auto" w:vAnchor="margin" w:hAnchor="text" w:yAlign="inline"/>
        <w:tabs>
          <w:tab w:val="right" w:leader="dot" w:pos="8300"/>
          <w:tab w:val="clear" w:pos="8280"/>
        </w:tabs>
      </w:pPr>
      <w:r>
        <w:rPr>
          <w:szCs w:val="24"/>
          <w:rtl w:val="0"/>
          <w:lang w:val="en-US"/>
        </w:rPr>
        <w:t>4.4.1</w:t>
      </w:r>
      <w:r>
        <w:rPr>
          <w:rFonts w:hint="eastAsia" w:eastAsia="SimSong Bold"/>
          <w:bCs w:val="0"/>
          <w:szCs w:val="24"/>
          <w:rtl w:val="0"/>
          <w:lang w:val="zh-TW" w:eastAsia="zh-TW"/>
        </w:rPr>
        <w:t>对设备的影响</w:t>
      </w:r>
      <w:r>
        <w:tab/>
      </w:r>
      <w:r>
        <w:fldChar w:fldCharType="begin"/>
      </w:r>
      <w:r>
        <w:instrText xml:space="preserve"> PAGEREF _Toc29599 \h </w:instrText>
      </w:r>
      <w:r>
        <w:fldChar w:fldCharType="separate"/>
      </w:r>
      <w:r>
        <w:t>10</w:t>
      </w:r>
      <w:r>
        <w:fldChar w:fldCharType="end"/>
      </w:r>
    </w:p>
    <w:p>
      <w:pPr>
        <w:pStyle w:val="5"/>
        <w:framePr w:wrap="auto" w:vAnchor="margin" w:hAnchor="text" w:yAlign="inline"/>
        <w:tabs>
          <w:tab w:val="right" w:leader="dot" w:pos="8300"/>
          <w:tab w:val="clear" w:pos="8280"/>
        </w:tabs>
      </w:pPr>
      <w:r>
        <w:rPr>
          <w:szCs w:val="24"/>
          <w:rtl w:val="0"/>
          <w:lang w:val="en-US"/>
        </w:rPr>
        <w:t>4.4.2</w:t>
      </w:r>
      <w:r>
        <w:rPr>
          <w:rFonts w:hint="eastAsia" w:eastAsia="SimSong Bold"/>
          <w:bCs w:val="0"/>
          <w:szCs w:val="24"/>
          <w:rtl w:val="0"/>
          <w:lang w:val="zh-TW" w:eastAsia="zh-TW"/>
        </w:rPr>
        <w:t>对软件的影响</w:t>
      </w:r>
      <w:r>
        <w:tab/>
      </w:r>
      <w:r>
        <w:fldChar w:fldCharType="begin"/>
      </w:r>
      <w:r>
        <w:instrText xml:space="preserve"> PAGEREF _Toc27642 \h </w:instrText>
      </w:r>
      <w:r>
        <w:fldChar w:fldCharType="separate"/>
      </w:r>
      <w:r>
        <w:t>10</w:t>
      </w:r>
      <w:r>
        <w:fldChar w:fldCharType="end"/>
      </w:r>
    </w:p>
    <w:p>
      <w:pPr>
        <w:pStyle w:val="5"/>
        <w:framePr w:wrap="auto" w:vAnchor="margin" w:hAnchor="text" w:yAlign="inline"/>
        <w:tabs>
          <w:tab w:val="right" w:leader="dot" w:pos="8300"/>
          <w:tab w:val="clear" w:pos="8280"/>
        </w:tabs>
      </w:pPr>
      <w:r>
        <w:rPr>
          <w:szCs w:val="24"/>
          <w:rtl w:val="0"/>
          <w:lang w:val="en-US"/>
        </w:rPr>
        <w:t>4.4.3</w:t>
      </w:r>
      <w:r>
        <w:rPr>
          <w:rFonts w:hint="eastAsia" w:eastAsia="SimSong Bold"/>
          <w:bCs w:val="0"/>
          <w:szCs w:val="24"/>
          <w:rtl w:val="0"/>
          <w:lang w:val="zh-TW" w:eastAsia="zh-TW"/>
        </w:rPr>
        <w:t>对用户单位机构的影响</w:t>
      </w:r>
      <w:r>
        <w:tab/>
      </w:r>
      <w:r>
        <w:fldChar w:fldCharType="begin"/>
      </w:r>
      <w:r>
        <w:instrText xml:space="preserve"> PAGEREF _Toc14075 \h </w:instrText>
      </w:r>
      <w:r>
        <w:fldChar w:fldCharType="separate"/>
      </w:r>
      <w:r>
        <w:t>10</w:t>
      </w:r>
      <w:r>
        <w:fldChar w:fldCharType="end"/>
      </w:r>
    </w:p>
    <w:p>
      <w:pPr>
        <w:pStyle w:val="5"/>
        <w:framePr w:wrap="auto" w:vAnchor="margin" w:hAnchor="text" w:yAlign="inline"/>
        <w:tabs>
          <w:tab w:val="right" w:leader="dot" w:pos="8300"/>
          <w:tab w:val="clear" w:pos="8280"/>
        </w:tabs>
      </w:pPr>
      <w:r>
        <w:rPr>
          <w:szCs w:val="24"/>
          <w:rtl w:val="0"/>
          <w:lang w:val="en-US"/>
        </w:rPr>
        <w:t>4.4.4</w:t>
      </w:r>
      <w:r>
        <w:rPr>
          <w:rFonts w:hint="eastAsia" w:eastAsia="SimSong Bold"/>
          <w:bCs w:val="0"/>
          <w:szCs w:val="24"/>
          <w:rtl w:val="0"/>
          <w:lang w:val="zh-TW" w:eastAsia="zh-TW"/>
        </w:rPr>
        <w:t>对系统运行过程的影响</w:t>
      </w:r>
      <w:r>
        <w:tab/>
      </w:r>
      <w:r>
        <w:fldChar w:fldCharType="begin"/>
      </w:r>
      <w:r>
        <w:instrText xml:space="preserve"> PAGEREF _Toc25201 \h </w:instrText>
      </w:r>
      <w:r>
        <w:fldChar w:fldCharType="separate"/>
      </w:r>
      <w:r>
        <w:t>10</w:t>
      </w:r>
      <w:r>
        <w:fldChar w:fldCharType="end"/>
      </w:r>
    </w:p>
    <w:p>
      <w:pPr>
        <w:pStyle w:val="5"/>
        <w:framePr w:wrap="auto" w:vAnchor="margin" w:hAnchor="text" w:yAlign="inline"/>
        <w:tabs>
          <w:tab w:val="right" w:leader="dot" w:pos="8300"/>
          <w:tab w:val="clear" w:pos="8280"/>
        </w:tabs>
      </w:pPr>
      <w:r>
        <w:rPr>
          <w:szCs w:val="24"/>
          <w:rtl w:val="0"/>
          <w:lang w:val="en-US"/>
        </w:rPr>
        <w:t>4.4.5</w:t>
      </w:r>
      <w:r>
        <w:rPr>
          <w:rFonts w:hint="eastAsia" w:eastAsia="SimSong Bold"/>
          <w:bCs w:val="0"/>
          <w:szCs w:val="24"/>
          <w:rtl w:val="0"/>
          <w:lang w:val="zh-TW" w:eastAsia="zh-TW"/>
        </w:rPr>
        <w:t>对开发的影响</w:t>
      </w:r>
      <w:r>
        <w:tab/>
      </w:r>
      <w:r>
        <w:fldChar w:fldCharType="begin"/>
      </w:r>
      <w:r>
        <w:instrText xml:space="preserve"> PAGEREF _Toc149 \h </w:instrText>
      </w:r>
      <w:r>
        <w:fldChar w:fldCharType="separate"/>
      </w:r>
      <w:r>
        <w:t>11</w:t>
      </w:r>
      <w:r>
        <w:fldChar w:fldCharType="end"/>
      </w:r>
    </w:p>
    <w:p>
      <w:pPr>
        <w:pStyle w:val="5"/>
        <w:framePr w:wrap="auto" w:vAnchor="margin" w:hAnchor="text" w:yAlign="inline"/>
        <w:tabs>
          <w:tab w:val="right" w:leader="dot" w:pos="8300"/>
          <w:tab w:val="clear" w:pos="8280"/>
        </w:tabs>
      </w:pPr>
      <w:r>
        <w:rPr>
          <w:szCs w:val="24"/>
          <w:rtl w:val="0"/>
          <w:lang w:val="en-US"/>
        </w:rPr>
        <w:t>4.4.6</w:t>
      </w:r>
      <w:r>
        <w:rPr>
          <w:rFonts w:hint="eastAsia" w:eastAsia="SimSong Bold"/>
          <w:bCs w:val="0"/>
          <w:szCs w:val="24"/>
          <w:rtl w:val="0"/>
          <w:lang w:val="zh-TW" w:eastAsia="zh-TW"/>
        </w:rPr>
        <w:t>对地点和设施的影响</w:t>
      </w:r>
      <w:r>
        <w:tab/>
      </w:r>
      <w:r>
        <w:fldChar w:fldCharType="begin"/>
      </w:r>
      <w:r>
        <w:instrText xml:space="preserve"> PAGEREF _Toc12999 \h </w:instrText>
      </w:r>
      <w:r>
        <w:fldChar w:fldCharType="separate"/>
      </w:r>
      <w:r>
        <w:t>11</w:t>
      </w:r>
      <w:r>
        <w:fldChar w:fldCharType="end"/>
      </w:r>
    </w:p>
    <w:p>
      <w:pPr>
        <w:pStyle w:val="8"/>
        <w:framePr w:wrap="auto" w:vAnchor="margin" w:hAnchor="text" w:yAlign="inline"/>
        <w:tabs>
          <w:tab w:val="right" w:leader="dot" w:pos="8300"/>
          <w:tab w:val="clear" w:pos="8280"/>
        </w:tabs>
      </w:pPr>
      <w:r>
        <w:rPr>
          <w:szCs w:val="24"/>
          <w:rtl w:val="0"/>
          <w:lang w:val="en-US"/>
        </w:rPr>
        <w:t>4.5</w:t>
      </w:r>
      <w:r>
        <w:rPr>
          <w:rFonts w:ascii="黑体" w:hAnsi="黑体" w:eastAsia="黑体" w:cs="黑体"/>
          <w:szCs w:val="24"/>
          <w:rtl w:val="0"/>
          <w:lang w:val="zh-TW" w:eastAsia="zh-TW"/>
        </w:rPr>
        <w:t>局限性</w:t>
      </w:r>
      <w:r>
        <w:tab/>
      </w:r>
      <w:r>
        <w:fldChar w:fldCharType="begin"/>
      </w:r>
      <w:r>
        <w:instrText xml:space="preserve"> PAGEREF _Toc27587 \h </w:instrText>
      </w:r>
      <w:r>
        <w:fldChar w:fldCharType="separate"/>
      </w:r>
      <w:r>
        <w:t>11</w:t>
      </w:r>
      <w:r>
        <w:fldChar w:fldCharType="end"/>
      </w:r>
    </w:p>
    <w:p>
      <w:pPr>
        <w:pStyle w:val="8"/>
        <w:framePr w:wrap="auto" w:vAnchor="margin" w:hAnchor="text" w:yAlign="inline"/>
        <w:tabs>
          <w:tab w:val="right" w:leader="dot" w:pos="8300"/>
          <w:tab w:val="clear" w:pos="8280"/>
        </w:tabs>
      </w:pPr>
      <w:r>
        <w:rPr>
          <w:szCs w:val="24"/>
          <w:rtl w:val="0"/>
          <w:lang w:val="en-US"/>
        </w:rPr>
        <w:t>4.6</w:t>
      </w:r>
      <w:r>
        <w:rPr>
          <w:rFonts w:ascii="黑体" w:hAnsi="黑体" w:eastAsia="黑体" w:cs="黑体"/>
          <w:szCs w:val="24"/>
          <w:rtl w:val="0"/>
          <w:lang w:val="zh-TW" w:eastAsia="zh-TW"/>
        </w:rPr>
        <w:t>技术条件方面的可行性</w:t>
      </w:r>
      <w:r>
        <w:tab/>
      </w:r>
      <w:r>
        <w:fldChar w:fldCharType="begin"/>
      </w:r>
      <w:r>
        <w:instrText xml:space="preserve"> PAGEREF _Toc12738 \h </w:instrText>
      </w:r>
      <w:r>
        <w:fldChar w:fldCharType="separate"/>
      </w:r>
      <w:r>
        <w:t>12</w:t>
      </w:r>
      <w:r>
        <w:fldChar w:fldCharType="end"/>
      </w:r>
    </w:p>
    <w:p>
      <w:pPr>
        <w:pStyle w:val="7"/>
        <w:framePr w:wrap="auto" w:vAnchor="margin" w:hAnchor="text" w:yAlign="inline"/>
        <w:tabs>
          <w:tab w:val="right" w:leader="dot" w:pos="8300"/>
        </w:tabs>
      </w:pPr>
      <w:r>
        <w:rPr>
          <w:rtl w:val="0"/>
          <w:lang w:val="en-US"/>
        </w:rPr>
        <w:t>5</w:t>
      </w:r>
      <w:r>
        <w:rPr>
          <w:rFonts w:hint="eastAsia" w:eastAsia="SimSong Bold"/>
          <w:bCs w:val="0"/>
          <w:rtl w:val="0"/>
          <w:lang w:val="zh-TW" w:eastAsia="zh-TW"/>
        </w:rPr>
        <w:t>可选择的其他系统方案</w:t>
      </w:r>
      <w:r>
        <w:tab/>
      </w:r>
      <w:r>
        <w:fldChar w:fldCharType="begin"/>
      </w:r>
      <w:r>
        <w:instrText xml:space="preserve"> PAGEREF _Toc11740 \h </w:instrText>
      </w:r>
      <w:r>
        <w:fldChar w:fldCharType="separate"/>
      </w:r>
      <w:r>
        <w:t>12</w:t>
      </w:r>
      <w:r>
        <w:fldChar w:fldCharType="end"/>
      </w:r>
    </w:p>
    <w:p>
      <w:pPr>
        <w:pStyle w:val="8"/>
        <w:framePr w:wrap="auto" w:vAnchor="margin" w:hAnchor="text" w:yAlign="inline"/>
        <w:tabs>
          <w:tab w:val="right" w:leader="dot" w:pos="8300"/>
          <w:tab w:val="clear" w:pos="8280"/>
        </w:tabs>
      </w:pPr>
      <w:r>
        <w:rPr>
          <w:szCs w:val="28"/>
          <w:rtl w:val="0"/>
          <w:lang w:val="en-US"/>
        </w:rPr>
        <w:t>5.1</w:t>
      </w:r>
      <w:r>
        <w:rPr>
          <w:rFonts w:ascii="黑体" w:hAnsi="黑体" w:eastAsia="黑体" w:cs="黑体"/>
          <w:szCs w:val="28"/>
          <w:rtl w:val="0"/>
          <w:lang w:val="zh-TW" w:eastAsia="zh-TW"/>
        </w:rPr>
        <w:t>可选择的系统方案</w:t>
      </w:r>
      <w:r>
        <w:tab/>
      </w:r>
      <w:r>
        <w:fldChar w:fldCharType="begin"/>
      </w:r>
      <w:r>
        <w:instrText xml:space="preserve"> PAGEREF _Toc11390 \h </w:instrText>
      </w:r>
      <w:r>
        <w:fldChar w:fldCharType="separate"/>
      </w:r>
      <w:r>
        <w:t>12</w:t>
      </w:r>
      <w:r>
        <w:fldChar w:fldCharType="end"/>
      </w:r>
    </w:p>
    <w:p>
      <w:pPr>
        <w:pStyle w:val="7"/>
        <w:framePr w:wrap="auto" w:vAnchor="margin" w:hAnchor="text" w:yAlign="inline"/>
        <w:tabs>
          <w:tab w:val="right" w:leader="dot" w:pos="8300"/>
        </w:tabs>
      </w:pPr>
      <w:r>
        <w:rPr>
          <w:rtl w:val="0"/>
          <w:lang w:val="en-US"/>
        </w:rPr>
        <w:t>6</w:t>
      </w:r>
      <w:r>
        <w:rPr>
          <w:rFonts w:hint="eastAsia" w:eastAsia="SimSong Bold"/>
          <w:bCs w:val="0"/>
          <w:rtl w:val="0"/>
          <w:lang w:val="zh-TW" w:eastAsia="zh-TW"/>
        </w:rPr>
        <w:t>投资及效益分析</w:t>
      </w:r>
      <w:r>
        <w:tab/>
      </w:r>
      <w:r>
        <w:fldChar w:fldCharType="begin"/>
      </w:r>
      <w:r>
        <w:instrText xml:space="preserve"> PAGEREF _Toc58 \h </w:instrText>
      </w:r>
      <w:r>
        <w:fldChar w:fldCharType="separate"/>
      </w:r>
      <w:r>
        <w:t>13</w:t>
      </w:r>
      <w:r>
        <w:fldChar w:fldCharType="end"/>
      </w:r>
    </w:p>
    <w:p>
      <w:pPr>
        <w:pStyle w:val="8"/>
        <w:framePr w:wrap="auto" w:vAnchor="margin" w:hAnchor="text" w:yAlign="inline"/>
        <w:tabs>
          <w:tab w:val="right" w:leader="dot" w:pos="8300"/>
          <w:tab w:val="clear" w:pos="8280"/>
        </w:tabs>
      </w:pPr>
      <w:r>
        <w:rPr>
          <w:szCs w:val="28"/>
          <w:highlight w:val="none"/>
          <w:rtl w:val="0"/>
          <w:lang w:val="en-US"/>
        </w:rPr>
        <w:t>6.1</w:t>
      </w:r>
      <w:r>
        <w:rPr>
          <w:rFonts w:ascii="黑体" w:hAnsi="黑体" w:eastAsia="黑体" w:cs="黑体"/>
          <w:szCs w:val="28"/>
          <w:highlight w:val="none"/>
          <w:rtl w:val="0"/>
          <w:lang w:val="zh-TW" w:eastAsia="zh-TW"/>
        </w:rPr>
        <w:t>支出</w:t>
      </w:r>
      <w:r>
        <w:tab/>
      </w:r>
      <w:r>
        <w:fldChar w:fldCharType="begin"/>
      </w:r>
      <w:r>
        <w:instrText xml:space="preserve"> PAGEREF _Toc23759 \h </w:instrText>
      </w:r>
      <w:r>
        <w:fldChar w:fldCharType="separate"/>
      </w:r>
      <w:r>
        <w:t>13</w:t>
      </w:r>
      <w:r>
        <w:fldChar w:fldCharType="end"/>
      </w:r>
    </w:p>
    <w:p>
      <w:pPr>
        <w:pStyle w:val="5"/>
        <w:framePr w:wrap="auto" w:vAnchor="margin" w:hAnchor="text" w:yAlign="inline"/>
        <w:tabs>
          <w:tab w:val="right" w:leader="dot" w:pos="8300"/>
          <w:tab w:val="clear" w:pos="8280"/>
        </w:tabs>
      </w:pPr>
      <w:r>
        <w:rPr>
          <w:szCs w:val="24"/>
          <w:highlight w:val="none"/>
          <w:rtl w:val="0"/>
          <w:lang w:val="en-US"/>
        </w:rPr>
        <w:t>6.1.1</w:t>
      </w:r>
      <w:r>
        <w:rPr>
          <w:rFonts w:hint="eastAsia" w:eastAsia="SimSong Bold"/>
          <w:bCs w:val="0"/>
          <w:szCs w:val="24"/>
          <w:highlight w:val="none"/>
          <w:rtl w:val="0"/>
          <w:lang w:val="zh-TW" w:eastAsia="zh-TW"/>
        </w:rPr>
        <w:t>基本建设投资</w:t>
      </w:r>
      <w:r>
        <w:tab/>
      </w:r>
      <w:r>
        <w:fldChar w:fldCharType="begin"/>
      </w:r>
      <w:r>
        <w:instrText xml:space="preserve"> PAGEREF _Toc11171 \h </w:instrText>
      </w:r>
      <w:r>
        <w:fldChar w:fldCharType="separate"/>
      </w:r>
      <w:r>
        <w:t>13</w:t>
      </w:r>
      <w:r>
        <w:fldChar w:fldCharType="end"/>
      </w:r>
    </w:p>
    <w:p>
      <w:pPr>
        <w:pStyle w:val="5"/>
        <w:framePr w:wrap="auto" w:vAnchor="margin" w:hAnchor="text" w:yAlign="inline"/>
        <w:tabs>
          <w:tab w:val="right" w:leader="dot" w:pos="8300"/>
          <w:tab w:val="clear" w:pos="8280"/>
        </w:tabs>
      </w:pPr>
      <w:r>
        <w:rPr>
          <w:szCs w:val="24"/>
          <w:highlight w:val="none"/>
          <w:rtl w:val="0"/>
          <w:lang w:val="en-US"/>
        </w:rPr>
        <w:t>6.1.2</w:t>
      </w:r>
      <w:r>
        <w:rPr>
          <w:rFonts w:hint="eastAsia" w:eastAsia="SimSong Bold"/>
          <w:bCs w:val="0"/>
          <w:szCs w:val="24"/>
          <w:highlight w:val="none"/>
          <w:rtl w:val="0"/>
          <w:lang w:val="zh-TW" w:eastAsia="zh-TW"/>
        </w:rPr>
        <w:t>其他一次性支出</w:t>
      </w:r>
      <w:r>
        <w:tab/>
      </w:r>
      <w:r>
        <w:fldChar w:fldCharType="begin"/>
      </w:r>
      <w:r>
        <w:instrText xml:space="preserve"> PAGEREF _Toc3491 \h </w:instrText>
      </w:r>
      <w:r>
        <w:fldChar w:fldCharType="separate"/>
      </w:r>
      <w:r>
        <w:t>13</w:t>
      </w:r>
      <w:r>
        <w:fldChar w:fldCharType="end"/>
      </w:r>
    </w:p>
    <w:p>
      <w:pPr>
        <w:pStyle w:val="5"/>
        <w:framePr w:wrap="auto" w:vAnchor="margin" w:hAnchor="text" w:yAlign="inline"/>
        <w:tabs>
          <w:tab w:val="right" w:leader="dot" w:pos="8300"/>
          <w:tab w:val="clear" w:pos="8280"/>
        </w:tabs>
      </w:pPr>
      <w:r>
        <w:rPr>
          <w:szCs w:val="24"/>
          <w:highlight w:val="none"/>
          <w:rtl w:val="0"/>
          <w:lang w:val="en-US"/>
        </w:rPr>
        <w:t>6.1.3</w:t>
      </w:r>
      <w:r>
        <w:rPr>
          <w:rFonts w:hint="eastAsia" w:eastAsia="SimSong Bold"/>
          <w:bCs w:val="0"/>
          <w:szCs w:val="24"/>
          <w:highlight w:val="none"/>
          <w:rtl w:val="0"/>
          <w:lang w:val="zh-TW" w:eastAsia="zh-TW"/>
        </w:rPr>
        <w:t>非一次性支出</w:t>
      </w:r>
      <w:r>
        <w:tab/>
      </w:r>
      <w:r>
        <w:fldChar w:fldCharType="begin"/>
      </w:r>
      <w:r>
        <w:instrText xml:space="preserve"> PAGEREF _Toc18333 \h </w:instrText>
      </w:r>
      <w:r>
        <w:fldChar w:fldCharType="separate"/>
      </w:r>
      <w:r>
        <w:t>14</w:t>
      </w:r>
      <w:r>
        <w:fldChar w:fldCharType="end"/>
      </w:r>
    </w:p>
    <w:p>
      <w:pPr>
        <w:pStyle w:val="8"/>
        <w:framePr w:wrap="auto" w:vAnchor="margin" w:hAnchor="text" w:yAlign="inline"/>
        <w:tabs>
          <w:tab w:val="right" w:leader="dot" w:pos="8300"/>
          <w:tab w:val="clear" w:pos="8280"/>
        </w:tabs>
      </w:pPr>
      <w:r>
        <w:rPr>
          <w:szCs w:val="28"/>
          <w:highlight w:val="none"/>
          <w:rtl w:val="0"/>
          <w:lang w:val="en-US"/>
        </w:rPr>
        <w:t>6.2</w:t>
      </w:r>
      <w:r>
        <w:rPr>
          <w:rFonts w:ascii="黑体" w:hAnsi="黑体" w:eastAsia="黑体" w:cs="黑体"/>
          <w:szCs w:val="28"/>
          <w:highlight w:val="none"/>
          <w:rtl w:val="0"/>
          <w:lang w:val="zh-TW" w:eastAsia="zh-TW"/>
        </w:rPr>
        <w:t>收益</w:t>
      </w:r>
      <w:r>
        <w:tab/>
      </w:r>
      <w:r>
        <w:fldChar w:fldCharType="begin"/>
      </w:r>
      <w:r>
        <w:instrText xml:space="preserve"> PAGEREF _Toc22380 \h </w:instrText>
      </w:r>
      <w:r>
        <w:fldChar w:fldCharType="separate"/>
      </w:r>
      <w:r>
        <w:t>14</w:t>
      </w:r>
      <w:r>
        <w:fldChar w:fldCharType="end"/>
      </w:r>
    </w:p>
    <w:p>
      <w:pPr>
        <w:pStyle w:val="5"/>
        <w:framePr w:wrap="auto" w:vAnchor="margin" w:hAnchor="text" w:yAlign="inline"/>
        <w:tabs>
          <w:tab w:val="right" w:leader="dot" w:pos="8300"/>
          <w:tab w:val="clear" w:pos="8280"/>
        </w:tabs>
      </w:pPr>
      <w:r>
        <w:rPr>
          <w:szCs w:val="24"/>
          <w:highlight w:val="none"/>
          <w:rtl w:val="0"/>
          <w:lang w:val="en-US"/>
        </w:rPr>
        <w:t>6.2.1</w:t>
      </w:r>
      <w:r>
        <w:rPr>
          <w:rFonts w:hint="eastAsia" w:eastAsia="SimSong Bold"/>
          <w:bCs w:val="0"/>
          <w:szCs w:val="24"/>
          <w:highlight w:val="none"/>
          <w:rtl w:val="0"/>
          <w:lang w:val="zh-TW" w:eastAsia="zh-TW"/>
        </w:rPr>
        <w:t>一次性收益</w:t>
      </w:r>
      <w:r>
        <w:tab/>
      </w:r>
      <w:r>
        <w:fldChar w:fldCharType="begin"/>
      </w:r>
      <w:r>
        <w:instrText xml:space="preserve"> PAGEREF _Toc5560 \h </w:instrText>
      </w:r>
      <w:r>
        <w:fldChar w:fldCharType="separate"/>
      </w:r>
      <w:r>
        <w:t>14</w:t>
      </w:r>
      <w:r>
        <w:fldChar w:fldCharType="end"/>
      </w:r>
    </w:p>
    <w:p>
      <w:pPr>
        <w:pStyle w:val="5"/>
        <w:framePr w:wrap="auto" w:vAnchor="margin" w:hAnchor="text" w:yAlign="inline"/>
        <w:tabs>
          <w:tab w:val="right" w:leader="dot" w:pos="8300"/>
          <w:tab w:val="clear" w:pos="8280"/>
        </w:tabs>
      </w:pPr>
      <w:r>
        <w:rPr>
          <w:szCs w:val="24"/>
          <w:highlight w:val="none"/>
          <w:rtl w:val="0"/>
          <w:lang w:val="en-US"/>
        </w:rPr>
        <w:t>6.2.2</w:t>
      </w:r>
      <w:r>
        <w:rPr>
          <w:rFonts w:hint="eastAsia" w:eastAsia="SimSong Bold"/>
          <w:bCs w:val="0"/>
          <w:szCs w:val="24"/>
          <w:highlight w:val="none"/>
          <w:rtl w:val="0"/>
          <w:lang w:val="zh-TW" w:eastAsia="zh-TW"/>
        </w:rPr>
        <w:t>非一次性收益</w:t>
      </w:r>
      <w:r>
        <w:tab/>
      </w:r>
      <w:r>
        <w:fldChar w:fldCharType="begin"/>
      </w:r>
      <w:r>
        <w:instrText xml:space="preserve"> PAGEREF _Toc23770 \h </w:instrText>
      </w:r>
      <w:r>
        <w:fldChar w:fldCharType="separate"/>
      </w:r>
      <w:r>
        <w:t>14</w:t>
      </w:r>
      <w:r>
        <w:fldChar w:fldCharType="end"/>
      </w:r>
    </w:p>
    <w:p>
      <w:pPr>
        <w:pStyle w:val="5"/>
        <w:framePr w:wrap="auto" w:vAnchor="margin" w:hAnchor="text" w:yAlign="inline"/>
        <w:tabs>
          <w:tab w:val="right" w:leader="dot" w:pos="8300"/>
          <w:tab w:val="clear" w:pos="8280"/>
        </w:tabs>
      </w:pPr>
      <w:r>
        <w:rPr>
          <w:szCs w:val="24"/>
          <w:highlight w:val="none"/>
          <w:rtl w:val="0"/>
          <w:lang w:val="en-US"/>
        </w:rPr>
        <w:t>6.2.3</w:t>
      </w:r>
      <w:r>
        <w:rPr>
          <w:rFonts w:hint="eastAsia" w:eastAsia="SimSong Bold"/>
          <w:bCs w:val="0"/>
          <w:szCs w:val="24"/>
          <w:highlight w:val="none"/>
          <w:rtl w:val="0"/>
          <w:lang w:val="zh-TW" w:eastAsia="zh-TW"/>
        </w:rPr>
        <w:t>不可定量的收益</w:t>
      </w:r>
      <w:r>
        <w:tab/>
      </w:r>
      <w:r>
        <w:fldChar w:fldCharType="begin"/>
      </w:r>
      <w:r>
        <w:instrText xml:space="preserve"> PAGEREF _Toc24533 \h </w:instrText>
      </w:r>
      <w:r>
        <w:fldChar w:fldCharType="separate"/>
      </w:r>
      <w:r>
        <w:t>14</w:t>
      </w:r>
      <w:r>
        <w:fldChar w:fldCharType="end"/>
      </w:r>
    </w:p>
    <w:p>
      <w:pPr>
        <w:pStyle w:val="8"/>
        <w:framePr w:wrap="auto" w:vAnchor="margin" w:hAnchor="text" w:yAlign="inline"/>
        <w:tabs>
          <w:tab w:val="right" w:leader="dot" w:pos="8300"/>
          <w:tab w:val="clear" w:pos="8280"/>
        </w:tabs>
      </w:pPr>
      <w:r>
        <w:rPr>
          <w:szCs w:val="28"/>
          <w:highlight w:val="none"/>
          <w:rtl w:val="0"/>
          <w:lang w:val="en-US"/>
        </w:rPr>
        <w:t>6.3</w:t>
      </w:r>
      <w:r>
        <w:rPr>
          <w:rFonts w:ascii="黑体" w:hAnsi="黑体" w:eastAsia="黑体" w:cs="黑体"/>
          <w:szCs w:val="28"/>
          <w:highlight w:val="none"/>
          <w:rtl w:val="0"/>
          <w:lang w:val="zh-TW" w:eastAsia="zh-TW"/>
        </w:rPr>
        <w:t>收益／投资比</w:t>
      </w:r>
      <w:r>
        <w:tab/>
      </w:r>
      <w:r>
        <w:fldChar w:fldCharType="begin"/>
      </w:r>
      <w:r>
        <w:instrText xml:space="preserve"> PAGEREF _Toc29294 \h </w:instrText>
      </w:r>
      <w:r>
        <w:fldChar w:fldCharType="separate"/>
      </w:r>
      <w:r>
        <w:t>15</w:t>
      </w:r>
      <w:r>
        <w:fldChar w:fldCharType="end"/>
      </w:r>
    </w:p>
    <w:p>
      <w:pPr>
        <w:pStyle w:val="8"/>
        <w:framePr w:wrap="auto" w:vAnchor="margin" w:hAnchor="text" w:yAlign="inline"/>
        <w:tabs>
          <w:tab w:val="right" w:leader="dot" w:pos="8300"/>
          <w:tab w:val="clear" w:pos="8280"/>
        </w:tabs>
      </w:pPr>
      <w:r>
        <w:rPr>
          <w:szCs w:val="28"/>
          <w:highlight w:val="none"/>
          <w:rtl w:val="0"/>
          <w:lang w:val="en-US"/>
        </w:rPr>
        <w:t>6.4</w:t>
      </w:r>
      <w:r>
        <w:rPr>
          <w:rFonts w:ascii="黑体" w:hAnsi="黑体" w:eastAsia="黑体" w:cs="黑体"/>
          <w:szCs w:val="28"/>
          <w:highlight w:val="none"/>
          <w:rtl w:val="0"/>
          <w:lang w:val="zh-TW" w:eastAsia="zh-TW"/>
        </w:rPr>
        <w:t>投资回收周期</w:t>
      </w:r>
      <w:r>
        <w:tab/>
      </w:r>
      <w:r>
        <w:fldChar w:fldCharType="begin"/>
      </w:r>
      <w:r>
        <w:instrText xml:space="preserve"> PAGEREF _Toc14832 \h </w:instrText>
      </w:r>
      <w:r>
        <w:fldChar w:fldCharType="separate"/>
      </w:r>
      <w:r>
        <w:t>15</w:t>
      </w:r>
      <w:r>
        <w:fldChar w:fldCharType="end"/>
      </w:r>
    </w:p>
    <w:p>
      <w:pPr>
        <w:pStyle w:val="8"/>
        <w:framePr w:wrap="auto" w:vAnchor="margin" w:hAnchor="text" w:yAlign="inline"/>
        <w:tabs>
          <w:tab w:val="right" w:leader="dot" w:pos="8300"/>
          <w:tab w:val="clear" w:pos="8280"/>
        </w:tabs>
      </w:pPr>
      <w:r>
        <w:rPr>
          <w:szCs w:val="28"/>
          <w:highlight w:val="none"/>
          <w:rtl w:val="0"/>
          <w:lang w:val="en-US"/>
        </w:rPr>
        <w:t>6.5</w:t>
      </w:r>
      <w:r>
        <w:rPr>
          <w:rFonts w:ascii="黑体" w:hAnsi="黑体" w:eastAsia="黑体" w:cs="黑体"/>
          <w:szCs w:val="28"/>
          <w:highlight w:val="none"/>
          <w:rtl w:val="0"/>
          <w:lang w:val="zh-TW" w:eastAsia="zh-TW"/>
        </w:rPr>
        <w:t>敏感性分析</w:t>
      </w:r>
      <w:r>
        <w:tab/>
      </w:r>
      <w:r>
        <w:fldChar w:fldCharType="begin"/>
      </w:r>
      <w:r>
        <w:instrText xml:space="preserve"> PAGEREF _Toc12212 \h </w:instrText>
      </w:r>
      <w:r>
        <w:fldChar w:fldCharType="separate"/>
      </w:r>
      <w:r>
        <w:t>15</w:t>
      </w:r>
      <w:r>
        <w:fldChar w:fldCharType="end"/>
      </w:r>
    </w:p>
    <w:p>
      <w:pPr>
        <w:pStyle w:val="7"/>
        <w:framePr w:wrap="auto" w:vAnchor="margin" w:hAnchor="text" w:yAlign="inline"/>
        <w:tabs>
          <w:tab w:val="right" w:leader="dot" w:pos="8300"/>
        </w:tabs>
      </w:pPr>
      <w:r>
        <w:rPr>
          <w:rtl w:val="0"/>
          <w:lang w:val="en-US"/>
        </w:rPr>
        <w:t>7</w:t>
      </w:r>
      <w:r>
        <w:rPr>
          <w:rFonts w:hint="eastAsia" w:eastAsia="SimSong Bold"/>
          <w:bCs w:val="0"/>
          <w:rtl w:val="0"/>
          <w:lang w:val="zh-TW" w:eastAsia="zh-TW"/>
        </w:rPr>
        <w:t>社会因素方面的可行性</w:t>
      </w:r>
      <w:r>
        <w:tab/>
      </w:r>
      <w:r>
        <w:fldChar w:fldCharType="begin"/>
      </w:r>
      <w:r>
        <w:instrText xml:space="preserve"> PAGEREF _Toc19196 \h </w:instrText>
      </w:r>
      <w:r>
        <w:fldChar w:fldCharType="separate"/>
      </w:r>
      <w:r>
        <w:t>15</w:t>
      </w:r>
      <w:r>
        <w:fldChar w:fldCharType="end"/>
      </w:r>
    </w:p>
    <w:p>
      <w:pPr>
        <w:pStyle w:val="8"/>
        <w:framePr w:wrap="auto" w:vAnchor="margin" w:hAnchor="text" w:yAlign="inline"/>
        <w:tabs>
          <w:tab w:val="right" w:leader="dot" w:pos="8300"/>
          <w:tab w:val="clear" w:pos="8280"/>
        </w:tabs>
      </w:pPr>
      <w:r>
        <w:rPr>
          <w:szCs w:val="28"/>
          <w:rtl w:val="0"/>
          <w:lang w:val="en-US"/>
        </w:rPr>
        <w:t>7.1</w:t>
      </w:r>
      <w:r>
        <w:rPr>
          <w:rFonts w:ascii="黑体" w:hAnsi="黑体" w:eastAsia="黑体" w:cs="黑体"/>
          <w:szCs w:val="28"/>
          <w:rtl w:val="0"/>
          <w:lang w:val="zh-TW" w:eastAsia="zh-TW"/>
        </w:rPr>
        <w:t>法律方面的可行性</w:t>
      </w:r>
      <w:r>
        <w:tab/>
      </w:r>
      <w:r>
        <w:fldChar w:fldCharType="begin"/>
      </w:r>
      <w:r>
        <w:instrText xml:space="preserve"> PAGEREF _Toc7963 \h </w:instrText>
      </w:r>
      <w:r>
        <w:fldChar w:fldCharType="separate"/>
      </w:r>
      <w:r>
        <w:t>15</w:t>
      </w:r>
      <w:r>
        <w:fldChar w:fldCharType="end"/>
      </w:r>
    </w:p>
    <w:p>
      <w:pPr>
        <w:pStyle w:val="8"/>
        <w:framePr w:wrap="auto" w:vAnchor="margin" w:hAnchor="text" w:yAlign="inline"/>
        <w:tabs>
          <w:tab w:val="right" w:leader="dot" w:pos="8300"/>
          <w:tab w:val="clear" w:pos="8280"/>
        </w:tabs>
      </w:pPr>
      <w:r>
        <w:rPr>
          <w:szCs w:val="28"/>
          <w:rtl w:val="0"/>
          <w:lang w:val="en-US"/>
        </w:rPr>
        <w:t>7.2</w:t>
      </w:r>
      <w:r>
        <w:rPr>
          <w:rFonts w:ascii="黑体" w:hAnsi="黑体" w:eastAsia="黑体" w:cs="黑体"/>
          <w:szCs w:val="28"/>
          <w:rtl w:val="0"/>
          <w:lang w:val="zh-TW" w:eastAsia="zh-TW"/>
        </w:rPr>
        <w:t>使用方面的可行性</w:t>
      </w:r>
      <w:r>
        <w:tab/>
      </w:r>
      <w:r>
        <w:fldChar w:fldCharType="begin"/>
      </w:r>
      <w:r>
        <w:instrText xml:space="preserve"> PAGEREF _Toc7626 \h </w:instrText>
      </w:r>
      <w:r>
        <w:fldChar w:fldCharType="separate"/>
      </w:r>
      <w:r>
        <w:t>15</w:t>
      </w:r>
      <w:r>
        <w:fldChar w:fldCharType="end"/>
      </w:r>
    </w:p>
    <w:p>
      <w:pPr>
        <w:pStyle w:val="7"/>
        <w:framePr w:wrap="auto" w:vAnchor="margin" w:hAnchor="text" w:yAlign="inline"/>
        <w:tabs>
          <w:tab w:val="right" w:leader="dot" w:pos="8300"/>
        </w:tabs>
      </w:pPr>
      <w:r>
        <w:rPr>
          <w:rtl w:val="0"/>
          <w:lang w:val="en-US"/>
        </w:rPr>
        <w:t>8</w:t>
      </w:r>
      <w:r>
        <w:rPr>
          <w:rFonts w:hint="eastAsia" w:eastAsia="SimSong Bold"/>
          <w:bCs w:val="0"/>
          <w:rtl w:val="0"/>
          <w:lang w:val="zh-TW" w:eastAsia="zh-TW"/>
        </w:rPr>
        <w:t>结论</w:t>
      </w:r>
      <w:r>
        <w:tab/>
      </w:r>
      <w:r>
        <w:fldChar w:fldCharType="begin"/>
      </w:r>
      <w:r>
        <w:instrText xml:space="preserve"> PAGEREF _Toc10697 \h </w:instrText>
      </w:r>
      <w:r>
        <w:fldChar w:fldCharType="separate"/>
      </w:r>
      <w:r>
        <w:t>16</w:t>
      </w:r>
      <w:r>
        <w:fldChar w:fldCharType="end"/>
      </w:r>
    </w:p>
    <w:p>
      <w:pPr>
        <w:framePr w:wrap="auto" w:vAnchor="margin" w:hAnchor="text" w:yAlign="inline"/>
        <w:spacing w:line="360" w:lineRule="auto"/>
        <w:sectPr>
          <w:headerReference r:id="rId6" w:type="first"/>
          <w:footerReference r:id="rId8" w:type="first"/>
          <w:headerReference r:id="rId5" w:type="default"/>
          <w:footerReference r:id="rId7" w:type="default"/>
          <w:pgSz w:w="11900" w:h="16840"/>
          <w:pgMar w:top="1440" w:right="1800" w:bottom="1440" w:left="1800" w:header="851" w:footer="992" w:gutter="0"/>
          <w:pgNumType w:start="1"/>
          <w:cols w:space="720" w:num="1"/>
          <w:titlePg/>
        </w:sectPr>
      </w:pPr>
      <w:r>
        <w:rPr>
          <w:szCs w:val="24"/>
        </w:rPr>
        <w:fldChar w:fldCharType="end"/>
      </w:r>
    </w:p>
    <w:p>
      <w:pPr>
        <w:pStyle w:val="2"/>
        <w:framePr w:wrap="auto" w:vAnchor="margin" w:hAnchor="text" w:yAlign="inline"/>
      </w:pPr>
      <w:bookmarkStart w:id="0" w:name="_Toc13688"/>
      <w:r>
        <w:rPr>
          <w:rtl w:val="0"/>
          <w:lang w:val="en-US"/>
        </w:rPr>
        <w:t>1</w:t>
      </w:r>
      <w:r>
        <w:rPr>
          <w:rFonts w:hint="eastAsia" w:eastAsia="SimSong Bold"/>
          <w:b w:val="0"/>
          <w:bCs w:val="0"/>
          <w:rtl w:val="0"/>
          <w:lang w:val="zh-TW" w:eastAsia="zh-TW"/>
        </w:rPr>
        <w:t>引言</w:t>
      </w:r>
      <w:bookmarkEnd w:id="0"/>
    </w:p>
    <w:p>
      <w:pPr>
        <w:pStyle w:val="3"/>
        <w:framePr w:wrap="auto" w:vAnchor="margin" w:hAnchor="text" w:yAlign="inline"/>
        <w:spacing w:line="360" w:lineRule="auto"/>
        <w:rPr>
          <w:sz w:val="28"/>
          <w:szCs w:val="28"/>
        </w:rPr>
      </w:pPr>
      <w:bookmarkStart w:id="1" w:name="_Toc13153"/>
      <w:r>
        <w:rPr>
          <w:sz w:val="28"/>
          <w:szCs w:val="28"/>
          <w:rtl w:val="0"/>
          <w:lang w:val="en-US"/>
        </w:rPr>
        <w:t>1.1</w:t>
      </w:r>
      <w:r>
        <w:rPr>
          <w:rFonts w:ascii="黑体" w:hAnsi="黑体" w:eastAsia="黑体" w:cs="黑体"/>
          <w:sz w:val="28"/>
          <w:szCs w:val="28"/>
          <w:rtl w:val="0"/>
          <w:lang w:val="zh-TW" w:eastAsia="zh-TW"/>
        </w:rPr>
        <w:t>编写目的</w:t>
      </w:r>
      <w:bookmarkEnd w:id="1"/>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针对在校学生和教师使用，方便学校管理人员的科学管理，旨在提高工作效率。</w:t>
      </w:r>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该系统项目可行性研究报告基于对网上选课系统的全面考虑，说明了该软件项目在技术，经济，操作以及社会等方面的可行性，评述了为合理达到目标而可能选择的各种方案并说明论证了本项目所选定的方案。同时，也是项目管理人员进行进一步工作的前提，项目开发人员正确成功地开发网上选课系统的前提和基础。软件项目可行性报告可以使软件开发团队尽可能早地评估开发的可行性，在定义阶段认识到系统方案的缺陷与不足，能够有效地缩短开发的时间，提高软件产品的质量，节约成本。并且避免了许多专业与非专业问题的困扰。</w:t>
      </w:r>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基于此撰写网上选课系统项目的可行性报告。</w:t>
      </w:r>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本文档预期读者：项目管理人员，项目开发人员等。</w:t>
      </w:r>
    </w:p>
    <w:p>
      <w:pPr>
        <w:pStyle w:val="3"/>
        <w:framePr w:wrap="auto" w:vAnchor="margin" w:hAnchor="text" w:yAlign="inline"/>
        <w:spacing w:line="360" w:lineRule="auto"/>
        <w:rPr>
          <w:sz w:val="28"/>
          <w:szCs w:val="28"/>
        </w:rPr>
      </w:pPr>
      <w:bookmarkStart w:id="2" w:name="_Toc4564"/>
      <w:r>
        <w:rPr>
          <w:sz w:val="28"/>
          <w:szCs w:val="28"/>
          <w:rtl w:val="0"/>
          <w:lang w:val="en-US"/>
        </w:rPr>
        <w:t>1.2</w:t>
      </w:r>
      <w:r>
        <w:rPr>
          <w:rFonts w:ascii="黑体" w:hAnsi="黑体" w:eastAsia="黑体" w:cs="黑体"/>
          <w:sz w:val="28"/>
          <w:szCs w:val="28"/>
          <w:rtl w:val="0"/>
          <w:lang w:val="zh-TW" w:eastAsia="zh-TW"/>
        </w:rPr>
        <w:t>背景</w:t>
      </w:r>
      <w:bookmarkEnd w:id="2"/>
    </w:p>
    <w:p>
      <w:pPr>
        <w:framePr w:wrap="auto" w:vAnchor="margin" w:hAnchor="text" w:yAlign="inline"/>
        <w:spacing w:line="360" w:lineRule="auto"/>
        <w:rPr>
          <w:sz w:val="24"/>
          <w:szCs w:val="24"/>
        </w:rPr>
      </w:pPr>
      <w:r>
        <w:rPr>
          <w:sz w:val="24"/>
          <w:szCs w:val="24"/>
          <w:rtl w:val="0"/>
          <w:lang w:val="en-US"/>
        </w:rPr>
        <w:t xml:space="preserve">   </w:t>
      </w:r>
      <w:r>
        <w:rPr>
          <w:rFonts w:hint="eastAsia" w:eastAsia="宋体"/>
          <w:sz w:val="24"/>
          <w:szCs w:val="24"/>
          <w:rtl w:val="0"/>
          <w:lang w:val="zh-TW" w:eastAsia="zh-TW"/>
        </w:rPr>
        <w:t>建议开发项目名称：学生网上选课系统</w:t>
      </w:r>
    </w:p>
    <w:p>
      <w:pPr>
        <w:framePr w:wrap="auto" w:vAnchor="margin" w:hAnchor="text" w:yAlign="inline"/>
        <w:spacing w:line="360" w:lineRule="auto"/>
        <w:rPr>
          <w:rFonts w:hint="default" w:eastAsia="宋体"/>
          <w:sz w:val="24"/>
          <w:szCs w:val="24"/>
          <w:lang w:val="en-US" w:eastAsia="zh-CN"/>
        </w:rPr>
      </w:pPr>
      <w:r>
        <w:rPr>
          <w:sz w:val="24"/>
          <w:szCs w:val="24"/>
          <w:rtl w:val="0"/>
          <w:lang w:val="en-US"/>
        </w:rPr>
        <w:t xml:space="preserve">   </w:t>
      </w:r>
      <w:r>
        <w:rPr>
          <w:rFonts w:hint="eastAsia" w:eastAsia="宋体"/>
          <w:sz w:val="24"/>
          <w:szCs w:val="24"/>
          <w:rtl w:val="0"/>
          <w:lang w:val="zh-TW" w:eastAsia="zh-TW"/>
        </w:rPr>
        <w:t>项目任务提出者：</w:t>
      </w:r>
      <w:r>
        <w:rPr>
          <w:rFonts w:hint="eastAsia" w:eastAsia="宋体"/>
          <w:sz w:val="24"/>
          <w:szCs w:val="24"/>
          <w:rtl w:val="0"/>
          <w:lang w:val="en-US" w:eastAsia="zh-CN"/>
        </w:rPr>
        <w:t>贾智勇、徐可辰</w:t>
      </w:r>
      <w:bookmarkStart w:id="54" w:name="_GoBack"/>
      <w:bookmarkEnd w:id="54"/>
    </w:p>
    <w:p>
      <w:pPr>
        <w:framePr w:wrap="auto" w:vAnchor="margin" w:hAnchor="text" w:yAlign="inline"/>
        <w:spacing w:line="360" w:lineRule="auto"/>
        <w:rPr>
          <w:sz w:val="24"/>
          <w:szCs w:val="24"/>
        </w:rPr>
      </w:pPr>
      <w:r>
        <w:rPr>
          <w:sz w:val="24"/>
          <w:szCs w:val="24"/>
          <w:rtl w:val="0"/>
          <w:lang w:val="en-US"/>
        </w:rPr>
        <w:t xml:space="preserve">   </w:t>
      </w:r>
      <w:r>
        <w:rPr>
          <w:rFonts w:hint="eastAsia" w:eastAsia="宋体"/>
          <w:sz w:val="24"/>
          <w:szCs w:val="24"/>
          <w:rtl w:val="0"/>
          <w:lang w:val="zh-TW" w:eastAsia="zh-TW"/>
        </w:rPr>
        <w:t>软件产品用户：华中科技大学在校学生，教师，管理员</w:t>
      </w:r>
    </w:p>
    <w:p>
      <w:pPr>
        <w:framePr w:wrap="auto" w:vAnchor="margin" w:hAnchor="text" w:yAlign="inline"/>
        <w:spacing w:line="360" w:lineRule="auto"/>
        <w:rPr>
          <w:sz w:val="24"/>
          <w:szCs w:val="24"/>
        </w:rPr>
      </w:pPr>
      <w:r>
        <w:rPr>
          <w:sz w:val="24"/>
          <w:szCs w:val="24"/>
          <w:rtl w:val="0"/>
          <w:lang w:val="en-US"/>
        </w:rPr>
        <w:t xml:space="preserve">   </w:t>
      </w:r>
    </w:p>
    <w:p>
      <w:pPr>
        <w:framePr w:wrap="auto" w:vAnchor="margin" w:hAnchor="text" w:yAlign="inline"/>
        <w:spacing w:line="360" w:lineRule="auto"/>
        <w:ind w:firstLine="480"/>
        <w:rPr>
          <w:sz w:val="24"/>
          <w:szCs w:val="24"/>
          <w:lang w:val="zh-TW" w:eastAsia="zh-TW"/>
        </w:rPr>
      </w:pPr>
      <w:r>
        <w:rPr>
          <w:rFonts w:hint="eastAsia" w:eastAsia="宋体"/>
          <w:sz w:val="24"/>
          <w:szCs w:val="24"/>
          <w:rtl w:val="0"/>
          <w:lang w:val="zh-TW" w:eastAsia="zh-TW"/>
        </w:rPr>
        <w:t>随着在校学生人数急剧增加，学生信息快速增长以及社会信息化程度的提高与计算机技术的发展。我们在学校对学生信息管理的自动化便捷化与准确化的需求日益增加的背景下提出开发网上选课系统。本软件基于学生，教师和管理员三者的视角开发了三个模块满足用户需求。学生能够在规定的时间内进行网上选课与退选，查询课程及成绩信息等。教师可查询所教授的学生的信息，提供所开课程的基本信息以及申请开设课程。管理员负责开放与关闭系统，对学生及教师信息进行维护等。本系统旨在实现选课系统的自动化与一致性，提高效率，同时涵盖了在校学生的而大部分信息，并与学校财务系统，和学生综合服务平台相关联。</w:t>
      </w:r>
    </w:p>
    <w:p>
      <w:pPr>
        <w:pStyle w:val="3"/>
        <w:framePr w:wrap="auto" w:vAnchor="margin" w:hAnchor="text" w:yAlign="inline"/>
        <w:rPr>
          <w:sz w:val="28"/>
          <w:szCs w:val="28"/>
        </w:rPr>
      </w:pPr>
      <w:bookmarkStart w:id="3" w:name="_Toc30435"/>
      <w:r>
        <w:rPr>
          <w:sz w:val="28"/>
          <w:szCs w:val="28"/>
          <w:rtl w:val="0"/>
          <w:lang w:val="en-US"/>
        </w:rPr>
        <w:t>1.3</w:t>
      </w:r>
      <w:r>
        <w:rPr>
          <w:rFonts w:ascii="黑体" w:hAnsi="黑体" w:eastAsia="黑体" w:cs="黑体"/>
          <w:sz w:val="28"/>
          <w:szCs w:val="28"/>
          <w:rtl w:val="0"/>
          <w:lang w:val="zh-TW" w:eastAsia="zh-TW"/>
        </w:rPr>
        <w:t>定义</w:t>
      </w:r>
      <w:bookmarkEnd w:id="3"/>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无特殊定义</w:t>
      </w:r>
    </w:p>
    <w:p>
      <w:pPr>
        <w:pStyle w:val="3"/>
        <w:framePr w:wrap="auto" w:vAnchor="margin" w:hAnchor="text" w:yAlign="inline"/>
        <w:rPr>
          <w:sz w:val="28"/>
          <w:szCs w:val="28"/>
        </w:rPr>
      </w:pPr>
      <w:bookmarkStart w:id="4" w:name="_Toc27568"/>
      <w:r>
        <w:rPr>
          <w:sz w:val="28"/>
          <w:szCs w:val="28"/>
          <w:rtl w:val="0"/>
          <w:lang w:val="en-US"/>
        </w:rPr>
        <w:t>1.4</w:t>
      </w:r>
      <w:r>
        <w:rPr>
          <w:rFonts w:ascii="黑体" w:hAnsi="黑体" w:eastAsia="黑体" w:cs="黑体"/>
          <w:sz w:val="28"/>
          <w:szCs w:val="28"/>
          <w:rtl w:val="0"/>
          <w:lang w:val="zh-TW" w:eastAsia="zh-TW"/>
        </w:rPr>
        <w:t>参考资料</w:t>
      </w:r>
      <w:bookmarkEnd w:id="4"/>
    </w:p>
    <w:p>
      <w:pPr>
        <w:framePr w:wrap="auto" w:vAnchor="margin" w:hAnchor="text" w:yAlign="inline"/>
        <w:spacing w:line="360" w:lineRule="auto"/>
        <w:rPr>
          <w:sz w:val="24"/>
          <w:szCs w:val="24"/>
        </w:rPr>
      </w:pPr>
      <w:bookmarkStart w:id="5" w:name="_Hlk508992779"/>
      <w:r>
        <w:rPr>
          <w:sz w:val="24"/>
          <w:szCs w:val="24"/>
          <w:rtl w:val="0"/>
          <w:lang w:val="en-US"/>
        </w:rPr>
        <w:t>[1]</w:t>
      </w:r>
      <w:r>
        <w:rPr>
          <w:sz w:val="24"/>
          <w:szCs w:val="24"/>
          <w:rtl w:val="0"/>
          <w:lang w:val="en-US"/>
        </w:rPr>
        <w:tab/>
      </w:r>
      <w:r>
        <w:rPr>
          <w:rFonts w:hint="eastAsia" w:eastAsia="宋体"/>
          <w:sz w:val="24"/>
          <w:szCs w:val="24"/>
          <w:rtl w:val="0"/>
          <w:lang w:val="zh-TW" w:eastAsia="zh-TW"/>
        </w:rPr>
        <w:t>软件工程</w:t>
      </w:r>
      <w:r>
        <w:rPr>
          <w:sz w:val="24"/>
          <w:szCs w:val="24"/>
          <w:rtl w:val="0"/>
          <w:lang w:val="en-US"/>
        </w:rPr>
        <w:t xml:space="preserve">. </w:t>
      </w:r>
      <w:r>
        <w:rPr>
          <w:rFonts w:hint="eastAsia" w:eastAsia="宋体"/>
          <w:sz w:val="24"/>
          <w:szCs w:val="24"/>
          <w:rtl w:val="0"/>
          <w:lang w:val="zh-TW" w:eastAsia="zh-TW"/>
        </w:rPr>
        <w:t>（英）萨默维尔著，程成，陈霞译</w:t>
      </w:r>
      <w:r>
        <w:rPr>
          <w:sz w:val="24"/>
          <w:szCs w:val="24"/>
          <w:rtl w:val="0"/>
          <w:lang w:val="en-US"/>
        </w:rPr>
        <w:t xml:space="preserve">. </w:t>
      </w:r>
      <w:r>
        <w:rPr>
          <w:rFonts w:hint="eastAsia" w:eastAsia="宋体"/>
          <w:sz w:val="24"/>
          <w:szCs w:val="24"/>
          <w:rtl w:val="0"/>
          <w:lang w:val="zh-TW" w:eastAsia="zh-TW"/>
        </w:rPr>
        <w:t>机械工业出版社 原书第九版</w:t>
      </w:r>
    </w:p>
    <w:p>
      <w:pPr>
        <w:framePr w:wrap="auto" w:vAnchor="margin" w:hAnchor="text" w:yAlign="inline"/>
        <w:spacing w:line="360" w:lineRule="auto"/>
        <w:rPr>
          <w:sz w:val="24"/>
          <w:szCs w:val="24"/>
        </w:rPr>
      </w:pPr>
      <w:r>
        <w:rPr>
          <w:sz w:val="24"/>
          <w:szCs w:val="24"/>
          <w:rtl w:val="0"/>
          <w:lang w:val="en-US"/>
        </w:rPr>
        <w:t>[2]</w:t>
      </w:r>
      <w:r>
        <w:rPr>
          <w:sz w:val="24"/>
          <w:szCs w:val="24"/>
          <w:rtl w:val="0"/>
          <w:lang w:val="en-US"/>
        </w:rPr>
        <w:tab/>
      </w:r>
      <w:r>
        <w:rPr>
          <w:rFonts w:hint="eastAsia" w:eastAsia="宋体"/>
          <w:sz w:val="24"/>
          <w:szCs w:val="24"/>
          <w:rtl w:val="0"/>
          <w:lang w:val="zh-TW" w:eastAsia="zh-TW"/>
        </w:rPr>
        <w:t>软件文档写作</w:t>
      </w:r>
      <w:r>
        <w:rPr>
          <w:sz w:val="24"/>
          <w:szCs w:val="24"/>
          <w:rtl w:val="0"/>
          <w:lang w:val="en-US"/>
        </w:rPr>
        <w:t xml:space="preserve">. </w:t>
      </w:r>
      <w:r>
        <w:rPr>
          <w:rFonts w:hint="eastAsia" w:eastAsia="宋体"/>
          <w:sz w:val="24"/>
          <w:szCs w:val="24"/>
          <w:rtl w:val="0"/>
          <w:lang w:val="zh-TW" w:eastAsia="zh-TW"/>
        </w:rPr>
        <w:t>陈长清著</w:t>
      </w:r>
      <w:r>
        <w:rPr>
          <w:sz w:val="24"/>
          <w:szCs w:val="24"/>
          <w:rtl w:val="0"/>
          <w:lang w:val="en-US"/>
        </w:rPr>
        <w:t xml:space="preserve">. </w:t>
      </w:r>
      <w:r>
        <w:rPr>
          <w:rFonts w:hint="eastAsia" w:eastAsia="宋体"/>
          <w:sz w:val="24"/>
          <w:szCs w:val="24"/>
          <w:rtl w:val="0"/>
          <w:lang w:val="zh-TW" w:eastAsia="zh-TW"/>
        </w:rPr>
        <w:t>清华大学出版社 第一版</w:t>
      </w:r>
    </w:p>
    <w:p>
      <w:pPr>
        <w:framePr w:wrap="auto" w:vAnchor="margin" w:hAnchor="text" w:yAlign="inline"/>
        <w:spacing w:line="360" w:lineRule="auto"/>
        <w:rPr>
          <w:sz w:val="24"/>
          <w:szCs w:val="24"/>
        </w:rPr>
      </w:pPr>
      <w:r>
        <w:rPr>
          <w:sz w:val="24"/>
          <w:szCs w:val="24"/>
          <w:rtl w:val="0"/>
          <w:lang w:val="en-US"/>
        </w:rPr>
        <w:t xml:space="preserve">[3] </w:t>
      </w:r>
      <w:r>
        <w:rPr>
          <w:rFonts w:hint="eastAsia" w:eastAsia="宋体"/>
          <w:sz w:val="24"/>
          <w:szCs w:val="24"/>
          <w:rtl w:val="0"/>
          <w:lang w:val="zh-TW" w:eastAsia="zh-TW"/>
        </w:rPr>
        <w:t>构造之法 邹欣著 人民邮电出版社 第三版</w:t>
      </w:r>
    </w:p>
    <w:p>
      <w:pPr>
        <w:framePr w:wrap="auto" w:vAnchor="margin" w:hAnchor="text" w:yAlign="inline"/>
        <w:spacing w:line="360" w:lineRule="auto"/>
        <w:rPr>
          <w:sz w:val="24"/>
          <w:szCs w:val="24"/>
        </w:rPr>
      </w:pPr>
      <w:r>
        <w:rPr>
          <w:sz w:val="24"/>
          <w:szCs w:val="24"/>
          <w:rtl w:val="0"/>
          <w:lang w:val="en-US"/>
        </w:rPr>
        <w:t>[4]</w:t>
      </w:r>
      <w:r>
        <w:rPr>
          <w:sz w:val="24"/>
          <w:szCs w:val="24"/>
          <w:rtl w:val="0"/>
          <w:lang w:val="en-US"/>
        </w:rPr>
        <w:tab/>
      </w:r>
      <w:r>
        <w:rPr>
          <w:rFonts w:hint="eastAsia" w:eastAsia="宋体"/>
          <w:sz w:val="24"/>
          <w:szCs w:val="24"/>
          <w:rtl w:val="0"/>
          <w:lang w:val="zh-TW" w:eastAsia="zh-TW"/>
        </w:rPr>
        <w:t>华中科技大学现用网上选课系统</w:t>
      </w:r>
    </w:p>
    <w:p>
      <w:pPr>
        <w:framePr w:wrap="auto" w:vAnchor="margin" w:hAnchor="text" w:yAlign="inline"/>
        <w:spacing w:line="360" w:lineRule="auto"/>
        <w:rPr>
          <w:sz w:val="24"/>
          <w:szCs w:val="24"/>
        </w:rPr>
      </w:pPr>
      <w:r>
        <w:rPr>
          <w:sz w:val="24"/>
          <w:szCs w:val="24"/>
          <w:rtl w:val="0"/>
          <w:lang w:val="en-US"/>
        </w:rPr>
        <w:t xml:space="preserve">[5] </w:t>
      </w:r>
      <w:r>
        <w:rPr>
          <w:rFonts w:hint="eastAsia" w:eastAsia="宋体"/>
          <w:sz w:val="24"/>
          <w:szCs w:val="24"/>
          <w:rtl w:val="0"/>
          <w:lang w:val="zh-TW" w:eastAsia="zh-TW"/>
        </w:rPr>
        <w:t>可行性研究报告（</w:t>
      </w:r>
      <w:r>
        <w:rPr>
          <w:sz w:val="24"/>
          <w:szCs w:val="24"/>
          <w:rtl w:val="0"/>
          <w:lang w:val="en-US"/>
        </w:rPr>
        <w:t>GB8567—88</w:t>
      </w:r>
      <w:r>
        <w:rPr>
          <w:rFonts w:hint="eastAsia" w:eastAsia="宋体"/>
          <w:sz w:val="24"/>
          <w:szCs w:val="24"/>
          <w:rtl w:val="0"/>
          <w:lang w:val="zh-TW" w:eastAsia="zh-TW"/>
        </w:rPr>
        <w:t>）</w:t>
      </w:r>
    </w:p>
    <w:p>
      <w:pPr>
        <w:pStyle w:val="2"/>
        <w:framePr w:wrap="auto" w:vAnchor="margin" w:hAnchor="text" w:yAlign="inline"/>
      </w:pPr>
      <w:bookmarkStart w:id="6" w:name="_Toc29132"/>
      <w:r>
        <w:rPr>
          <w:rtl w:val="0"/>
          <w:lang w:val="en-US"/>
        </w:rPr>
        <w:t>2</w:t>
      </w:r>
      <w:r>
        <w:rPr>
          <w:rFonts w:hint="eastAsia" w:eastAsia="SimSong Bold"/>
          <w:b w:val="0"/>
          <w:bCs w:val="0"/>
          <w:rtl w:val="0"/>
          <w:lang w:val="zh-TW" w:eastAsia="zh-TW"/>
        </w:rPr>
        <w:t>可行性研究的前提</w:t>
      </w:r>
      <w:bookmarkEnd w:id="6"/>
    </w:p>
    <w:p>
      <w:pPr>
        <w:pStyle w:val="3"/>
        <w:framePr w:wrap="auto" w:vAnchor="margin" w:hAnchor="text" w:yAlign="inline"/>
        <w:rPr>
          <w:sz w:val="28"/>
          <w:szCs w:val="28"/>
        </w:rPr>
      </w:pPr>
      <w:bookmarkStart w:id="7" w:name="_Toc158"/>
      <w:r>
        <w:rPr>
          <w:sz w:val="28"/>
          <w:szCs w:val="28"/>
          <w:rtl w:val="0"/>
          <w:lang w:val="en-US"/>
        </w:rPr>
        <w:t>2.1</w:t>
      </w:r>
      <w:r>
        <w:rPr>
          <w:rFonts w:ascii="黑体" w:hAnsi="黑体" w:eastAsia="黑体" w:cs="黑体"/>
          <w:sz w:val="28"/>
          <w:szCs w:val="28"/>
          <w:rtl w:val="0"/>
          <w:lang w:val="zh-TW" w:eastAsia="zh-TW"/>
        </w:rPr>
        <w:t>要求</w:t>
      </w:r>
      <w:bookmarkEnd w:id="7"/>
    </w:p>
    <w:bookmarkEnd w:id="5"/>
    <w:p>
      <w:pPr>
        <w:framePr w:wrap="auto" w:vAnchor="margin" w:hAnchor="text" w:yAlign="inline"/>
        <w:ind w:firstLine="480"/>
        <w:rPr>
          <w:sz w:val="24"/>
          <w:szCs w:val="24"/>
          <w:highlight w:val="yellow"/>
          <w:lang w:val="zh-TW" w:eastAsia="zh-TW"/>
        </w:rPr>
      </w:pPr>
      <w:r>
        <w:rPr>
          <w:rFonts w:hint="eastAsia" w:eastAsia="宋体"/>
          <w:sz w:val="24"/>
          <w:szCs w:val="24"/>
          <w:highlight w:val="none"/>
          <w:rtl w:val="0"/>
          <w:lang w:val="zh-TW" w:eastAsia="zh-TW"/>
        </w:rPr>
        <w:t>功能：该系统分为以下几个模块：学生选课模块，教师功能模块，管理员管理模块。</w:t>
      </w:r>
      <w:r>
        <w:rPr>
          <w:rFonts w:hint="eastAsia" w:eastAsia="宋体"/>
          <w:sz w:val="24"/>
          <w:szCs w:val="24"/>
          <w:highlight w:val="none"/>
          <w:rtl w:val="0"/>
          <w:lang w:val="en-US" w:eastAsia="zh-CN"/>
        </w:rPr>
        <w:t>在</w:t>
      </w:r>
      <w:r>
        <w:rPr>
          <w:rFonts w:hint="eastAsia" w:eastAsia="宋体"/>
          <w:sz w:val="24"/>
          <w:szCs w:val="24"/>
          <w:highlight w:val="none"/>
          <w:rtl w:val="0"/>
          <w:lang w:val="zh-TW" w:eastAsia="zh-TW"/>
        </w:rPr>
        <w:t>学生模块中学生在规定时限内完成选课与退选，查看课程信息，课程成绩，</w:t>
      </w:r>
      <w:r>
        <w:rPr>
          <w:rFonts w:hint="eastAsia" w:eastAsia="宋体"/>
          <w:sz w:val="24"/>
          <w:szCs w:val="24"/>
          <w:highlight w:val="none"/>
          <w:rtl w:val="0"/>
          <w:lang w:val="en-US" w:eastAsia="zh-CN"/>
        </w:rPr>
        <w:t>管理</w:t>
      </w:r>
      <w:r>
        <w:rPr>
          <w:rFonts w:hint="eastAsia" w:eastAsia="宋体"/>
          <w:sz w:val="24"/>
          <w:szCs w:val="24"/>
          <w:highlight w:val="none"/>
          <w:rtl w:val="0"/>
          <w:lang w:val="zh-TW" w:eastAsia="zh-TW"/>
        </w:rPr>
        <w:t>个人信息。教师模块中教师</w:t>
      </w:r>
      <w:r>
        <w:rPr>
          <w:rFonts w:hint="eastAsia" w:eastAsia="宋体"/>
          <w:sz w:val="24"/>
          <w:szCs w:val="24"/>
          <w:highlight w:val="none"/>
          <w:rtl w:val="0"/>
          <w:lang w:val="en-US" w:eastAsia="zh-CN"/>
        </w:rPr>
        <w:t>可以</w:t>
      </w:r>
      <w:r>
        <w:rPr>
          <w:rFonts w:hint="eastAsia" w:eastAsia="宋体"/>
          <w:sz w:val="24"/>
          <w:szCs w:val="24"/>
          <w:highlight w:val="none"/>
          <w:rtl w:val="0"/>
          <w:lang w:val="zh-TW" w:eastAsia="zh-TW"/>
        </w:rPr>
        <w:t>申请新课程，查看课堂学生信息，进行成绩评定以及管理个人信息。管理员模块中管理员可开放或关闭选课系统，调整课程信息，管理学生或教师信息以及系统备份。</w:t>
      </w:r>
    </w:p>
    <w:p>
      <w:pPr>
        <w:framePr w:wrap="auto" w:vAnchor="margin" w:hAnchor="text" w:yAlign="inline"/>
        <w:spacing w:line="360" w:lineRule="auto"/>
        <w:ind w:firstLine="480"/>
        <w:rPr>
          <w:sz w:val="24"/>
          <w:szCs w:val="24"/>
          <w:lang w:val="zh-TW" w:eastAsia="zh-TW"/>
        </w:rPr>
      </w:pPr>
      <w:r>
        <w:rPr>
          <w:rFonts w:hint="eastAsia" w:eastAsia="宋体"/>
          <w:sz w:val="24"/>
          <w:szCs w:val="24"/>
          <w:rtl w:val="0"/>
          <w:lang w:val="zh-TW" w:eastAsia="zh-TW"/>
        </w:rPr>
        <w:t>质量：主要实现的质量目标是使系统满足可用性，可靠性以及性能和安全性。</w:t>
      </w:r>
    </w:p>
    <w:p>
      <w:pPr>
        <w:framePr w:wrap="auto" w:vAnchor="margin" w:hAnchor="text" w:yAlign="inline"/>
        <w:spacing w:line="360" w:lineRule="auto"/>
        <w:ind w:firstLine="480"/>
        <w:rPr>
          <w:rFonts w:hint="eastAsia" w:eastAsia="宋体"/>
          <w:sz w:val="24"/>
          <w:szCs w:val="24"/>
          <w:lang w:val="zh-TW" w:eastAsia="zh-CN"/>
        </w:rPr>
      </w:pPr>
      <w:r>
        <w:rPr>
          <w:rFonts w:hint="eastAsia" w:eastAsia="宋体"/>
          <w:sz w:val="24"/>
          <w:szCs w:val="24"/>
          <w:rtl w:val="0"/>
          <w:lang w:val="zh-TW" w:eastAsia="zh-TW"/>
        </w:rPr>
        <w:t>输入：学生基本信息，教师基本信息，课程信息</w:t>
      </w:r>
      <w:r>
        <w:rPr>
          <w:rFonts w:hint="eastAsia" w:eastAsia="宋体"/>
          <w:sz w:val="24"/>
          <w:szCs w:val="24"/>
          <w:rtl w:val="0"/>
          <w:lang w:val="zh-TW" w:eastAsia="zh-CN"/>
        </w:rPr>
        <w:t>。</w:t>
      </w:r>
    </w:p>
    <w:p>
      <w:pPr>
        <w:framePr w:wrap="auto" w:vAnchor="margin" w:hAnchor="text" w:yAlign="inline"/>
        <w:spacing w:line="360" w:lineRule="auto"/>
        <w:ind w:firstLine="480"/>
        <w:rPr>
          <w:rFonts w:hint="eastAsia" w:eastAsia="宋体"/>
          <w:sz w:val="24"/>
          <w:szCs w:val="24"/>
          <w:rtl w:val="0"/>
          <w:lang w:val="zh-TW" w:eastAsia="zh-CN"/>
        </w:rPr>
      </w:pPr>
      <w:r>
        <w:rPr>
          <w:rFonts w:hint="eastAsia" w:eastAsia="宋体"/>
          <w:sz w:val="24"/>
          <w:szCs w:val="24"/>
          <w:rtl w:val="0"/>
          <w:lang w:val="zh-TW" w:eastAsia="zh-TW"/>
        </w:rPr>
        <w:t>输出：查询结果的返回，成功修改信息</w:t>
      </w:r>
      <w:r>
        <w:rPr>
          <w:rFonts w:hint="eastAsia" w:eastAsia="宋体"/>
          <w:sz w:val="24"/>
          <w:szCs w:val="24"/>
          <w:rtl w:val="0"/>
          <w:lang w:val="zh-TW" w:eastAsia="zh-CN"/>
        </w:rPr>
        <w:t>。</w:t>
      </w:r>
    </w:p>
    <w:p>
      <w:pPr>
        <w:framePr w:wrap="auto" w:vAnchor="margin" w:hAnchor="text" w:yAlign="inline"/>
        <w:spacing w:line="360" w:lineRule="auto"/>
        <w:ind w:firstLine="480"/>
        <w:rPr>
          <w:sz w:val="24"/>
          <w:szCs w:val="24"/>
        </w:rPr>
      </w:pPr>
      <w:r>
        <w:rPr>
          <w:rFonts w:hint="eastAsia" w:eastAsia="宋体"/>
          <w:sz w:val="24"/>
          <w:szCs w:val="24"/>
          <w:rtl w:val="0"/>
          <w:lang w:val="zh-TW" w:eastAsia="zh-TW"/>
        </w:rPr>
        <w:t>性能：该系统主要是为了实现学生选课信息的科学化有效化管理，同时节约时间与人力成本。系统的可用性，安全性，可操作性是重点，应保证数据定时更新保持同步，定时备份，用户访问系统时可快速响应，保证用户在开放选课期间，高负载下系统不会崩溃。</w:t>
      </w:r>
    </w:p>
    <w:p>
      <w:pPr>
        <w:framePr w:wrap="auto" w:vAnchor="margin" w:hAnchor="text" w:yAlign="inline"/>
        <w:spacing w:line="360" w:lineRule="auto"/>
        <w:ind w:firstLine="480"/>
        <w:rPr>
          <w:sz w:val="24"/>
          <w:szCs w:val="24"/>
          <w:lang w:val="zh-TW" w:eastAsia="zh-TW"/>
        </w:rPr>
      </w:pPr>
      <w:r>
        <w:rPr>
          <w:rFonts w:hint="eastAsia" w:eastAsia="宋体"/>
          <w:sz w:val="24"/>
          <w:szCs w:val="24"/>
          <w:rtl w:val="0"/>
          <w:lang w:val="zh-TW" w:eastAsia="zh-TW"/>
        </w:rPr>
        <w:t>处理流程和数据流程：尽量清晰地表示系统的处理流程和数据流程。</w:t>
      </w:r>
    </w:p>
    <w:p>
      <w:pPr>
        <w:framePr w:wrap="auto" w:vAnchor="margin" w:hAnchor="text" w:yAlign="inline"/>
        <w:spacing w:line="360" w:lineRule="auto"/>
        <w:ind w:firstLine="480"/>
        <w:rPr>
          <w:sz w:val="24"/>
          <w:szCs w:val="24"/>
          <w:lang w:val="zh-TW" w:eastAsia="zh-TW"/>
        </w:rPr>
      </w:pPr>
      <w:r>
        <w:rPr>
          <w:rFonts w:hint="eastAsia" w:eastAsia="宋体"/>
          <w:sz w:val="24"/>
          <w:szCs w:val="24"/>
          <w:rtl w:val="0"/>
          <w:lang w:val="zh-TW" w:eastAsia="zh-TW"/>
        </w:rPr>
        <w:t>保密及知识产权：对于不同权限的用户，设置不同的权限，对重要的数据考虑加密存储。考虑数据需要保存，在条件允许的情况下实现系统的定时自动保存。不同的用户信息禁止对外泄露。</w:t>
      </w:r>
    </w:p>
    <w:p>
      <w:pPr>
        <w:framePr w:wrap="auto" w:vAnchor="margin" w:hAnchor="text" w:yAlign="inline"/>
        <w:spacing w:line="360" w:lineRule="auto"/>
        <w:ind w:firstLine="480"/>
        <w:rPr>
          <w:sz w:val="24"/>
          <w:szCs w:val="24"/>
          <w:lang w:val="zh-TW" w:eastAsia="zh-TW"/>
        </w:rPr>
      </w:pPr>
      <w:r>
        <w:rPr>
          <w:rFonts w:hint="eastAsia" w:eastAsia="宋体"/>
          <w:sz w:val="24"/>
          <w:szCs w:val="24"/>
          <w:rtl w:val="0"/>
          <w:lang w:val="zh-TW" w:eastAsia="zh-TW"/>
        </w:rPr>
        <w:t>与其他系统的关联：本系统的学生教师信息同学校学生综合服务平台以及财务系统相关联，信息保持同步。同时可由统一通讯平台主界面调入本系统</w:t>
      </w:r>
    </w:p>
    <w:p>
      <w:pPr>
        <w:framePr w:wrap="auto" w:vAnchor="margin" w:hAnchor="text" w:yAlign="inline"/>
        <w:spacing w:line="360" w:lineRule="auto"/>
        <w:ind w:firstLine="480"/>
        <w:rPr>
          <w:sz w:val="24"/>
          <w:szCs w:val="24"/>
          <w:lang w:val="zh-TW" w:eastAsia="zh-TW"/>
        </w:rPr>
      </w:pPr>
      <w:r>
        <w:rPr>
          <w:rFonts w:hint="eastAsia" w:eastAsia="宋体"/>
          <w:sz w:val="24"/>
          <w:szCs w:val="24"/>
          <w:rtl w:val="0"/>
          <w:lang w:val="zh-TW" w:eastAsia="zh-TW"/>
        </w:rPr>
        <w:t>完成期限：一个月</w:t>
      </w:r>
    </w:p>
    <w:p>
      <w:pPr>
        <w:pStyle w:val="3"/>
        <w:framePr w:wrap="auto" w:vAnchor="margin" w:hAnchor="text" w:yAlign="inline"/>
        <w:rPr>
          <w:sz w:val="28"/>
          <w:szCs w:val="28"/>
        </w:rPr>
      </w:pPr>
      <w:bookmarkStart w:id="8" w:name="_Toc17577"/>
      <w:r>
        <w:rPr>
          <w:sz w:val="28"/>
          <w:szCs w:val="28"/>
          <w:rtl w:val="0"/>
          <w:lang w:val="en-US"/>
        </w:rPr>
        <w:t>2.2</w:t>
      </w:r>
      <w:r>
        <w:rPr>
          <w:rFonts w:ascii="黑体" w:hAnsi="黑体" w:eastAsia="黑体" w:cs="黑体"/>
          <w:sz w:val="28"/>
          <w:szCs w:val="28"/>
          <w:rtl w:val="0"/>
          <w:lang w:val="zh-TW" w:eastAsia="zh-TW"/>
        </w:rPr>
        <w:t>目标</w:t>
      </w:r>
      <w:bookmarkEnd w:id="8"/>
    </w:p>
    <w:p>
      <w:pPr>
        <w:framePr w:wrap="auto" w:vAnchor="margin" w:hAnchor="text" w:yAlign="inline"/>
        <w:rPr>
          <w:sz w:val="24"/>
          <w:szCs w:val="24"/>
        </w:rPr>
      </w:pPr>
      <w:r>
        <w:rPr>
          <w:rtl w:val="0"/>
          <w:lang w:val="en-US"/>
        </w:rPr>
        <w:t xml:space="preserve">    </w:t>
      </w:r>
      <w:r>
        <w:rPr>
          <w:rFonts w:hint="eastAsia" w:eastAsia="宋体"/>
          <w:sz w:val="24"/>
          <w:szCs w:val="24"/>
          <w:rtl w:val="0"/>
          <w:lang w:val="zh-TW" w:eastAsia="zh-TW"/>
        </w:rPr>
        <w:t>网上选课系统主要完成学生的选课功能和教师对自己所负责的课程的管理功能，以及管理员的工作。系统会涉及到大量的数据操作，因此需要对重要敏感数据进行加密保护。同时，该系统会在选课时间段内出现高负载现象，因此，我们需要保证系统能够在高负载下运行，降低系统的崩溃率，提高系统的响应速度，使得系统能够更好地满足用户的需求。同时，系统的数据要与学生统一管理平台做到同步。</w:t>
      </w:r>
    </w:p>
    <w:p>
      <w:pPr>
        <w:framePr w:wrap="auto" w:vAnchor="margin" w:hAnchor="text" w:yAlign="inline"/>
        <w:rPr>
          <w:sz w:val="24"/>
          <w:szCs w:val="24"/>
          <w:lang w:val="zh-TW" w:eastAsia="zh-TW"/>
        </w:rPr>
      </w:pPr>
      <w:r>
        <w:rPr>
          <w:rFonts w:hint="eastAsia" w:eastAsia="宋体"/>
          <w:sz w:val="24"/>
          <w:szCs w:val="24"/>
          <w:rtl w:val="0"/>
          <w:lang w:val="zh-TW" w:eastAsia="zh-TW"/>
        </w:rPr>
        <w:t>功能目标：</w:t>
      </w:r>
    </w:p>
    <w:p>
      <w:pPr>
        <w:framePr w:wrap="auto" w:vAnchor="margin" w:hAnchor="text" w:yAlign="inline"/>
        <w:rPr>
          <w:sz w:val="24"/>
          <w:szCs w:val="24"/>
          <w:highlight w:val="none"/>
        </w:rPr>
      </w:pPr>
      <w:r>
        <w:rPr>
          <w:sz w:val="24"/>
          <w:szCs w:val="24"/>
          <w:highlight w:val="none"/>
          <w:rtl w:val="0"/>
          <w:lang w:val="en-US"/>
        </w:rPr>
        <w:t>1</w:t>
      </w:r>
      <w:r>
        <w:rPr>
          <w:rFonts w:hint="eastAsia" w:eastAsia="宋体"/>
          <w:sz w:val="24"/>
          <w:szCs w:val="24"/>
          <w:highlight w:val="none"/>
          <w:rtl w:val="0"/>
          <w:lang w:val="zh-TW" w:eastAsia="zh-TW"/>
        </w:rPr>
        <w:t>）学生模块：在高峰期选课时，系统能够正常运行。学生选课信息要与其他关联系统同步。学生隐私数据不得泄露。</w:t>
      </w:r>
    </w:p>
    <w:p>
      <w:pPr>
        <w:framePr w:wrap="auto" w:vAnchor="margin" w:hAnchor="text" w:yAlign="inline"/>
        <w:rPr>
          <w:sz w:val="24"/>
          <w:szCs w:val="24"/>
          <w:highlight w:val="none"/>
        </w:rPr>
      </w:pPr>
      <w:r>
        <w:rPr>
          <w:sz w:val="24"/>
          <w:szCs w:val="24"/>
          <w:highlight w:val="none"/>
          <w:rtl w:val="0"/>
          <w:lang w:val="en-US"/>
        </w:rPr>
        <w:t>2</w:t>
      </w:r>
      <w:r>
        <w:rPr>
          <w:rFonts w:hint="eastAsia" w:eastAsia="宋体"/>
          <w:sz w:val="24"/>
          <w:szCs w:val="24"/>
          <w:highlight w:val="none"/>
          <w:rtl w:val="0"/>
          <w:lang w:val="zh-TW" w:eastAsia="zh-TW"/>
        </w:rPr>
        <w:t>）教师模块：教师能够对所教授课程进行管理，并管理本班同学，能够支持教师 申请新课程。</w:t>
      </w:r>
    </w:p>
    <w:p>
      <w:pPr>
        <w:framePr w:wrap="auto" w:vAnchor="margin" w:hAnchor="text" w:yAlign="inline"/>
        <w:rPr>
          <w:sz w:val="24"/>
          <w:szCs w:val="24"/>
          <w:highlight w:val="none"/>
        </w:rPr>
      </w:pPr>
      <w:r>
        <w:rPr>
          <w:sz w:val="24"/>
          <w:szCs w:val="24"/>
          <w:highlight w:val="none"/>
          <w:rtl w:val="0"/>
          <w:lang w:val="en-US"/>
        </w:rPr>
        <w:t>3</w:t>
      </w:r>
      <w:r>
        <w:rPr>
          <w:rFonts w:hint="eastAsia" w:eastAsia="宋体"/>
          <w:sz w:val="24"/>
          <w:szCs w:val="24"/>
          <w:highlight w:val="none"/>
          <w:rtl w:val="0"/>
          <w:lang w:val="zh-TW" w:eastAsia="zh-TW"/>
        </w:rPr>
        <w:t>）管理员模块：管理员在范围之内管理学生及教师的信息，掌握系统的开放与关闭，更新选课信息和课程信息。</w:t>
      </w:r>
    </w:p>
    <w:p>
      <w:pPr>
        <w:framePr w:wrap="auto" w:vAnchor="margin" w:hAnchor="text" w:yAlign="inline"/>
        <w:rPr>
          <w:sz w:val="24"/>
          <w:szCs w:val="24"/>
          <w:lang w:val="zh-TW" w:eastAsia="zh-TW"/>
        </w:rPr>
      </w:pPr>
      <w:r>
        <w:rPr>
          <w:rFonts w:hint="eastAsia" w:eastAsia="宋体"/>
          <w:sz w:val="24"/>
          <w:szCs w:val="24"/>
          <w:rtl w:val="0"/>
          <w:lang w:val="zh-TW" w:eastAsia="zh-TW"/>
        </w:rPr>
        <w:t>其他目标：</w:t>
      </w:r>
    </w:p>
    <w:p>
      <w:pPr>
        <w:framePr w:wrap="auto" w:vAnchor="margin" w:hAnchor="text" w:yAlign="inline"/>
        <w:rPr>
          <w:sz w:val="24"/>
          <w:szCs w:val="24"/>
        </w:rPr>
      </w:pPr>
      <w:r>
        <w:rPr>
          <w:sz w:val="24"/>
          <w:szCs w:val="24"/>
          <w:rtl w:val="0"/>
          <w:lang w:val="en-US"/>
        </w:rPr>
        <w:t>1</w:t>
      </w:r>
      <w:r>
        <w:rPr>
          <w:rFonts w:hint="eastAsia" w:eastAsia="宋体"/>
          <w:sz w:val="24"/>
          <w:szCs w:val="24"/>
          <w:rtl w:val="0"/>
          <w:lang w:val="zh-TW" w:eastAsia="zh-TW"/>
        </w:rPr>
        <w:t>）人力及费用：尽量减少维护系统与系统备份所需的人力物力开支</w:t>
      </w:r>
    </w:p>
    <w:p>
      <w:pPr>
        <w:framePr w:wrap="auto" w:vAnchor="margin" w:hAnchor="text" w:yAlign="inline"/>
        <w:rPr>
          <w:sz w:val="24"/>
          <w:szCs w:val="24"/>
        </w:rPr>
      </w:pPr>
      <w:r>
        <w:rPr>
          <w:sz w:val="24"/>
          <w:szCs w:val="24"/>
          <w:rtl w:val="0"/>
          <w:lang w:val="en-US"/>
        </w:rPr>
        <w:t>2</w:t>
      </w:r>
      <w:r>
        <w:rPr>
          <w:rFonts w:hint="eastAsia" w:eastAsia="宋体"/>
          <w:sz w:val="24"/>
          <w:szCs w:val="24"/>
          <w:rtl w:val="0"/>
          <w:lang w:val="zh-TW" w:eastAsia="zh-TW"/>
        </w:rPr>
        <w:t>）处理速度的提高：提高系统在高峰期处理业务的能力，降低出错率</w:t>
      </w:r>
    </w:p>
    <w:p>
      <w:pPr>
        <w:framePr w:wrap="auto" w:vAnchor="margin" w:hAnchor="text" w:yAlign="inline"/>
        <w:rPr>
          <w:sz w:val="24"/>
          <w:szCs w:val="24"/>
        </w:rPr>
      </w:pPr>
      <w:r>
        <w:rPr>
          <w:sz w:val="24"/>
          <w:szCs w:val="24"/>
          <w:rtl w:val="0"/>
          <w:lang w:val="en-US"/>
        </w:rPr>
        <w:t>3</w:t>
      </w:r>
      <w:r>
        <w:rPr>
          <w:rFonts w:hint="eastAsia" w:eastAsia="宋体"/>
          <w:sz w:val="24"/>
          <w:szCs w:val="24"/>
          <w:rtl w:val="0"/>
          <w:lang w:val="zh-TW" w:eastAsia="zh-TW"/>
        </w:rPr>
        <w:t>）生产能力的提高：使用主流的框架和算法提高生产效率，缩短开发周期</w:t>
      </w:r>
    </w:p>
    <w:p>
      <w:pPr>
        <w:framePr w:wrap="auto" w:vAnchor="margin" w:hAnchor="text" w:yAlign="inline"/>
        <w:rPr>
          <w:sz w:val="24"/>
          <w:szCs w:val="24"/>
        </w:rPr>
      </w:pPr>
      <w:r>
        <w:rPr>
          <w:sz w:val="24"/>
          <w:szCs w:val="24"/>
          <w:rtl w:val="0"/>
          <w:lang w:val="en-US"/>
        </w:rPr>
        <w:t>4</w:t>
      </w:r>
      <w:r>
        <w:rPr>
          <w:rFonts w:hint="eastAsia" w:eastAsia="宋体"/>
          <w:sz w:val="24"/>
          <w:szCs w:val="24"/>
          <w:rtl w:val="0"/>
          <w:lang w:val="zh-TW" w:eastAsia="zh-TW"/>
        </w:rPr>
        <w:t>）管理的改进：尽量将系统的管理功能在管理员模块实现，并尽可能细化每个管理功能</w:t>
      </w:r>
    </w:p>
    <w:p>
      <w:pPr>
        <w:pStyle w:val="3"/>
        <w:framePr w:wrap="auto" w:vAnchor="margin" w:hAnchor="text" w:yAlign="inline"/>
        <w:rPr>
          <w:sz w:val="28"/>
          <w:szCs w:val="28"/>
        </w:rPr>
      </w:pPr>
      <w:bookmarkStart w:id="9" w:name="_Toc27439"/>
      <w:r>
        <w:rPr>
          <w:sz w:val="28"/>
          <w:szCs w:val="28"/>
          <w:rtl w:val="0"/>
          <w:lang w:val="en-US"/>
        </w:rPr>
        <w:t>2.3</w:t>
      </w:r>
      <w:r>
        <w:rPr>
          <w:rFonts w:ascii="黑体" w:hAnsi="黑体" w:eastAsia="黑体" w:cs="黑体"/>
          <w:sz w:val="28"/>
          <w:szCs w:val="28"/>
          <w:rtl w:val="0"/>
          <w:lang w:val="zh-TW" w:eastAsia="zh-TW"/>
        </w:rPr>
        <w:t>条件、假定和限制</w:t>
      </w:r>
      <w:bookmarkEnd w:id="9"/>
    </w:p>
    <w:p>
      <w:pPr>
        <w:framePr w:wrap="auto" w:vAnchor="margin" w:hAnchor="text" w:yAlign="inline"/>
        <w:numPr>
          <w:ilvl w:val="0"/>
          <w:numId w:val="1"/>
        </w:numPr>
        <w:bidi w:val="0"/>
        <w:spacing w:line="360" w:lineRule="auto"/>
        <w:ind w:right="0"/>
        <w:jc w:val="both"/>
        <w:rPr>
          <w:sz w:val="24"/>
          <w:szCs w:val="24"/>
          <w:rtl w:val="0"/>
          <w:lang w:val="zh-TW" w:eastAsia="zh-TW"/>
        </w:rPr>
      </w:pPr>
      <w:r>
        <w:rPr>
          <w:rFonts w:hint="eastAsia" w:eastAsia="宋体"/>
          <w:sz w:val="24"/>
          <w:szCs w:val="24"/>
          <w:rtl w:val="0"/>
          <w:lang w:val="zh-TW" w:eastAsia="zh-TW"/>
        </w:rPr>
        <w:t>所建议系统的运行寿命的最小值：</w:t>
      </w:r>
      <w:r>
        <w:rPr>
          <w:sz w:val="24"/>
          <w:szCs w:val="24"/>
          <w:rtl w:val="0"/>
          <w:lang w:val="en-US"/>
        </w:rPr>
        <w:t>10</w:t>
      </w:r>
      <w:r>
        <w:rPr>
          <w:rFonts w:hint="eastAsia" w:eastAsia="宋体"/>
          <w:sz w:val="24"/>
          <w:szCs w:val="24"/>
          <w:rtl w:val="0"/>
          <w:lang w:val="zh-TW" w:eastAsia="zh-TW"/>
        </w:rPr>
        <w:t>年</w:t>
      </w:r>
    </w:p>
    <w:p>
      <w:pPr>
        <w:framePr w:wrap="auto" w:vAnchor="margin" w:hAnchor="text" w:yAlign="inline"/>
        <w:numPr>
          <w:ilvl w:val="0"/>
          <w:numId w:val="1"/>
        </w:numPr>
        <w:bidi w:val="0"/>
        <w:spacing w:line="360" w:lineRule="auto"/>
        <w:ind w:right="0"/>
        <w:jc w:val="both"/>
        <w:rPr>
          <w:sz w:val="24"/>
          <w:szCs w:val="24"/>
          <w:rtl w:val="0"/>
          <w:lang w:val="zh-TW" w:eastAsia="zh-TW"/>
        </w:rPr>
      </w:pPr>
      <w:r>
        <w:rPr>
          <w:rFonts w:hint="eastAsia" w:eastAsia="宋体"/>
          <w:sz w:val="24"/>
          <w:szCs w:val="24"/>
          <w:rtl w:val="0"/>
          <w:lang w:val="zh-TW" w:eastAsia="zh-TW"/>
        </w:rPr>
        <w:t>进行系统方案选择比较的时间：</w:t>
      </w:r>
      <w:r>
        <w:rPr>
          <w:sz w:val="24"/>
          <w:szCs w:val="24"/>
          <w:rtl w:val="0"/>
          <w:lang w:val="en-US"/>
        </w:rPr>
        <w:t>202</w:t>
      </w:r>
      <w:r>
        <w:rPr>
          <w:rFonts w:hint="eastAsia"/>
          <w:sz w:val="24"/>
          <w:szCs w:val="24"/>
          <w:rtl w:val="0"/>
          <w:lang w:val="en-US" w:eastAsia="zh-CN"/>
        </w:rPr>
        <w:t>3</w:t>
      </w:r>
      <w:r>
        <w:rPr>
          <w:rFonts w:hint="eastAsia" w:eastAsia="宋体"/>
          <w:sz w:val="24"/>
          <w:szCs w:val="24"/>
          <w:rtl w:val="0"/>
          <w:lang w:val="zh-TW" w:eastAsia="zh-TW"/>
        </w:rPr>
        <w:t>年</w:t>
      </w:r>
      <w:r>
        <w:rPr>
          <w:rFonts w:ascii="宋体" w:hAnsi="宋体"/>
          <w:sz w:val="24"/>
          <w:szCs w:val="24"/>
          <w:rtl w:val="0"/>
          <w:lang w:val="en-US"/>
        </w:rPr>
        <w:t>4</w:t>
      </w:r>
      <w:r>
        <w:rPr>
          <w:rFonts w:hint="eastAsia" w:eastAsia="宋体"/>
          <w:sz w:val="24"/>
          <w:szCs w:val="24"/>
          <w:rtl w:val="0"/>
          <w:lang w:val="zh-TW" w:eastAsia="zh-TW"/>
        </w:rPr>
        <w:t>月</w:t>
      </w:r>
    </w:p>
    <w:p>
      <w:pPr>
        <w:framePr w:wrap="auto" w:vAnchor="margin" w:hAnchor="text" w:yAlign="inline"/>
        <w:numPr>
          <w:ilvl w:val="0"/>
          <w:numId w:val="1"/>
        </w:numPr>
        <w:bidi w:val="0"/>
        <w:spacing w:line="360" w:lineRule="auto"/>
        <w:ind w:right="0"/>
        <w:jc w:val="both"/>
        <w:rPr>
          <w:sz w:val="24"/>
          <w:szCs w:val="24"/>
          <w:rtl w:val="0"/>
          <w:lang w:val="zh-TW" w:eastAsia="zh-TW"/>
        </w:rPr>
      </w:pPr>
      <w:r>
        <w:rPr>
          <w:rFonts w:hint="eastAsia" w:eastAsia="宋体"/>
          <w:sz w:val="24"/>
          <w:szCs w:val="24"/>
          <w:rtl w:val="0"/>
          <w:lang w:val="zh-TW" w:eastAsia="zh-TW"/>
        </w:rPr>
        <w:t>经费、投资方面的来源和限制：由开发小组成员以及校方提供全部技术，经费支持</w:t>
      </w:r>
    </w:p>
    <w:p>
      <w:pPr>
        <w:framePr w:wrap="auto" w:vAnchor="margin" w:hAnchor="text" w:yAlign="inline"/>
        <w:numPr>
          <w:ilvl w:val="0"/>
          <w:numId w:val="1"/>
        </w:numPr>
        <w:bidi w:val="0"/>
        <w:spacing w:line="360" w:lineRule="auto"/>
        <w:ind w:right="0"/>
        <w:jc w:val="both"/>
        <w:rPr>
          <w:sz w:val="24"/>
          <w:szCs w:val="24"/>
          <w:rtl w:val="0"/>
          <w:lang w:val="zh-TW" w:eastAsia="zh-TW"/>
        </w:rPr>
      </w:pPr>
      <w:r>
        <w:rPr>
          <w:rFonts w:hint="eastAsia" w:eastAsia="宋体"/>
          <w:sz w:val="24"/>
          <w:szCs w:val="24"/>
          <w:rtl w:val="0"/>
          <w:lang w:val="zh-TW" w:eastAsia="zh-TW"/>
        </w:rPr>
        <w:t>法律和政策方面的限制：遵守国家相关法律的规定，遵守学校相关方面的规定，不得违反规定</w:t>
      </w:r>
    </w:p>
    <w:p>
      <w:pPr>
        <w:framePr w:wrap="auto" w:vAnchor="margin" w:hAnchor="text" w:yAlign="inline"/>
        <w:numPr>
          <w:ilvl w:val="0"/>
          <w:numId w:val="1"/>
        </w:numPr>
        <w:bidi w:val="0"/>
        <w:spacing w:line="360" w:lineRule="auto"/>
        <w:ind w:right="0"/>
        <w:jc w:val="both"/>
        <w:rPr>
          <w:sz w:val="24"/>
          <w:szCs w:val="24"/>
          <w:rtl w:val="0"/>
          <w:lang w:val="zh-TW" w:eastAsia="zh-TW"/>
        </w:rPr>
      </w:pPr>
      <w:r>
        <w:rPr>
          <w:rFonts w:hint="eastAsia" w:eastAsia="宋体"/>
          <w:sz w:val="24"/>
          <w:szCs w:val="24"/>
          <w:rtl w:val="0"/>
          <w:lang w:val="zh-TW" w:eastAsia="zh-TW"/>
        </w:rPr>
        <w:t>硬件、软件、运行环境和开发环境方面的条件和限制：</w:t>
      </w:r>
    </w:p>
    <w:p>
      <w:pPr>
        <w:framePr w:wrap="auto" w:vAnchor="margin" w:hAnchor="text" w:yAlign="inline"/>
        <w:spacing w:line="360" w:lineRule="auto"/>
        <w:ind w:left="360" w:firstLine="0"/>
        <w:rPr>
          <w:rFonts w:hint="eastAsia" w:eastAsia="Arial Unicode MS"/>
          <w:sz w:val="24"/>
          <w:szCs w:val="24"/>
          <w:lang w:val="en-US" w:eastAsia="zh-CN"/>
        </w:rPr>
      </w:pPr>
      <w:r>
        <w:rPr>
          <w:rFonts w:hint="eastAsia" w:eastAsia="宋体"/>
          <w:sz w:val="24"/>
          <w:szCs w:val="24"/>
          <w:rtl w:val="0"/>
          <w:lang w:val="zh-TW" w:eastAsia="zh-TW"/>
        </w:rPr>
        <w:t>操作系统：</w:t>
      </w:r>
      <w:r>
        <w:rPr>
          <w:rFonts w:ascii="宋体" w:hAnsi="宋体"/>
          <w:sz w:val="24"/>
          <w:szCs w:val="24"/>
          <w:rtl w:val="0"/>
          <w:lang w:val="en-US"/>
        </w:rPr>
        <w:t>Linux 5.1</w:t>
      </w:r>
      <w:r>
        <w:rPr>
          <w:rFonts w:hint="eastAsia" w:ascii="宋体" w:hAnsi="宋体"/>
          <w:sz w:val="24"/>
          <w:szCs w:val="24"/>
          <w:rtl w:val="0"/>
          <w:lang w:val="en-US" w:eastAsia="zh-CN"/>
        </w:rPr>
        <w:t>6</w:t>
      </w:r>
    </w:p>
    <w:p>
      <w:pPr>
        <w:framePr w:wrap="auto" w:vAnchor="margin" w:hAnchor="text" w:yAlign="inline"/>
        <w:spacing w:line="360" w:lineRule="auto"/>
        <w:ind w:left="360" w:firstLine="0"/>
        <w:rPr>
          <w:sz w:val="24"/>
          <w:szCs w:val="24"/>
        </w:rPr>
      </w:pPr>
      <w:r>
        <w:rPr>
          <w:rFonts w:hint="eastAsia" w:eastAsia="宋体"/>
          <w:sz w:val="24"/>
          <w:szCs w:val="24"/>
          <w:rtl w:val="0"/>
          <w:lang w:val="zh-TW" w:eastAsia="zh-TW"/>
        </w:rPr>
        <w:t>开发环境：</w:t>
      </w:r>
      <w:r>
        <w:rPr>
          <w:sz w:val="24"/>
          <w:szCs w:val="24"/>
          <w:rtl w:val="0"/>
          <w:lang w:val="en-US"/>
        </w:rPr>
        <w:t>Visual Studio Code</w:t>
      </w:r>
    </w:p>
    <w:p>
      <w:pPr>
        <w:framePr w:wrap="auto" w:vAnchor="margin" w:hAnchor="text" w:yAlign="inline"/>
        <w:spacing w:line="360" w:lineRule="auto"/>
        <w:ind w:left="360" w:firstLine="0"/>
        <w:rPr>
          <w:sz w:val="24"/>
          <w:szCs w:val="24"/>
          <w:lang w:val="en-US"/>
        </w:rPr>
      </w:pPr>
      <w:r>
        <w:rPr>
          <w:rFonts w:hint="eastAsia" w:eastAsia="宋体"/>
          <w:sz w:val="24"/>
          <w:szCs w:val="24"/>
          <w:rtl w:val="0"/>
          <w:lang w:val="zh-TW" w:eastAsia="zh-TW"/>
        </w:rPr>
        <w:t>数据库：</w:t>
      </w:r>
      <w:r>
        <w:rPr>
          <w:sz w:val="24"/>
          <w:szCs w:val="24"/>
          <w:rtl w:val="0"/>
          <w:lang w:val="en-US"/>
        </w:rPr>
        <w:t xml:space="preserve"> MySQL 8.0 </w:t>
      </w:r>
    </w:p>
    <w:p>
      <w:pPr>
        <w:framePr w:wrap="auto" w:vAnchor="margin" w:hAnchor="text" w:yAlign="inline"/>
        <w:spacing w:line="360" w:lineRule="auto"/>
        <w:ind w:left="360" w:firstLine="0"/>
        <w:rPr>
          <w:sz w:val="24"/>
          <w:szCs w:val="24"/>
        </w:rPr>
      </w:pPr>
      <w:r>
        <w:rPr>
          <w:rFonts w:hint="eastAsia" w:eastAsia="宋体"/>
          <w:sz w:val="24"/>
          <w:szCs w:val="24"/>
          <w:rtl w:val="0"/>
          <w:lang w:val="zh-TW" w:eastAsia="zh-TW"/>
        </w:rPr>
        <w:t>运行环境：支持</w:t>
      </w:r>
      <w:r>
        <w:rPr>
          <w:sz w:val="24"/>
          <w:szCs w:val="24"/>
          <w:rtl w:val="0"/>
          <w:lang w:val="en-US"/>
        </w:rPr>
        <w:t>Linux</w:t>
      </w:r>
      <w:r>
        <w:rPr>
          <w:rFonts w:hint="eastAsia" w:eastAsia="宋体"/>
          <w:sz w:val="24"/>
          <w:szCs w:val="24"/>
          <w:rtl w:val="0"/>
          <w:lang w:val="zh-TW" w:eastAsia="zh-TW"/>
        </w:rPr>
        <w:t>平台，校园局域网登陆</w:t>
      </w:r>
    </w:p>
    <w:p>
      <w:pPr>
        <w:framePr w:wrap="auto" w:vAnchor="margin" w:hAnchor="text" w:yAlign="inline"/>
        <w:numPr>
          <w:ilvl w:val="0"/>
          <w:numId w:val="1"/>
        </w:numPr>
        <w:bidi w:val="0"/>
        <w:spacing w:line="360" w:lineRule="auto"/>
        <w:ind w:right="0"/>
        <w:jc w:val="both"/>
        <w:rPr>
          <w:sz w:val="24"/>
          <w:szCs w:val="24"/>
          <w:rtl w:val="0"/>
          <w:lang w:val="zh-TW" w:eastAsia="zh-TW"/>
        </w:rPr>
      </w:pPr>
      <w:r>
        <w:rPr>
          <w:rFonts w:hint="eastAsia" w:eastAsia="宋体"/>
          <w:sz w:val="24"/>
          <w:szCs w:val="24"/>
          <w:rtl w:val="0"/>
          <w:lang w:val="zh-TW" w:eastAsia="zh-TW"/>
        </w:rPr>
        <w:t>可利用的信息和资源：华中科技大学现有网上选课系统，相关图书资料以及网络可利用资源</w:t>
      </w:r>
    </w:p>
    <w:p>
      <w:pPr>
        <w:framePr w:wrap="auto" w:vAnchor="margin" w:hAnchor="text" w:yAlign="inline"/>
        <w:numPr>
          <w:ilvl w:val="0"/>
          <w:numId w:val="1"/>
        </w:numPr>
        <w:bidi w:val="0"/>
        <w:spacing w:line="360" w:lineRule="auto"/>
        <w:ind w:right="0"/>
        <w:jc w:val="both"/>
        <w:rPr>
          <w:sz w:val="24"/>
          <w:szCs w:val="24"/>
          <w:rtl w:val="0"/>
          <w:lang w:val="zh-TW" w:eastAsia="zh-TW"/>
        </w:rPr>
      </w:pPr>
      <w:r>
        <w:rPr>
          <w:rFonts w:hint="eastAsia" w:eastAsia="宋体"/>
          <w:sz w:val="24"/>
          <w:szCs w:val="24"/>
          <w:rtl w:val="0"/>
          <w:lang w:val="zh-TW" w:eastAsia="zh-TW"/>
        </w:rPr>
        <w:t>系统投入使用的最晚时间：</w:t>
      </w:r>
      <w:r>
        <w:rPr>
          <w:sz w:val="24"/>
          <w:szCs w:val="24"/>
          <w:rtl w:val="0"/>
          <w:lang w:val="en-US"/>
        </w:rPr>
        <w:t>202</w:t>
      </w:r>
      <w:r>
        <w:rPr>
          <w:rFonts w:hint="eastAsia"/>
          <w:sz w:val="24"/>
          <w:szCs w:val="24"/>
          <w:rtl w:val="0"/>
          <w:lang w:val="en-US" w:eastAsia="zh-CN"/>
        </w:rPr>
        <w:t>3</w:t>
      </w:r>
      <w:r>
        <w:rPr>
          <w:rFonts w:hint="eastAsia" w:eastAsia="宋体"/>
          <w:sz w:val="24"/>
          <w:szCs w:val="24"/>
          <w:rtl w:val="0"/>
          <w:lang w:val="zh-TW" w:eastAsia="zh-TW"/>
        </w:rPr>
        <w:t>年</w:t>
      </w:r>
      <w:r>
        <w:rPr>
          <w:rFonts w:ascii="宋体" w:hAnsi="宋体"/>
          <w:sz w:val="24"/>
          <w:szCs w:val="24"/>
          <w:rtl w:val="0"/>
          <w:lang w:val="en-US"/>
        </w:rPr>
        <w:t>9</w:t>
      </w:r>
      <w:r>
        <w:rPr>
          <w:rFonts w:hint="eastAsia" w:eastAsia="宋体"/>
          <w:sz w:val="24"/>
          <w:szCs w:val="24"/>
          <w:rtl w:val="0"/>
          <w:lang w:val="zh-TW" w:eastAsia="zh-TW"/>
        </w:rPr>
        <w:t>月</w:t>
      </w:r>
      <w:r>
        <w:rPr>
          <w:sz w:val="24"/>
          <w:szCs w:val="24"/>
          <w:rtl w:val="0"/>
          <w:lang w:val="en-US"/>
        </w:rPr>
        <w:t>20</w:t>
      </w:r>
      <w:r>
        <w:rPr>
          <w:rFonts w:hint="eastAsia" w:eastAsia="宋体"/>
          <w:sz w:val="24"/>
          <w:szCs w:val="24"/>
          <w:rtl w:val="0"/>
          <w:lang w:val="zh-TW" w:eastAsia="zh-TW"/>
        </w:rPr>
        <w:t>日</w:t>
      </w:r>
    </w:p>
    <w:p>
      <w:pPr>
        <w:pStyle w:val="3"/>
        <w:framePr w:wrap="auto" w:vAnchor="margin" w:hAnchor="text" w:yAlign="inline"/>
        <w:rPr>
          <w:sz w:val="28"/>
          <w:szCs w:val="28"/>
        </w:rPr>
      </w:pPr>
      <w:bookmarkStart w:id="10" w:name="_Toc4892"/>
      <w:r>
        <w:rPr>
          <w:sz w:val="28"/>
          <w:szCs w:val="28"/>
          <w:rtl w:val="0"/>
          <w:lang w:val="en-US"/>
        </w:rPr>
        <w:t>2.4</w:t>
      </w:r>
      <w:r>
        <w:rPr>
          <w:rFonts w:ascii="黑体" w:hAnsi="黑体" w:eastAsia="黑体" w:cs="黑体"/>
          <w:sz w:val="28"/>
          <w:szCs w:val="28"/>
          <w:rtl w:val="0"/>
          <w:lang w:val="zh-TW" w:eastAsia="zh-TW"/>
        </w:rPr>
        <w:t>进行可行性研究的方法</w:t>
      </w:r>
      <w:bookmarkEnd w:id="10"/>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网上选课系统的可行性研究是基于与现有选课系统的比较和调查在校师生以及管理员的基础上进行的。通过同校方沟通以及广泛收集使用者的建议意见，按照学校要求设计系统，同时也参考了现有系统以及已有的杰出系统案例。</w:t>
      </w:r>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所建立的系统通过使用人员对系统的满意程度，以及是否达到校方的要求和专家意见进行评价。具体是通过对使用人员发放填写调查问卷，以及与校方管理人员沟通，同时邀请专业人士对本系统进行综合评价。</w:t>
      </w:r>
    </w:p>
    <w:p>
      <w:pPr>
        <w:framePr w:wrap="auto" w:vAnchor="margin" w:hAnchor="text" w:yAlign="inline"/>
        <w:spacing w:line="360" w:lineRule="auto"/>
        <w:ind w:firstLine="420"/>
        <w:rPr>
          <w:sz w:val="24"/>
          <w:szCs w:val="24"/>
        </w:rPr>
      </w:pPr>
      <w:r>
        <w:rPr>
          <w:rFonts w:hint="eastAsia" w:eastAsia="宋体"/>
          <w:sz w:val="24"/>
          <w:szCs w:val="24"/>
          <w:rtl w:val="0"/>
          <w:lang w:val="zh-TW" w:eastAsia="zh-TW"/>
        </w:rPr>
        <w:t>总体来说，此系统开放的效益大于成本，开发团队的技术完全可以支撑这个项目，基于</w:t>
      </w:r>
      <w:r>
        <w:rPr>
          <w:sz w:val="24"/>
          <w:szCs w:val="24"/>
          <w:rtl w:val="0"/>
          <w:lang w:val="en-US"/>
        </w:rPr>
        <w:t>B/S</w:t>
      </w:r>
      <w:r>
        <w:rPr>
          <w:rFonts w:hint="eastAsia" w:eastAsia="宋体"/>
          <w:sz w:val="24"/>
          <w:szCs w:val="24"/>
          <w:rtl w:val="0"/>
          <w:lang w:val="zh-TW" w:eastAsia="zh-TW"/>
        </w:rPr>
        <w:t>结构的系统简单易学易上手。</w:t>
      </w:r>
    </w:p>
    <w:p>
      <w:pPr>
        <w:pStyle w:val="3"/>
        <w:framePr w:wrap="auto" w:vAnchor="margin" w:hAnchor="text" w:yAlign="inline"/>
        <w:rPr>
          <w:sz w:val="28"/>
          <w:szCs w:val="28"/>
        </w:rPr>
      </w:pPr>
      <w:bookmarkStart w:id="11" w:name="_Toc11916"/>
      <w:r>
        <w:rPr>
          <w:sz w:val="28"/>
          <w:szCs w:val="28"/>
          <w:rtl w:val="0"/>
          <w:lang w:val="en-US"/>
        </w:rPr>
        <w:t>2.5</w:t>
      </w:r>
      <w:r>
        <w:rPr>
          <w:rFonts w:ascii="黑体" w:hAnsi="黑体" w:eastAsia="黑体" w:cs="黑体"/>
          <w:sz w:val="28"/>
          <w:szCs w:val="28"/>
          <w:rtl w:val="0"/>
          <w:lang w:val="zh-TW" w:eastAsia="zh-TW"/>
        </w:rPr>
        <w:t>评价尺度</w:t>
      </w:r>
      <w:bookmarkEnd w:id="11"/>
    </w:p>
    <w:p>
      <w:pPr>
        <w:framePr w:wrap="auto" w:vAnchor="margin" w:hAnchor="text" w:yAlign="inline"/>
        <w:spacing w:line="360" w:lineRule="auto"/>
        <w:ind w:firstLine="420"/>
        <w:rPr>
          <w:sz w:val="24"/>
          <w:szCs w:val="24"/>
        </w:rPr>
      </w:pPr>
      <w:r>
        <w:rPr>
          <w:rFonts w:hint="eastAsia" w:eastAsia="宋体"/>
          <w:sz w:val="24"/>
          <w:szCs w:val="24"/>
          <w:rtl w:val="0"/>
          <w:lang w:val="zh-TW" w:eastAsia="zh-TW"/>
        </w:rPr>
        <w:t>开发费用：</w:t>
      </w:r>
      <w:r>
        <w:rPr>
          <w:sz w:val="24"/>
          <w:szCs w:val="24"/>
          <w:rtl w:val="0"/>
          <w:lang w:val="en-US"/>
        </w:rPr>
        <w:t>100</w:t>
      </w:r>
      <w:r>
        <w:rPr>
          <w:rFonts w:hint="eastAsia"/>
          <w:sz w:val="24"/>
          <w:szCs w:val="24"/>
          <w:rtl w:val="0"/>
          <w:lang w:val="en-US" w:eastAsia="zh-CN"/>
        </w:rPr>
        <w:t>00</w:t>
      </w:r>
      <w:r>
        <w:rPr>
          <w:sz w:val="24"/>
          <w:szCs w:val="24"/>
          <w:rtl w:val="0"/>
          <w:lang w:val="en-US"/>
        </w:rPr>
        <w:t>RMB</w:t>
      </w:r>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各项功能的优先次序：学生选课功能，管理员设置系统功能，教师操作功能，个人信息维护功能</w:t>
      </w:r>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开发时间：一个月</w:t>
      </w:r>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使用中的难易程度：中等</w:t>
      </w:r>
    </w:p>
    <w:p>
      <w:pPr>
        <w:framePr w:wrap="auto" w:vAnchor="margin" w:hAnchor="text" w:yAlign="inline"/>
        <w:spacing w:line="360" w:lineRule="auto"/>
        <w:rPr>
          <w:sz w:val="24"/>
          <w:szCs w:val="24"/>
        </w:rPr>
      </w:pPr>
    </w:p>
    <w:p>
      <w:pPr>
        <w:pStyle w:val="2"/>
        <w:framePr w:wrap="auto" w:vAnchor="margin" w:hAnchor="text" w:yAlign="inline"/>
      </w:pPr>
      <w:bookmarkStart w:id="12" w:name="_Toc12679"/>
      <w:r>
        <w:rPr>
          <w:rtl w:val="0"/>
          <w:lang w:val="en-US"/>
        </w:rPr>
        <w:t>3</w:t>
      </w:r>
      <w:r>
        <w:rPr>
          <w:rFonts w:hint="eastAsia" w:eastAsia="SimSong Bold"/>
          <w:b w:val="0"/>
          <w:bCs w:val="0"/>
          <w:rtl w:val="0"/>
          <w:lang w:val="zh-TW" w:eastAsia="zh-TW"/>
        </w:rPr>
        <w:t>对现有系统的分析</w:t>
      </w:r>
      <w:bookmarkEnd w:id="12"/>
    </w:p>
    <w:p>
      <w:pPr>
        <w:framePr w:wrap="auto" w:vAnchor="margin" w:hAnchor="text" w:yAlign="inline"/>
        <w:spacing w:line="360" w:lineRule="auto"/>
        <w:ind w:firstLine="420"/>
        <w:rPr>
          <w:rFonts w:hint="eastAsia" w:eastAsia="宋体"/>
          <w:sz w:val="24"/>
          <w:szCs w:val="24"/>
          <w:highlight w:val="none"/>
          <w:rtl w:val="0"/>
          <w:lang w:val="zh-TW" w:eastAsia="zh-TW"/>
        </w:rPr>
      </w:pPr>
      <w:r>
        <w:rPr>
          <w:rFonts w:hint="eastAsia" w:eastAsia="宋体"/>
          <w:sz w:val="24"/>
          <w:szCs w:val="24"/>
          <w:highlight w:val="none"/>
          <w:rtl w:val="0"/>
          <w:lang w:val="zh-TW" w:eastAsia="zh-TW"/>
        </w:rPr>
        <w:t>现有系统的功能模块较少，并且实现的功能较少，</w:t>
      </w:r>
      <w:r>
        <w:rPr>
          <w:rFonts w:hint="eastAsia" w:eastAsia="宋体"/>
          <w:sz w:val="24"/>
          <w:szCs w:val="24"/>
          <w:highlight w:val="none"/>
          <w:rtl w:val="0"/>
          <w:lang w:val="en-US" w:eastAsia="zh-CN"/>
        </w:rPr>
        <w:t>不够完善，</w:t>
      </w:r>
      <w:r>
        <w:rPr>
          <w:rFonts w:hint="eastAsia" w:eastAsia="宋体"/>
          <w:sz w:val="24"/>
          <w:szCs w:val="24"/>
          <w:highlight w:val="none"/>
          <w:rtl w:val="0"/>
          <w:lang w:val="zh-TW" w:eastAsia="zh-TW"/>
        </w:rPr>
        <w:t>不能满足用户的需求。随着学校管理层信息化程度的提高以及在校人员数目的增加，原先的系统已经在系统性能以及可用性方面表现出了明显的不足。</w:t>
      </w:r>
    </w:p>
    <w:p>
      <w:pPr>
        <w:framePr w:wrap="auto" w:vAnchor="margin" w:hAnchor="text" w:yAlign="inline"/>
        <w:spacing w:line="360" w:lineRule="auto"/>
        <w:ind w:firstLine="420"/>
        <w:rPr>
          <w:sz w:val="24"/>
          <w:szCs w:val="24"/>
          <w:highlight w:val="yellow"/>
        </w:rPr>
      </w:pPr>
      <w:r>
        <w:rPr>
          <w:rFonts w:hint="eastAsia" w:eastAsia="宋体"/>
          <w:sz w:val="24"/>
          <w:szCs w:val="24"/>
          <w:highlight w:val="none"/>
          <w:rtl w:val="0"/>
          <w:lang w:val="zh-TW" w:eastAsia="zh-TW"/>
        </w:rPr>
        <w:t>因此，为了提高系统的整体性能，避免在高峰期系统瘫痪，提高速度，以及扩展更多功能，加深与学校综合管理系统核财务系统对的耦合程度，我们进行了新系统的开发。</w:t>
      </w:r>
    </w:p>
    <w:p>
      <w:pPr>
        <w:pStyle w:val="3"/>
        <w:framePr w:wrap="auto" w:vAnchor="margin" w:hAnchor="text" w:yAlign="inline"/>
        <w:rPr>
          <w:sz w:val="28"/>
          <w:szCs w:val="28"/>
        </w:rPr>
      </w:pPr>
      <w:bookmarkStart w:id="13" w:name="_Toc15332"/>
      <w:r>
        <w:rPr>
          <w:sz w:val="28"/>
          <w:szCs w:val="28"/>
          <w:rtl w:val="0"/>
          <w:lang w:val="en-US"/>
        </w:rPr>
        <w:t>3.1</w:t>
      </w:r>
      <w:r>
        <w:rPr>
          <w:rFonts w:ascii="黑体" w:hAnsi="黑体" w:eastAsia="黑体" w:cs="黑体"/>
          <w:sz w:val="28"/>
          <w:szCs w:val="28"/>
          <w:rtl w:val="0"/>
          <w:lang w:val="zh-TW" w:eastAsia="zh-TW"/>
        </w:rPr>
        <w:t>处理流程和数据流程</w:t>
      </w:r>
      <w:bookmarkEnd w:id="13"/>
    </w:p>
    <w:p>
      <w:pPr>
        <w:pStyle w:val="4"/>
        <w:framePr w:wrap="auto" w:vAnchor="margin" w:hAnchor="text" w:yAlign="inline"/>
        <w:rPr>
          <w:sz w:val="24"/>
          <w:szCs w:val="24"/>
        </w:rPr>
      </w:pPr>
      <w:bookmarkStart w:id="14" w:name="_Toc26961"/>
      <w:r>
        <w:rPr>
          <w:sz w:val="24"/>
          <w:szCs w:val="24"/>
          <w:rtl w:val="0"/>
          <w:lang w:val="en-US"/>
        </w:rPr>
        <w:t>3.1.1</w:t>
      </w:r>
      <w:r>
        <w:rPr>
          <w:rFonts w:hint="eastAsia" w:eastAsia="SimSong Bold"/>
          <w:b w:val="0"/>
          <w:bCs w:val="0"/>
          <w:sz w:val="24"/>
          <w:szCs w:val="24"/>
          <w:rtl w:val="0"/>
          <w:lang w:val="zh-TW" w:eastAsia="zh-TW"/>
        </w:rPr>
        <w:t>处理流程</w:t>
      </w:r>
      <w:bookmarkEnd w:id="14"/>
    </w:p>
    <w:p>
      <w:pPr>
        <w:framePr w:wrap="auto" w:vAnchor="margin" w:hAnchor="text" w:yAlign="inline"/>
        <w:spacing w:line="360" w:lineRule="auto"/>
        <w:ind w:firstLine="420"/>
        <w:rPr>
          <w:sz w:val="24"/>
          <w:szCs w:val="24"/>
          <w:highlight w:val="none"/>
          <w:lang w:val="zh-TW" w:eastAsia="zh-TW"/>
        </w:rPr>
      </w:pPr>
      <w:r>
        <w:rPr>
          <w:rFonts w:hint="eastAsia" w:eastAsia="宋体"/>
          <w:sz w:val="24"/>
          <w:szCs w:val="24"/>
          <w:highlight w:val="none"/>
          <w:rtl w:val="0"/>
          <w:lang w:val="zh-TW" w:eastAsia="zh-TW"/>
        </w:rPr>
        <w:t>系统在初始化时，会录入学生和教师的信息，并对课程信息进行初始化，学生可以进行选修课程与退选课程，以及查询成绩等。同时，教师可以管理本班的同学，对同学的成绩进行评定，并且可以申请新课程。</w:t>
      </w:r>
    </w:p>
    <w:p>
      <w:pPr>
        <w:framePr w:wrap="auto" w:vAnchor="margin" w:hAnchor="text" w:yAlign="inline"/>
        <w:spacing w:line="360" w:lineRule="auto"/>
        <w:ind w:firstLine="420"/>
        <w:rPr>
          <w:sz w:val="24"/>
          <w:szCs w:val="24"/>
        </w:rPr>
      </w:pPr>
      <w:r>
        <w:rPr>
          <w:sz w:val="24"/>
          <w:szCs w:val="24"/>
        </w:rPr>
        <w:drawing>
          <wp:inline distT="0" distB="0" distL="0" distR="0">
            <wp:extent cx="4783455" cy="2750820"/>
            <wp:effectExtent l="0" t="0" r="0" b="0"/>
            <wp:docPr id="1073741825" name="officeArt objec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Image"/>
                    <pic:cNvPicPr>
                      <a:picLocks noChangeAspect="1"/>
                    </pic:cNvPicPr>
                  </pic:nvPicPr>
                  <pic:blipFill>
                    <a:blip r:embed="rId11"/>
                    <a:stretch>
                      <a:fillRect/>
                    </a:stretch>
                  </pic:blipFill>
                  <pic:spPr>
                    <a:xfrm>
                      <a:off x="0" y="0"/>
                      <a:ext cx="4784050" cy="2751373"/>
                    </a:xfrm>
                    <a:prstGeom prst="rect">
                      <a:avLst/>
                    </a:prstGeom>
                    <a:ln w="12700" cap="flat">
                      <a:noFill/>
                      <a:miter lim="400000"/>
                      <a:headEnd/>
                      <a:tailEnd/>
                    </a:ln>
                    <a:effectLst/>
                  </pic:spPr>
                </pic:pic>
              </a:graphicData>
            </a:graphic>
          </wp:inline>
        </w:drawing>
      </w:r>
    </w:p>
    <w:p>
      <w:pPr>
        <w:framePr w:wrap="auto" w:vAnchor="margin" w:hAnchor="text" w:yAlign="inline"/>
        <w:spacing w:line="360" w:lineRule="auto"/>
        <w:ind w:firstLine="420"/>
        <w:jc w:val="center"/>
      </w:pPr>
      <w:r>
        <w:rPr>
          <w:rFonts w:hint="eastAsia" w:eastAsia="宋体"/>
          <w:rtl w:val="0"/>
          <w:lang w:val="zh-TW" w:eastAsia="zh-TW"/>
        </w:rPr>
        <w:t>图</w:t>
      </w:r>
      <w:r>
        <w:rPr>
          <w:rtl w:val="0"/>
          <w:lang w:val="en-US"/>
        </w:rPr>
        <w:t>3-1</w:t>
      </w:r>
    </w:p>
    <w:p>
      <w:pPr>
        <w:pStyle w:val="4"/>
        <w:framePr w:wrap="auto" w:vAnchor="margin" w:hAnchor="text" w:yAlign="inline"/>
        <w:rPr>
          <w:sz w:val="28"/>
          <w:szCs w:val="28"/>
          <w:highlight w:val="none"/>
        </w:rPr>
      </w:pPr>
      <w:bookmarkStart w:id="15" w:name="_Toc10286"/>
      <w:r>
        <w:rPr>
          <w:sz w:val="28"/>
          <w:szCs w:val="28"/>
          <w:highlight w:val="none"/>
          <w:rtl w:val="0"/>
          <w:lang w:val="en-US"/>
        </w:rPr>
        <w:t>3.1.2</w:t>
      </w:r>
      <w:r>
        <w:rPr>
          <w:rFonts w:hint="eastAsia" w:eastAsia="SimSong Bold"/>
          <w:b w:val="0"/>
          <w:bCs w:val="0"/>
          <w:sz w:val="28"/>
          <w:szCs w:val="28"/>
          <w:highlight w:val="none"/>
          <w:rtl w:val="0"/>
          <w:lang w:val="zh-TW" w:eastAsia="zh-TW"/>
        </w:rPr>
        <w:t>数据流程</w:t>
      </w:r>
      <w:bookmarkEnd w:id="15"/>
    </w:p>
    <w:p>
      <w:pPr>
        <w:framePr w:wrap="auto" w:vAnchor="margin" w:hAnchor="text" w:yAlign="inline"/>
        <w:ind w:firstLine="480"/>
        <w:rPr>
          <w:sz w:val="24"/>
          <w:szCs w:val="24"/>
          <w:highlight w:val="yellow"/>
          <w:lang w:val="zh-TW" w:eastAsia="zh-TW"/>
        </w:rPr>
      </w:pPr>
      <w:r>
        <w:rPr>
          <w:rFonts w:hint="eastAsia" w:eastAsia="宋体"/>
          <w:sz w:val="24"/>
          <w:szCs w:val="24"/>
          <w:highlight w:val="none"/>
          <w:rtl w:val="0"/>
          <w:lang w:val="zh-TW" w:eastAsia="zh-TW"/>
        </w:rPr>
        <w:t>学生选课系统的数据流程，首先是管理员将学生和教师的初始化信息录入系统，并且将各个学院的选课信息与具体的课程信息录入系统数据库。当系统对本学院开放时，学生可以登录系统，先修改初始化密码，后进行选课，退选，修改基本信息，等可用操作。教师在学生选课结束，可查看其所教授的课程的课程人数与人员名单。管理员需要手动备份数据经过对系统现实需求的分析与考虑，学生选课系统各环节的基本数据及数据处理流程，在与管理人员，开发人员的交流与沟通的基础上，得到了一下选课系统的数据流程设计图。</w:t>
      </w:r>
    </w:p>
    <w:p>
      <w:pPr>
        <w:framePr w:wrap="auto" w:vAnchor="margin" w:hAnchor="text" w:yAlign="inline"/>
        <w:ind w:firstLine="420"/>
      </w:pPr>
      <w:r>
        <w:drawing>
          <wp:inline distT="0" distB="0" distL="0" distR="0">
            <wp:extent cx="4625975" cy="3905250"/>
            <wp:effectExtent l="0" t="0" r="0" b="0"/>
            <wp:docPr id="1073741826" name="officeArt objec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Image"/>
                    <pic:cNvPicPr>
                      <a:picLocks noChangeAspect="1"/>
                    </pic:cNvPicPr>
                  </pic:nvPicPr>
                  <pic:blipFill>
                    <a:blip r:embed="rId12"/>
                    <a:stretch>
                      <a:fillRect/>
                    </a:stretch>
                  </pic:blipFill>
                  <pic:spPr>
                    <a:xfrm>
                      <a:off x="0" y="0"/>
                      <a:ext cx="4626508" cy="3905307"/>
                    </a:xfrm>
                    <a:prstGeom prst="rect">
                      <a:avLst/>
                    </a:prstGeom>
                    <a:ln w="12700" cap="flat">
                      <a:noFill/>
                      <a:miter lim="400000"/>
                      <a:headEnd/>
                      <a:tailEnd/>
                    </a:ln>
                    <a:effectLst/>
                  </pic:spPr>
                </pic:pic>
              </a:graphicData>
            </a:graphic>
          </wp:inline>
        </w:drawing>
      </w:r>
    </w:p>
    <w:p>
      <w:pPr>
        <w:pStyle w:val="3"/>
        <w:framePr w:wrap="auto" w:vAnchor="margin" w:hAnchor="text" w:yAlign="inline"/>
        <w:rPr>
          <w:sz w:val="22"/>
          <w:szCs w:val="22"/>
        </w:rPr>
      </w:pPr>
      <w:bookmarkStart w:id="16" w:name="_Toc20503"/>
      <w:r>
        <w:rPr>
          <w:sz w:val="28"/>
          <w:szCs w:val="28"/>
          <w:rtl w:val="0"/>
          <w:lang w:val="en-US"/>
        </w:rPr>
        <w:t>3.2</w:t>
      </w:r>
      <w:r>
        <w:rPr>
          <w:rFonts w:ascii="黑体" w:hAnsi="黑体" w:eastAsia="黑体" w:cs="黑体"/>
          <w:sz w:val="28"/>
          <w:szCs w:val="28"/>
          <w:rtl w:val="0"/>
          <w:lang w:val="zh-TW" w:eastAsia="zh-TW"/>
        </w:rPr>
        <w:t>工作负荷</w:t>
      </w:r>
      <w:bookmarkEnd w:id="16"/>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现有系统主要完成在校本科生以及研究生的选课任务，同时兼具教师管理员部分任务。在高峰期，系统的使用人员可达万级，因此处理的信息量较大，系统工作负荷过大，数据处理缓慢更新不及时，且对计算机硬件有较高的要求。</w:t>
      </w:r>
    </w:p>
    <w:p>
      <w:pPr>
        <w:pStyle w:val="3"/>
        <w:framePr w:wrap="auto" w:vAnchor="margin" w:hAnchor="text" w:yAlign="inline"/>
        <w:rPr>
          <w:sz w:val="28"/>
          <w:szCs w:val="28"/>
        </w:rPr>
      </w:pPr>
      <w:bookmarkStart w:id="17" w:name="_Toc15632"/>
      <w:r>
        <w:rPr>
          <w:sz w:val="28"/>
          <w:szCs w:val="28"/>
          <w:rtl w:val="0"/>
          <w:lang w:val="en-US"/>
        </w:rPr>
        <w:t>3.3</w:t>
      </w:r>
      <w:r>
        <w:rPr>
          <w:rFonts w:ascii="黑体" w:hAnsi="黑体" w:eastAsia="黑体" w:cs="黑体"/>
          <w:sz w:val="28"/>
          <w:szCs w:val="28"/>
          <w:rtl w:val="0"/>
          <w:lang w:val="zh-TW" w:eastAsia="zh-TW"/>
        </w:rPr>
        <w:t>费用开支</w:t>
      </w:r>
      <w:bookmarkEnd w:id="17"/>
    </w:p>
    <w:p>
      <w:pPr>
        <w:framePr w:wrap="auto" w:vAnchor="margin" w:hAnchor="text" w:yAlign="inline"/>
        <w:numPr>
          <w:ilvl w:val="0"/>
          <w:numId w:val="0"/>
        </w:numPr>
        <w:spacing w:line="360" w:lineRule="auto"/>
        <w:ind w:firstLine="480" w:firstLineChars="200"/>
        <w:rPr>
          <w:sz w:val="24"/>
          <w:szCs w:val="24"/>
        </w:rPr>
      </w:pPr>
      <w:r>
        <w:rPr>
          <w:rFonts w:hint="eastAsia" w:eastAsia="宋体"/>
          <w:sz w:val="24"/>
          <w:szCs w:val="24"/>
          <w:rtl w:val="0"/>
          <w:lang w:val="zh-TW" w:eastAsia="zh-TW"/>
        </w:rPr>
        <w:t>原系统投入的人力（主要包括系统维护人员，操作人员与管理人员），设备和一系列支持性服务原来越多，开发及使用开支巨大，严重影响系统的可用性，亟待改进。投入使用新系统后，用户只需要花一定的资金购买部分计算机软件以及硬件就能实现自动化。同时本系统解决了数据备份，在管理员功能中增加了许多维护系统的子功能，可以减少系统维护开支，同时操作便捷简单，无需专业的操作人员。</w:t>
      </w:r>
    </w:p>
    <w:p>
      <w:pPr>
        <w:pStyle w:val="3"/>
        <w:framePr w:wrap="auto" w:vAnchor="margin" w:hAnchor="text" w:yAlign="inline"/>
        <w:rPr>
          <w:sz w:val="28"/>
          <w:szCs w:val="28"/>
        </w:rPr>
      </w:pPr>
      <w:bookmarkStart w:id="18" w:name="_Toc20859"/>
      <w:r>
        <w:rPr>
          <w:sz w:val="28"/>
          <w:szCs w:val="28"/>
          <w:rtl w:val="0"/>
          <w:lang w:val="en-US"/>
        </w:rPr>
        <w:t>3.4</w:t>
      </w:r>
      <w:r>
        <w:rPr>
          <w:rFonts w:ascii="黑体" w:hAnsi="黑体" w:eastAsia="黑体" w:cs="黑体"/>
          <w:sz w:val="28"/>
          <w:szCs w:val="28"/>
          <w:rtl w:val="0"/>
          <w:lang w:val="zh-TW" w:eastAsia="zh-TW"/>
        </w:rPr>
        <w:t>人员</w:t>
      </w:r>
      <w:bookmarkEnd w:id="18"/>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技术类人员：网络维护人员，系统维护人员，数据库维护人员</w:t>
      </w:r>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管理类人员：系统管理人员</w:t>
      </w:r>
    </w:p>
    <w:p>
      <w:pPr>
        <w:pStyle w:val="3"/>
        <w:framePr w:wrap="auto" w:vAnchor="margin" w:hAnchor="text" w:yAlign="inline"/>
        <w:rPr>
          <w:sz w:val="28"/>
          <w:szCs w:val="28"/>
        </w:rPr>
      </w:pPr>
      <w:bookmarkStart w:id="19" w:name="_Toc9705"/>
      <w:r>
        <w:rPr>
          <w:sz w:val="28"/>
          <w:szCs w:val="28"/>
          <w:rtl w:val="0"/>
          <w:lang w:val="en-US"/>
        </w:rPr>
        <w:t>3.5</w:t>
      </w:r>
      <w:r>
        <w:rPr>
          <w:rFonts w:ascii="黑体" w:hAnsi="黑体" w:eastAsia="黑体" w:cs="黑体"/>
          <w:sz w:val="28"/>
          <w:szCs w:val="28"/>
          <w:rtl w:val="0"/>
          <w:lang w:val="zh-TW" w:eastAsia="zh-TW"/>
        </w:rPr>
        <w:t>设备</w:t>
      </w:r>
      <w:bookmarkEnd w:id="19"/>
      <w:r>
        <w:rPr>
          <w:sz w:val="28"/>
          <w:szCs w:val="28"/>
          <w:rtl w:val="0"/>
          <w:lang w:val="en-US"/>
        </w:rPr>
        <w:t xml:space="preserve"> </w:t>
      </w:r>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en-US" w:eastAsia="zh-CN"/>
        </w:rPr>
        <w:t>Linux</w:t>
      </w:r>
      <w:r>
        <w:rPr>
          <w:rFonts w:hint="eastAsia" w:eastAsia="宋体"/>
          <w:sz w:val="24"/>
          <w:szCs w:val="24"/>
          <w:rtl w:val="0"/>
          <w:lang w:val="zh-TW" w:eastAsia="zh-TW"/>
        </w:rPr>
        <w:t>服务器</w:t>
      </w:r>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客户端计算机</w:t>
      </w:r>
    </w:p>
    <w:p>
      <w:pPr>
        <w:pStyle w:val="3"/>
        <w:framePr w:wrap="auto" w:vAnchor="margin" w:hAnchor="text" w:yAlign="inline"/>
        <w:rPr>
          <w:sz w:val="28"/>
          <w:szCs w:val="28"/>
        </w:rPr>
      </w:pPr>
      <w:bookmarkStart w:id="20" w:name="_Toc18557"/>
      <w:r>
        <w:rPr>
          <w:sz w:val="28"/>
          <w:szCs w:val="28"/>
          <w:rtl w:val="0"/>
          <w:lang w:val="en-US"/>
        </w:rPr>
        <w:t>3.6</w:t>
      </w:r>
      <w:r>
        <w:rPr>
          <w:rFonts w:ascii="黑体" w:hAnsi="黑体" w:eastAsia="黑体" w:cs="黑体"/>
          <w:sz w:val="28"/>
          <w:szCs w:val="28"/>
          <w:rtl w:val="0"/>
          <w:lang w:val="zh-TW" w:eastAsia="zh-TW"/>
        </w:rPr>
        <w:t>局限性</w:t>
      </w:r>
      <w:bookmarkEnd w:id="20"/>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经过分析，可知原有系统存在着明显的不足与局限性，比如，性能方面，在学生选课高峰期，系统频繁出现瘫痪，响应速度过慢等情况。在功能方面，系统提供的功能较单一，没有实现一个更加实用的功能。在安全性方面，系统的安全保密措施做得十分不足，出现了突然登录上别人账号，并显示别人信息的情况。由此分析可知，开发新的系统满足网上选课系统所必须具备的质量需求十分重要。</w:t>
      </w:r>
    </w:p>
    <w:p>
      <w:pPr>
        <w:pStyle w:val="2"/>
        <w:framePr w:wrap="auto" w:vAnchor="margin" w:hAnchor="text" w:yAlign="inline"/>
      </w:pPr>
      <w:bookmarkStart w:id="21" w:name="_Toc16983"/>
      <w:r>
        <w:rPr>
          <w:rtl w:val="0"/>
          <w:lang w:val="en-US"/>
        </w:rPr>
        <w:t>4</w:t>
      </w:r>
      <w:r>
        <w:rPr>
          <w:rFonts w:hint="eastAsia" w:eastAsia="SimSong Bold"/>
          <w:b w:val="0"/>
          <w:bCs w:val="0"/>
          <w:rtl w:val="0"/>
          <w:lang w:val="zh-TW" w:eastAsia="zh-TW"/>
        </w:rPr>
        <w:t>所建议的系统</w:t>
      </w:r>
      <w:bookmarkEnd w:id="21"/>
    </w:p>
    <w:p>
      <w:pPr>
        <w:pStyle w:val="3"/>
        <w:framePr w:wrap="auto" w:vAnchor="margin" w:hAnchor="text" w:yAlign="inline"/>
        <w:rPr>
          <w:sz w:val="28"/>
          <w:szCs w:val="28"/>
        </w:rPr>
      </w:pPr>
      <w:bookmarkStart w:id="22" w:name="_Toc11386"/>
      <w:r>
        <w:rPr>
          <w:sz w:val="28"/>
          <w:szCs w:val="28"/>
          <w:rtl w:val="0"/>
          <w:lang w:val="en-US"/>
        </w:rPr>
        <w:t>4.1</w:t>
      </w:r>
      <w:r>
        <w:rPr>
          <w:rFonts w:ascii="黑体" w:hAnsi="黑体" w:eastAsia="黑体" w:cs="黑体"/>
          <w:sz w:val="28"/>
          <w:szCs w:val="28"/>
          <w:rtl w:val="0"/>
          <w:lang w:val="zh-TW" w:eastAsia="zh-TW"/>
        </w:rPr>
        <w:t>对所建议系统的说明</w:t>
      </w:r>
      <w:bookmarkEnd w:id="22"/>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根据系统对选课等数据信息的要求与特点，我们</w:t>
      </w:r>
      <w:r>
        <w:rPr>
          <w:rFonts w:hint="eastAsia" w:eastAsia="宋体"/>
          <w:sz w:val="24"/>
          <w:szCs w:val="24"/>
          <w:rtl w:val="0"/>
          <w:lang w:val="en-US" w:eastAsia="zh-CN"/>
        </w:rPr>
        <w:t>优化</w:t>
      </w:r>
      <w:r>
        <w:rPr>
          <w:rFonts w:hint="eastAsia" w:eastAsia="宋体"/>
          <w:sz w:val="24"/>
          <w:szCs w:val="24"/>
          <w:rtl w:val="0"/>
          <w:lang w:val="zh-TW" w:eastAsia="zh-TW"/>
        </w:rPr>
        <w:t>了对数据库进行的操作，使用了先进的数据库技术与数据管理技术，对重要数据进行了加密算法，使得数据的安全性与准确性和保密性得到了极大的提高。同时，在高峰期由于旧系统经常瘫痪崩溃，服务器经常处于过载状态，所以新系统</w:t>
      </w:r>
      <w:r>
        <w:rPr>
          <w:rFonts w:hint="eastAsia" w:eastAsia="宋体"/>
          <w:sz w:val="24"/>
          <w:szCs w:val="24"/>
          <w:rtl w:val="0"/>
          <w:lang w:val="en-US" w:eastAsia="zh-CN"/>
        </w:rPr>
        <w:t>采用</w:t>
      </w:r>
      <w:r>
        <w:rPr>
          <w:rFonts w:hint="eastAsia" w:eastAsia="宋体"/>
          <w:sz w:val="24"/>
          <w:szCs w:val="24"/>
          <w:rtl w:val="0"/>
          <w:lang w:val="zh-TW" w:eastAsia="zh-TW"/>
        </w:rPr>
        <w:t>服务器集群的技术，改进服务器的负载能力，在保证系统正常运行的前提条件下，使得系统的响应速度</w:t>
      </w:r>
      <w:r>
        <w:rPr>
          <w:rFonts w:hint="eastAsia" w:eastAsia="宋体"/>
          <w:sz w:val="24"/>
          <w:szCs w:val="24"/>
          <w:rtl w:val="0"/>
          <w:lang w:val="zh-TW" w:eastAsia="zh-CN"/>
        </w:rPr>
        <w:t>、</w:t>
      </w:r>
      <w:r>
        <w:rPr>
          <w:rFonts w:hint="eastAsia" w:eastAsia="宋体"/>
          <w:sz w:val="24"/>
          <w:szCs w:val="24"/>
          <w:rtl w:val="0"/>
          <w:lang w:val="zh-TW" w:eastAsia="zh-TW"/>
        </w:rPr>
        <w:t>运行速度得到提高。并且，新系统在用户管理方面得到了极大的改善。</w:t>
      </w:r>
    </w:p>
    <w:p>
      <w:pPr>
        <w:pStyle w:val="3"/>
        <w:framePr w:wrap="auto" w:vAnchor="margin" w:hAnchor="text" w:yAlign="inline"/>
        <w:rPr>
          <w:sz w:val="28"/>
          <w:szCs w:val="28"/>
        </w:rPr>
      </w:pPr>
      <w:bookmarkStart w:id="23" w:name="_Toc12712"/>
      <w:r>
        <w:rPr>
          <w:sz w:val="28"/>
          <w:szCs w:val="28"/>
          <w:rtl w:val="0"/>
          <w:lang w:val="en-US"/>
        </w:rPr>
        <w:t>4.2</w:t>
      </w:r>
      <w:r>
        <w:rPr>
          <w:rFonts w:ascii="黑体" w:hAnsi="黑体" w:eastAsia="黑体" w:cs="黑体"/>
          <w:sz w:val="28"/>
          <w:szCs w:val="28"/>
          <w:rtl w:val="0"/>
          <w:lang w:val="zh-TW" w:eastAsia="zh-TW"/>
        </w:rPr>
        <w:t>处理流程和数据流程</w:t>
      </w:r>
      <w:bookmarkEnd w:id="23"/>
    </w:p>
    <w:p>
      <w:pPr>
        <w:pStyle w:val="4"/>
        <w:framePr w:wrap="auto" w:vAnchor="margin" w:hAnchor="text" w:yAlign="inline"/>
        <w:rPr>
          <w:sz w:val="24"/>
          <w:szCs w:val="24"/>
        </w:rPr>
      </w:pPr>
      <w:bookmarkStart w:id="24" w:name="_Toc14153"/>
      <w:r>
        <w:rPr>
          <w:sz w:val="24"/>
          <w:szCs w:val="24"/>
          <w:rtl w:val="0"/>
          <w:lang w:val="en-US"/>
        </w:rPr>
        <w:t>4.2.1</w:t>
      </w:r>
      <w:r>
        <w:rPr>
          <w:rFonts w:hint="eastAsia" w:eastAsia="SimSong Bold"/>
          <w:b w:val="0"/>
          <w:bCs w:val="0"/>
          <w:sz w:val="24"/>
          <w:szCs w:val="24"/>
          <w:rtl w:val="0"/>
          <w:lang w:val="zh-TW" w:eastAsia="zh-TW"/>
        </w:rPr>
        <w:t>处理流程</w:t>
      </w:r>
      <w:bookmarkEnd w:id="24"/>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系统在初始化时，会录入学生和教师的信息，并对课程信息进行初始化，学生可以进行选修课程与退选课程，以及查询成绩等。同时，教师可以管理本班的同学，对同学的成绩进行评定，并且可以申请新课程。</w:t>
      </w:r>
    </w:p>
    <w:p>
      <w:pPr>
        <w:framePr w:wrap="auto" w:vAnchor="margin" w:hAnchor="text" w:yAlign="inline"/>
        <w:spacing w:line="360" w:lineRule="auto"/>
        <w:ind w:firstLine="420"/>
        <w:rPr>
          <w:sz w:val="24"/>
          <w:szCs w:val="24"/>
        </w:rPr>
      </w:pPr>
      <w:r>
        <w:rPr>
          <w:sz w:val="24"/>
          <w:szCs w:val="24"/>
        </w:rPr>
        <w:drawing>
          <wp:inline distT="0" distB="0" distL="0" distR="0">
            <wp:extent cx="4783455" cy="2750820"/>
            <wp:effectExtent l="0" t="0" r="0" b="0"/>
            <wp:docPr id="1073741827" name="officeArt objec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Image"/>
                    <pic:cNvPicPr>
                      <a:picLocks noChangeAspect="1"/>
                    </pic:cNvPicPr>
                  </pic:nvPicPr>
                  <pic:blipFill>
                    <a:blip r:embed="rId11"/>
                    <a:stretch>
                      <a:fillRect/>
                    </a:stretch>
                  </pic:blipFill>
                  <pic:spPr>
                    <a:xfrm>
                      <a:off x="0" y="0"/>
                      <a:ext cx="4784050" cy="2751373"/>
                    </a:xfrm>
                    <a:prstGeom prst="rect">
                      <a:avLst/>
                    </a:prstGeom>
                    <a:ln w="12700" cap="flat">
                      <a:noFill/>
                      <a:miter lim="400000"/>
                      <a:headEnd/>
                      <a:tailEnd/>
                    </a:ln>
                    <a:effectLst/>
                  </pic:spPr>
                </pic:pic>
              </a:graphicData>
            </a:graphic>
          </wp:inline>
        </w:drawing>
      </w:r>
    </w:p>
    <w:p>
      <w:pPr>
        <w:framePr w:wrap="auto" w:vAnchor="margin" w:hAnchor="text" w:yAlign="inline"/>
        <w:ind w:firstLine="3570"/>
      </w:pPr>
      <w:r>
        <w:rPr>
          <w:rFonts w:hint="eastAsia" w:eastAsia="宋体"/>
          <w:rtl w:val="0"/>
          <w:lang w:val="zh-TW" w:eastAsia="zh-TW"/>
        </w:rPr>
        <w:t>图</w:t>
      </w:r>
      <w:r>
        <w:rPr>
          <w:rtl w:val="0"/>
          <w:lang w:val="en-US"/>
        </w:rPr>
        <w:t>4-1</w:t>
      </w:r>
      <w:r>
        <w:rPr>
          <w:rFonts w:hint="eastAsia" w:eastAsia="宋体"/>
          <w:rtl w:val="0"/>
          <w:lang w:val="zh-TW" w:eastAsia="zh-TW"/>
        </w:rPr>
        <w:t>处理流程图</w:t>
      </w:r>
    </w:p>
    <w:p>
      <w:pPr>
        <w:framePr w:wrap="auto" w:vAnchor="margin" w:hAnchor="text" w:yAlign="inline"/>
        <w:spacing w:line="360" w:lineRule="auto"/>
        <w:ind w:firstLine="420"/>
        <w:rPr>
          <w:sz w:val="24"/>
          <w:szCs w:val="24"/>
        </w:rPr>
      </w:pPr>
    </w:p>
    <w:p>
      <w:pPr>
        <w:framePr w:wrap="auto" w:vAnchor="margin" w:hAnchor="text" w:yAlign="inline"/>
      </w:pPr>
    </w:p>
    <w:p>
      <w:pPr>
        <w:pStyle w:val="4"/>
        <w:framePr w:wrap="auto" w:vAnchor="margin" w:hAnchor="text" w:yAlign="inline"/>
        <w:rPr>
          <w:sz w:val="24"/>
          <w:szCs w:val="24"/>
        </w:rPr>
      </w:pPr>
      <w:bookmarkStart w:id="25" w:name="_Toc1816"/>
      <w:r>
        <w:rPr>
          <w:sz w:val="24"/>
          <w:szCs w:val="24"/>
          <w:rtl w:val="0"/>
          <w:lang w:val="en-US"/>
        </w:rPr>
        <w:t>4.2.2</w:t>
      </w:r>
      <w:r>
        <w:rPr>
          <w:rFonts w:hint="eastAsia" w:eastAsia="SimSong Bold"/>
          <w:b w:val="0"/>
          <w:bCs w:val="0"/>
          <w:sz w:val="24"/>
          <w:szCs w:val="24"/>
          <w:rtl w:val="0"/>
          <w:lang w:val="zh-TW" w:eastAsia="zh-TW"/>
        </w:rPr>
        <w:t>数据流程</w:t>
      </w:r>
      <w:bookmarkEnd w:id="25"/>
    </w:p>
    <w:p>
      <w:pPr>
        <w:framePr w:wrap="auto" w:vAnchor="margin" w:hAnchor="text" w:yAlign="inline"/>
        <w:ind w:firstLine="480"/>
        <w:rPr>
          <w:sz w:val="24"/>
          <w:szCs w:val="24"/>
          <w:lang w:val="zh-TW" w:eastAsia="zh-TW"/>
        </w:rPr>
      </w:pPr>
      <w:r>
        <w:rPr>
          <w:rFonts w:hint="eastAsia" w:eastAsia="宋体"/>
          <w:sz w:val="24"/>
          <w:szCs w:val="24"/>
          <w:rtl w:val="0"/>
          <w:lang w:val="zh-TW" w:eastAsia="zh-TW"/>
        </w:rPr>
        <w:t>学生选课系统的数据流程，首先是管理员将学生和教师的初始化信息录入系统，并且将各个学院的选课信息与具体的课程信息录入系统数据库。当系统对本学院开放时，学生可以登录系统，先修改初始化密码，后进行选课，退选，修改基本信息，等可用操作。</w:t>
      </w:r>
      <w:r>
        <w:rPr>
          <w:rFonts w:hint="eastAsia" w:eastAsia="宋体"/>
          <w:sz w:val="24"/>
          <w:szCs w:val="24"/>
          <w:rtl w:val="0"/>
          <w:lang w:val="en-US" w:eastAsia="zh-CN"/>
        </w:rPr>
        <w:t>学生可以随时查看自己已修完的课程和已修学分/要求学分。</w:t>
      </w:r>
      <w:r>
        <w:rPr>
          <w:rFonts w:hint="eastAsia" w:eastAsia="宋体"/>
          <w:sz w:val="24"/>
          <w:szCs w:val="24"/>
          <w:rtl w:val="0"/>
          <w:lang w:val="zh-TW" w:eastAsia="zh-TW"/>
        </w:rPr>
        <w:t>教师在学生选课结束，可查看其所教授的课程的课程人数与人员名单</w:t>
      </w:r>
      <w:r>
        <w:rPr>
          <w:rFonts w:hint="eastAsia" w:eastAsia="宋体"/>
          <w:sz w:val="24"/>
          <w:szCs w:val="24"/>
          <w:rtl w:val="0"/>
          <w:lang w:val="zh-TW" w:eastAsia="zh-CN"/>
        </w:rPr>
        <w:t>，</w:t>
      </w:r>
      <w:r>
        <w:rPr>
          <w:rFonts w:hint="eastAsia" w:eastAsia="宋体"/>
          <w:sz w:val="24"/>
          <w:szCs w:val="24"/>
          <w:rtl w:val="0"/>
          <w:lang w:val="en-US" w:eastAsia="zh-CN"/>
        </w:rPr>
        <w:t>并可以开启补选流程。</w:t>
      </w:r>
      <w:r>
        <w:rPr>
          <w:rFonts w:hint="eastAsia" w:eastAsia="宋体"/>
          <w:sz w:val="24"/>
          <w:szCs w:val="24"/>
          <w:rtl w:val="0"/>
          <w:lang w:val="zh-TW" w:eastAsia="zh-TW"/>
        </w:rPr>
        <w:t>教师申请新课程功能时刻开放，教师可以在任何时刻进行新课程的申请。经过对系统现实需求的分析与考虑，学生选课系统各环节的基本数据及数据处理流程，在与管理人员，开发人员的交流与沟通的基础上，得到了一下选课系统的数据流程设计图。</w:t>
      </w:r>
    </w:p>
    <w:p>
      <w:pPr>
        <w:framePr w:wrap="auto" w:vAnchor="margin" w:hAnchor="text" w:yAlign="inline"/>
        <w:ind w:firstLine="420"/>
      </w:pPr>
      <w:r>
        <w:drawing>
          <wp:inline distT="0" distB="0" distL="0" distR="0">
            <wp:extent cx="5198745" cy="4364355"/>
            <wp:effectExtent l="0" t="0" r="0" b="0"/>
            <wp:docPr id="1073741828" name="officeArt objec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Image"/>
                    <pic:cNvPicPr>
                      <a:picLocks noChangeAspect="1"/>
                    </pic:cNvPicPr>
                  </pic:nvPicPr>
                  <pic:blipFill>
                    <a:blip r:embed="rId13"/>
                    <a:stretch>
                      <a:fillRect/>
                    </a:stretch>
                  </pic:blipFill>
                  <pic:spPr>
                    <a:xfrm>
                      <a:off x="0" y="0"/>
                      <a:ext cx="5199279" cy="4364432"/>
                    </a:xfrm>
                    <a:prstGeom prst="rect">
                      <a:avLst/>
                    </a:prstGeom>
                    <a:ln w="12700" cap="flat">
                      <a:noFill/>
                      <a:miter lim="400000"/>
                      <a:headEnd/>
                      <a:tailEnd/>
                    </a:ln>
                    <a:effectLst/>
                  </pic:spPr>
                </pic:pic>
              </a:graphicData>
            </a:graphic>
          </wp:inline>
        </w:drawing>
      </w:r>
    </w:p>
    <w:p>
      <w:pPr>
        <w:framePr w:wrap="auto" w:vAnchor="margin" w:hAnchor="text" w:yAlign="inline"/>
        <w:ind w:firstLine="3570"/>
      </w:pPr>
      <w:r>
        <w:rPr>
          <w:rFonts w:hint="eastAsia" w:eastAsia="宋体"/>
          <w:rtl w:val="0"/>
          <w:lang w:val="zh-TW" w:eastAsia="zh-TW"/>
        </w:rPr>
        <w:t>图</w:t>
      </w:r>
      <w:r>
        <w:rPr>
          <w:rtl w:val="0"/>
          <w:lang w:val="en-US"/>
        </w:rPr>
        <w:t>4-2</w:t>
      </w:r>
      <w:r>
        <w:rPr>
          <w:rFonts w:hint="eastAsia" w:eastAsia="宋体"/>
          <w:rtl w:val="0"/>
          <w:lang w:val="zh-TW" w:eastAsia="zh-TW"/>
        </w:rPr>
        <w:t>数据流程图</w:t>
      </w:r>
    </w:p>
    <w:p>
      <w:pPr>
        <w:framePr w:wrap="auto" w:vAnchor="margin" w:hAnchor="text" w:yAlign="inline"/>
        <w:ind w:firstLine="420"/>
      </w:pPr>
    </w:p>
    <w:p>
      <w:pPr>
        <w:framePr w:wrap="auto" w:vAnchor="margin" w:hAnchor="text" w:yAlign="inline"/>
      </w:pPr>
    </w:p>
    <w:p>
      <w:pPr>
        <w:framePr w:wrap="auto" w:vAnchor="margin" w:hAnchor="text" w:yAlign="inline"/>
        <w:spacing w:line="360" w:lineRule="auto"/>
        <w:ind w:firstLine="420"/>
        <w:rPr>
          <w:sz w:val="24"/>
          <w:szCs w:val="24"/>
        </w:rPr>
      </w:pPr>
    </w:p>
    <w:p>
      <w:pPr>
        <w:pStyle w:val="3"/>
        <w:framePr w:wrap="auto" w:vAnchor="margin" w:hAnchor="text" w:yAlign="inline"/>
        <w:rPr>
          <w:sz w:val="28"/>
          <w:szCs w:val="28"/>
        </w:rPr>
      </w:pPr>
      <w:bookmarkStart w:id="26" w:name="_Toc21769"/>
      <w:r>
        <w:rPr>
          <w:sz w:val="28"/>
          <w:szCs w:val="28"/>
          <w:rtl w:val="0"/>
          <w:lang w:val="en-US"/>
        </w:rPr>
        <w:t>4.3</w:t>
      </w:r>
      <w:r>
        <w:rPr>
          <w:rFonts w:ascii="黑体" w:hAnsi="黑体" w:eastAsia="黑体" w:cs="黑体"/>
          <w:sz w:val="28"/>
          <w:szCs w:val="28"/>
          <w:rtl w:val="0"/>
          <w:lang w:val="zh-TW" w:eastAsia="zh-TW"/>
        </w:rPr>
        <w:t>改进之处</w:t>
      </w:r>
      <w:bookmarkEnd w:id="26"/>
    </w:p>
    <w:p>
      <w:pPr>
        <w:framePr w:wrap="auto" w:vAnchor="margin" w:hAnchor="text" w:yAlign="inline"/>
        <w:spacing w:line="360" w:lineRule="auto"/>
        <w:ind w:firstLine="420"/>
        <w:rPr>
          <w:rFonts w:hint="eastAsia" w:eastAsia="宋体"/>
          <w:sz w:val="24"/>
          <w:szCs w:val="24"/>
          <w:highlight w:val="none"/>
          <w:lang w:eastAsia="zh-CN"/>
        </w:rPr>
      </w:pPr>
      <w:r>
        <w:rPr>
          <w:sz w:val="24"/>
          <w:szCs w:val="24"/>
          <w:highlight w:val="none"/>
          <w:rtl w:val="0"/>
          <w:lang w:val="en-US"/>
        </w:rPr>
        <w:t>1</w:t>
      </w:r>
      <w:r>
        <w:rPr>
          <w:rFonts w:hint="eastAsia"/>
          <w:sz w:val="24"/>
          <w:szCs w:val="24"/>
          <w:highlight w:val="none"/>
          <w:rtl w:val="0"/>
          <w:lang w:val="en-US" w:eastAsia="zh-CN"/>
        </w:rPr>
        <w:t>.</w:t>
      </w:r>
      <w:r>
        <w:rPr>
          <w:rFonts w:hint="eastAsia" w:eastAsia="宋体"/>
          <w:sz w:val="24"/>
          <w:szCs w:val="24"/>
          <w:highlight w:val="none"/>
          <w:rtl w:val="0"/>
          <w:lang w:val="zh-TW" w:eastAsia="zh-TW"/>
        </w:rPr>
        <w:t>新系统克服了旧系统资金投入大，维护成本高，系统工作负载过重等缺点</w:t>
      </w:r>
    </w:p>
    <w:p>
      <w:pPr>
        <w:framePr w:wrap="auto" w:vAnchor="margin" w:hAnchor="text" w:yAlign="inline"/>
        <w:spacing w:line="360" w:lineRule="auto"/>
        <w:ind w:firstLine="420"/>
        <w:rPr>
          <w:sz w:val="24"/>
          <w:szCs w:val="24"/>
          <w:highlight w:val="none"/>
        </w:rPr>
      </w:pPr>
      <w:r>
        <w:rPr>
          <w:sz w:val="24"/>
          <w:szCs w:val="24"/>
          <w:highlight w:val="none"/>
          <w:rtl w:val="0"/>
          <w:lang w:val="en-US"/>
        </w:rPr>
        <w:t>2</w:t>
      </w:r>
      <w:r>
        <w:rPr>
          <w:rFonts w:hint="eastAsia"/>
          <w:sz w:val="24"/>
          <w:szCs w:val="24"/>
          <w:highlight w:val="none"/>
          <w:rtl w:val="0"/>
          <w:lang w:val="en-US" w:eastAsia="zh-CN"/>
        </w:rPr>
        <w:t>.</w:t>
      </w:r>
      <w:r>
        <w:rPr>
          <w:rFonts w:hint="eastAsia" w:eastAsia="宋体"/>
          <w:sz w:val="24"/>
          <w:szCs w:val="24"/>
          <w:highlight w:val="none"/>
          <w:rtl w:val="0"/>
          <w:lang w:val="zh-TW" w:eastAsia="zh-TW"/>
        </w:rPr>
        <w:t>系统采用了服务器集群的方式，提高了系统运行时的性能，在访问高峰期也能保证系统可以正常运行快速响应。</w:t>
      </w:r>
    </w:p>
    <w:p>
      <w:pPr>
        <w:framePr w:wrap="auto" w:vAnchor="margin" w:hAnchor="text" w:yAlign="inline"/>
        <w:spacing w:line="360" w:lineRule="auto"/>
        <w:ind w:firstLine="420"/>
        <w:rPr>
          <w:rFonts w:hint="eastAsia" w:eastAsia="宋体"/>
          <w:sz w:val="24"/>
          <w:szCs w:val="24"/>
          <w:highlight w:val="none"/>
          <w:lang w:eastAsia="zh-CN"/>
        </w:rPr>
      </w:pPr>
      <w:r>
        <w:rPr>
          <w:sz w:val="24"/>
          <w:szCs w:val="24"/>
          <w:highlight w:val="none"/>
          <w:rtl w:val="0"/>
          <w:lang w:val="en-US"/>
        </w:rPr>
        <w:t>3</w:t>
      </w:r>
      <w:r>
        <w:rPr>
          <w:rFonts w:hint="eastAsia"/>
          <w:sz w:val="24"/>
          <w:szCs w:val="24"/>
          <w:highlight w:val="none"/>
          <w:rtl w:val="0"/>
          <w:lang w:val="en-US" w:eastAsia="zh-CN"/>
        </w:rPr>
        <w:t>.</w:t>
      </w:r>
      <w:r>
        <w:rPr>
          <w:rFonts w:hint="eastAsia" w:eastAsia="宋体"/>
          <w:sz w:val="24"/>
          <w:szCs w:val="24"/>
          <w:highlight w:val="none"/>
          <w:rtl w:val="0"/>
          <w:lang w:val="zh-TW" w:eastAsia="zh-TW"/>
        </w:rPr>
        <w:t>系统的数据库数据，数据和浏览器之间的数据传输，用户的请求有过滤检测和防护，防止非法操作和数据泄露</w:t>
      </w:r>
      <w:r>
        <w:rPr>
          <w:rFonts w:hint="eastAsia" w:eastAsia="宋体"/>
          <w:sz w:val="24"/>
          <w:szCs w:val="24"/>
          <w:highlight w:val="none"/>
          <w:rtl w:val="0"/>
          <w:lang w:val="zh-TW" w:eastAsia="zh-CN"/>
        </w:rPr>
        <w:t>。</w:t>
      </w:r>
    </w:p>
    <w:p>
      <w:pPr>
        <w:framePr w:wrap="auto" w:vAnchor="margin" w:hAnchor="text" w:yAlign="inline"/>
        <w:spacing w:line="360" w:lineRule="auto"/>
        <w:ind w:firstLine="420"/>
        <w:rPr>
          <w:rFonts w:hint="eastAsia" w:eastAsia="宋体"/>
          <w:sz w:val="24"/>
          <w:szCs w:val="24"/>
          <w:highlight w:val="none"/>
          <w:lang w:eastAsia="zh-CN"/>
        </w:rPr>
      </w:pPr>
      <w:r>
        <w:rPr>
          <w:sz w:val="24"/>
          <w:szCs w:val="24"/>
          <w:highlight w:val="none"/>
          <w:rtl w:val="0"/>
          <w:lang w:val="en-US"/>
        </w:rPr>
        <w:t>4</w:t>
      </w:r>
      <w:r>
        <w:rPr>
          <w:rFonts w:hint="eastAsia"/>
          <w:sz w:val="24"/>
          <w:szCs w:val="24"/>
          <w:highlight w:val="none"/>
          <w:rtl w:val="0"/>
          <w:lang w:val="en-US" w:eastAsia="zh-CN"/>
        </w:rPr>
        <w:t>.</w:t>
      </w:r>
      <w:r>
        <w:rPr>
          <w:rFonts w:hint="eastAsia" w:eastAsia="宋体"/>
          <w:sz w:val="24"/>
          <w:szCs w:val="24"/>
          <w:highlight w:val="none"/>
          <w:rtl w:val="0"/>
          <w:lang w:val="zh-TW" w:eastAsia="zh-TW"/>
        </w:rPr>
        <w:t>系统使用了良好的框架，如</w:t>
      </w:r>
      <w:r>
        <w:rPr>
          <w:sz w:val="24"/>
          <w:szCs w:val="24"/>
          <w:highlight w:val="none"/>
          <w:rtl w:val="0"/>
          <w:lang w:val="en-US"/>
        </w:rPr>
        <w:t>SSH</w:t>
      </w:r>
      <w:r>
        <w:rPr>
          <w:rFonts w:hint="eastAsia" w:eastAsia="宋体"/>
          <w:sz w:val="24"/>
          <w:szCs w:val="24"/>
          <w:highlight w:val="none"/>
          <w:rtl w:val="0"/>
          <w:lang w:val="zh-TW" w:eastAsia="zh-TW"/>
        </w:rPr>
        <w:t>与</w:t>
      </w:r>
      <w:r>
        <w:rPr>
          <w:sz w:val="24"/>
          <w:szCs w:val="24"/>
          <w:highlight w:val="none"/>
          <w:rtl w:val="0"/>
          <w:lang w:val="en-US"/>
        </w:rPr>
        <w:t>bootstrap</w:t>
      </w:r>
      <w:r>
        <w:rPr>
          <w:rFonts w:hint="eastAsia" w:eastAsia="宋体"/>
          <w:sz w:val="24"/>
          <w:szCs w:val="24"/>
          <w:highlight w:val="none"/>
          <w:rtl w:val="0"/>
          <w:lang w:val="zh-TW" w:eastAsia="zh-TW"/>
        </w:rPr>
        <w:t>，缩短了开发周期，同时提高的代码的可重用性</w:t>
      </w:r>
      <w:r>
        <w:rPr>
          <w:rFonts w:hint="eastAsia" w:eastAsia="宋体"/>
          <w:sz w:val="24"/>
          <w:szCs w:val="24"/>
          <w:highlight w:val="none"/>
          <w:rtl w:val="0"/>
          <w:lang w:val="zh-TW" w:eastAsia="zh-CN"/>
        </w:rPr>
        <w:t>。</w:t>
      </w:r>
    </w:p>
    <w:p>
      <w:pPr>
        <w:framePr w:wrap="auto" w:vAnchor="margin" w:hAnchor="text" w:yAlign="inline"/>
        <w:spacing w:line="360" w:lineRule="auto"/>
        <w:ind w:firstLine="420"/>
        <w:rPr>
          <w:rFonts w:hint="eastAsia" w:eastAsia="宋体"/>
          <w:sz w:val="24"/>
          <w:szCs w:val="24"/>
          <w:highlight w:val="none"/>
          <w:rtl w:val="0"/>
          <w:lang w:val="zh-TW" w:eastAsia="zh-TW"/>
        </w:rPr>
      </w:pPr>
      <w:r>
        <w:rPr>
          <w:sz w:val="24"/>
          <w:szCs w:val="24"/>
          <w:highlight w:val="none"/>
          <w:rtl w:val="0"/>
          <w:lang w:val="en-US"/>
        </w:rPr>
        <w:t>5</w:t>
      </w:r>
      <w:r>
        <w:rPr>
          <w:rFonts w:hint="eastAsia"/>
          <w:sz w:val="24"/>
          <w:szCs w:val="24"/>
          <w:highlight w:val="none"/>
          <w:rtl w:val="0"/>
          <w:lang w:val="en-US" w:eastAsia="zh-CN"/>
        </w:rPr>
        <w:t>.</w:t>
      </w:r>
      <w:r>
        <w:rPr>
          <w:rFonts w:hint="eastAsia" w:eastAsia="宋体"/>
          <w:sz w:val="24"/>
          <w:szCs w:val="24"/>
          <w:highlight w:val="none"/>
          <w:rtl w:val="0"/>
          <w:lang w:val="zh-TW" w:eastAsia="zh-TW"/>
        </w:rPr>
        <w:t>系统是</w:t>
      </w:r>
      <w:r>
        <w:rPr>
          <w:sz w:val="24"/>
          <w:szCs w:val="24"/>
          <w:highlight w:val="none"/>
          <w:rtl w:val="0"/>
          <w:lang w:val="en-US"/>
        </w:rPr>
        <w:t>B/S</w:t>
      </w:r>
      <w:r>
        <w:rPr>
          <w:rFonts w:hint="eastAsia" w:eastAsia="宋体"/>
          <w:sz w:val="24"/>
          <w:szCs w:val="24"/>
          <w:highlight w:val="none"/>
          <w:rtl w:val="0"/>
          <w:lang w:val="zh-TW" w:eastAsia="zh-TW"/>
        </w:rPr>
        <w:t>分层结构，用户只需浏览器只需浏览器便可登陆系统进行操作，并且支持多种类型版本的浏览器，操作简单明了。</w:t>
      </w:r>
    </w:p>
    <w:p>
      <w:pPr>
        <w:framePr w:wrap="auto" w:vAnchor="margin" w:hAnchor="text" w:yAlign="inline"/>
        <w:spacing w:line="360" w:lineRule="auto"/>
        <w:ind w:firstLine="420"/>
        <w:rPr>
          <w:rFonts w:hint="default" w:eastAsia="宋体"/>
          <w:sz w:val="24"/>
          <w:szCs w:val="24"/>
          <w:highlight w:val="none"/>
          <w:rtl w:val="0"/>
          <w:lang w:val="en-US" w:eastAsia="zh-CN"/>
        </w:rPr>
      </w:pPr>
      <w:r>
        <w:rPr>
          <w:rFonts w:hint="eastAsia" w:eastAsia="宋体"/>
          <w:sz w:val="24"/>
          <w:szCs w:val="24"/>
          <w:highlight w:val="none"/>
          <w:rtl w:val="0"/>
          <w:lang w:val="en-US" w:eastAsia="zh-CN"/>
        </w:rPr>
        <w:t>6.系统新增了补选操作，并且学生可以随时查看自己已修的课程和累计学分与要求学分之比。</w:t>
      </w:r>
    </w:p>
    <w:p>
      <w:pPr>
        <w:pStyle w:val="3"/>
        <w:framePr w:wrap="auto" w:vAnchor="margin" w:hAnchor="text" w:yAlign="inline"/>
        <w:rPr>
          <w:sz w:val="28"/>
          <w:szCs w:val="28"/>
        </w:rPr>
      </w:pPr>
      <w:bookmarkStart w:id="27" w:name="_Toc21711"/>
      <w:r>
        <w:rPr>
          <w:sz w:val="28"/>
          <w:szCs w:val="28"/>
          <w:rtl w:val="0"/>
          <w:lang w:val="en-US"/>
        </w:rPr>
        <w:t>4.4</w:t>
      </w:r>
      <w:r>
        <w:rPr>
          <w:rFonts w:ascii="黑体" w:hAnsi="黑体" w:eastAsia="黑体" w:cs="黑体"/>
          <w:sz w:val="28"/>
          <w:szCs w:val="28"/>
          <w:rtl w:val="0"/>
          <w:lang w:val="zh-TW" w:eastAsia="zh-TW"/>
        </w:rPr>
        <w:t>影响</w:t>
      </w:r>
      <w:bookmarkEnd w:id="27"/>
    </w:p>
    <w:p>
      <w:pPr>
        <w:pStyle w:val="4"/>
        <w:framePr w:wrap="auto" w:vAnchor="margin" w:hAnchor="text" w:yAlign="inline"/>
      </w:pPr>
      <w:bookmarkStart w:id="28" w:name="_Toc29599"/>
      <w:r>
        <w:rPr>
          <w:sz w:val="24"/>
          <w:szCs w:val="24"/>
          <w:rtl w:val="0"/>
          <w:lang w:val="en-US"/>
        </w:rPr>
        <w:t>4.4.1</w:t>
      </w:r>
      <w:r>
        <w:rPr>
          <w:rFonts w:hint="eastAsia" w:eastAsia="SimSong Bold"/>
          <w:b w:val="0"/>
          <w:bCs w:val="0"/>
          <w:sz w:val="24"/>
          <w:szCs w:val="24"/>
          <w:rtl w:val="0"/>
          <w:lang w:val="zh-TW" w:eastAsia="zh-TW"/>
        </w:rPr>
        <w:t>对设备的影响</w:t>
      </w:r>
      <w:bookmarkEnd w:id="28"/>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在采用新系统后，需要对服务器进行改进，可以在原有的服务器基础上进行服务器集群，或者更换性能更高的服务器。</w:t>
      </w:r>
    </w:p>
    <w:p>
      <w:pPr>
        <w:pStyle w:val="4"/>
        <w:framePr w:wrap="auto" w:vAnchor="margin" w:hAnchor="text" w:yAlign="inline"/>
        <w:rPr>
          <w:sz w:val="21"/>
          <w:szCs w:val="21"/>
        </w:rPr>
      </w:pPr>
      <w:bookmarkStart w:id="29" w:name="_Toc27642"/>
      <w:r>
        <w:rPr>
          <w:sz w:val="24"/>
          <w:szCs w:val="24"/>
          <w:rtl w:val="0"/>
          <w:lang w:val="en-US"/>
        </w:rPr>
        <w:t>4.4.2</w:t>
      </w:r>
      <w:r>
        <w:rPr>
          <w:rFonts w:hint="eastAsia" w:eastAsia="SimSong Bold"/>
          <w:b w:val="0"/>
          <w:bCs w:val="0"/>
          <w:sz w:val="24"/>
          <w:szCs w:val="24"/>
          <w:rtl w:val="0"/>
          <w:lang w:val="zh-TW" w:eastAsia="zh-TW"/>
        </w:rPr>
        <w:t>对软件的影响</w:t>
      </w:r>
      <w:bookmarkEnd w:id="29"/>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由于所建议的系统采用了较先进的数据库管理技术与系列软件和框架，使得原有的系统软件已经无法满足需求所以不能继续使用，在新系统开发时，会尽量考虑与原系统的兼容性问题，但是需要对系统进行较大的改造与升级。</w:t>
      </w:r>
    </w:p>
    <w:p>
      <w:pPr>
        <w:pStyle w:val="4"/>
        <w:framePr w:wrap="auto" w:vAnchor="margin" w:hAnchor="text" w:yAlign="inline"/>
        <w:rPr>
          <w:sz w:val="24"/>
          <w:szCs w:val="24"/>
        </w:rPr>
      </w:pPr>
      <w:bookmarkStart w:id="30" w:name="_Toc14075"/>
      <w:r>
        <w:rPr>
          <w:sz w:val="24"/>
          <w:szCs w:val="24"/>
          <w:rtl w:val="0"/>
          <w:lang w:val="en-US"/>
        </w:rPr>
        <w:t>4.4.3</w:t>
      </w:r>
      <w:r>
        <w:rPr>
          <w:rFonts w:hint="eastAsia" w:eastAsia="SimSong Bold"/>
          <w:b w:val="0"/>
          <w:bCs w:val="0"/>
          <w:sz w:val="24"/>
          <w:szCs w:val="24"/>
          <w:rtl w:val="0"/>
          <w:lang w:val="zh-TW" w:eastAsia="zh-TW"/>
        </w:rPr>
        <w:t>对用户单位机构的影响</w:t>
      </w:r>
      <w:bookmarkEnd w:id="30"/>
    </w:p>
    <w:p>
      <w:pPr>
        <w:framePr w:wrap="auto" w:vAnchor="margin" w:hAnchor="text" w:yAlign="inline"/>
        <w:spacing w:line="360" w:lineRule="auto"/>
        <w:ind w:firstLine="420"/>
        <w:rPr>
          <w:sz w:val="24"/>
          <w:szCs w:val="24"/>
        </w:rPr>
      </w:pPr>
      <w:r>
        <w:rPr>
          <w:rFonts w:hint="eastAsia" w:eastAsia="宋体"/>
          <w:sz w:val="24"/>
          <w:szCs w:val="24"/>
          <w:rtl w:val="0"/>
          <w:lang w:val="zh-TW" w:eastAsia="zh-TW"/>
        </w:rPr>
        <w:t>系统采用</w:t>
      </w:r>
      <w:r>
        <w:rPr>
          <w:sz w:val="24"/>
          <w:szCs w:val="24"/>
          <w:rtl w:val="0"/>
          <w:lang w:val="en-US"/>
        </w:rPr>
        <w:t>B/S</w:t>
      </w:r>
      <w:r>
        <w:rPr>
          <w:rFonts w:hint="eastAsia" w:eastAsia="宋体"/>
          <w:sz w:val="24"/>
          <w:szCs w:val="24"/>
          <w:rtl w:val="0"/>
          <w:lang w:val="zh-TW" w:eastAsia="zh-TW"/>
        </w:rPr>
        <w:t>结构，用户只需浏览器访问系统即可，并且支持多种类型多种版本的浏览器。系统有很好的可移植性，可以在</w:t>
      </w:r>
      <w:r>
        <w:rPr>
          <w:sz w:val="24"/>
          <w:szCs w:val="24"/>
          <w:rtl w:val="0"/>
          <w:lang w:val="en-US"/>
        </w:rPr>
        <w:t>PC</w:t>
      </w:r>
      <w:r>
        <w:rPr>
          <w:rFonts w:hint="eastAsia" w:eastAsia="宋体"/>
          <w:sz w:val="24"/>
          <w:szCs w:val="24"/>
          <w:rtl w:val="0"/>
          <w:lang w:val="zh-TW" w:eastAsia="zh-TW"/>
        </w:rPr>
        <w:t>端的多个主流浏览器上运行，也可适配移动端的</w:t>
      </w:r>
      <w:r>
        <w:rPr>
          <w:sz w:val="24"/>
          <w:szCs w:val="24"/>
          <w:rtl w:val="0"/>
          <w:lang w:val="en-US"/>
        </w:rPr>
        <w:t>IOS</w:t>
      </w:r>
      <w:r>
        <w:rPr>
          <w:rFonts w:hint="eastAsia" w:eastAsia="宋体"/>
          <w:sz w:val="24"/>
          <w:szCs w:val="24"/>
          <w:rtl w:val="0"/>
          <w:lang w:val="zh-TW" w:eastAsia="zh-TW"/>
        </w:rPr>
        <w:t>与</w:t>
      </w:r>
      <w:r>
        <w:rPr>
          <w:sz w:val="24"/>
          <w:szCs w:val="24"/>
          <w:rtl w:val="0"/>
          <w:lang w:val="en-US"/>
        </w:rPr>
        <w:t>Android</w:t>
      </w:r>
      <w:r>
        <w:rPr>
          <w:rFonts w:hint="eastAsia" w:eastAsia="宋体"/>
          <w:sz w:val="24"/>
          <w:szCs w:val="24"/>
          <w:rtl w:val="0"/>
          <w:lang w:val="zh-TW" w:eastAsia="zh-TW"/>
        </w:rPr>
        <w:t>系统，对硬件的要求低，用户无需配置硬件环境。同时，系统操作简单，能够使用户快速上手使用，易用性较强。</w:t>
      </w:r>
    </w:p>
    <w:p>
      <w:pPr>
        <w:pStyle w:val="4"/>
        <w:framePr w:wrap="auto" w:vAnchor="margin" w:hAnchor="text" w:yAlign="inline"/>
        <w:rPr>
          <w:sz w:val="24"/>
          <w:szCs w:val="24"/>
        </w:rPr>
      </w:pPr>
      <w:bookmarkStart w:id="31" w:name="_Toc25201"/>
      <w:r>
        <w:rPr>
          <w:sz w:val="24"/>
          <w:szCs w:val="24"/>
          <w:rtl w:val="0"/>
          <w:lang w:val="en-US"/>
        </w:rPr>
        <w:t>4.4.4</w:t>
      </w:r>
      <w:r>
        <w:rPr>
          <w:rFonts w:hint="eastAsia" w:eastAsia="SimSong Bold"/>
          <w:b w:val="0"/>
          <w:bCs w:val="0"/>
          <w:sz w:val="24"/>
          <w:szCs w:val="24"/>
          <w:rtl w:val="0"/>
          <w:lang w:val="zh-TW" w:eastAsia="zh-TW"/>
        </w:rPr>
        <w:t>对系统运行过程的影响</w:t>
      </w:r>
      <w:bookmarkEnd w:id="31"/>
    </w:p>
    <w:p>
      <w:pPr>
        <w:framePr w:wrap="auto" w:vAnchor="margin" w:hAnchor="text" w:yAlign="inline"/>
        <w:numPr>
          <w:ilvl w:val="0"/>
          <w:numId w:val="2"/>
        </w:numPr>
        <w:bidi w:val="0"/>
        <w:spacing w:line="360" w:lineRule="auto"/>
        <w:ind w:right="0"/>
        <w:jc w:val="both"/>
        <w:rPr>
          <w:sz w:val="24"/>
          <w:szCs w:val="24"/>
          <w:rtl w:val="0"/>
          <w:lang w:val="zh-TW" w:eastAsia="zh-TW"/>
        </w:rPr>
      </w:pPr>
      <w:r>
        <w:rPr>
          <w:rFonts w:hint="eastAsia" w:eastAsia="宋体"/>
          <w:sz w:val="24"/>
          <w:szCs w:val="24"/>
          <w:rtl w:val="0"/>
          <w:lang w:val="zh-TW" w:eastAsia="zh-TW"/>
        </w:rPr>
        <w:t>用户的操作规程：除新增功能的操作外，系统的操作基本与旧系统相同，</w:t>
      </w:r>
    </w:p>
    <w:p>
      <w:pPr>
        <w:framePr w:wrap="auto" w:vAnchor="margin" w:hAnchor="text" w:yAlign="inline"/>
        <w:numPr>
          <w:ilvl w:val="0"/>
          <w:numId w:val="2"/>
        </w:numPr>
        <w:bidi w:val="0"/>
        <w:spacing w:line="360" w:lineRule="auto"/>
        <w:ind w:right="0"/>
        <w:jc w:val="both"/>
        <w:rPr>
          <w:sz w:val="24"/>
          <w:szCs w:val="24"/>
          <w:rtl w:val="0"/>
          <w:lang w:val="zh-TW" w:eastAsia="zh-TW"/>
        </w:rPr>
      </w:pPr>
      <w:r>
        <w:rPr>
          <w:rFonts w:hint="eastAsia" w:eastAsia="宋体"/>
          <w:sz w:val="24"/>
          <w:szCs w:val="24"/>
          <w:rtl w:val="0"/>
          <w:lang w:val="zh-TW" w:eastAsia="zh-TW"/>
        </w:rPr>
        <w:t>运行中心的操作规程；没有影响</w:t>
      </w:r>
    </w:p>
    <w:p>
      <w:pPr>
        <w:framePr w:wrap="auto" w:vAnchor="margin" w:hAnchor="text" w:yAlign="inline"/>
        <w:numPr>
          <w:ilvl w:val="0"/>
          <w:numId w:val="2"/>
        </w:numPr>
        <w:bidi w:val="0"/>
        <w:spacing w:line="360" w:lineRule="auto"/>
        <w:ind w:right="0"/>
        <w:jc w:val="both"/>
        <w:rPr>
          <w:sz w:val="24"/>
          <w:szCs w:val="24"/>
          <w:rtl w:val="0"/>
          <w:lang w:val="zh-TW" w:eastAsia="zh-TW"/>
        </w:rPr>
      </w:pPr>
      <w:r>
        <w:rPr>
          <w:rFonts w:hint="eastAsia" w:eastAsia="宋体"/>
          <w:sz w:val="24"/>
          <w:szCs w:val="24"/>
          <w:rtl w:val="0"/>
          <w:lang w:val="zh-TW" w:eastAsia="zh-TW"/>
        </w:rPr>
        <w:t>运行中心与用户之间的关系：运行中心主要为用户提供存储信息检索信息的能力，用户使用运行中心提供的资源完成操作</w:t>
      </w:r>
    </w:p>
    <w:p>
      <w:pPr>
        <w:framePr w:wrap="auto" w:vAnchor="margin" w:hAnchor="text" w:yAlign="inline"/>
        <w:numPr>
          <w:ilvl w:val="0"/>
          <w:numId w:val="2"/>
        </w:numPr>
        <w:bidi w:val="0"/>
        <w:spacing w:line="360" w:lineRule="auto"/>
        <w:ind w:right="0"/>
        <w:jc w:val="both"/>
        <w:rPr>
          <w:sz w:val="24"/>
          <w:szCs w:val="24"/>
          <w:rtl w:val="0"/>
          <w:lang w:val="zh-TW" w:eastAsia="zh-TW"/>
        </w:rPr>
      </w:pPr>
      <w:r>
        <w:rPr>
          <w:rFonts w:hint="eastAsia" w:eastAsia="宋体"/>
          <w:sz w:val="24"/>
          <w:szCs w:val="24"/>
          <w:rtl w:val="0"/>
          <w:lang w:val="zh-TW" w:eastAsia="zh-TW"/>
        </w:rPr>
        <w:t>源数据的处理：源数据的处理，由系统自动完成</w:t>
      </w:r>
    </w:p>
    <w:p>
      <w:pPr>
        <w:framePr w:wrap="auto" w:vAnchor="margin" w:hAnchor="text" w:yAlign="inline"/>
        <w:numPr>
          <w:ilvl w:val="0"/>
          <w:numId w:val="2"/>
        </w:numPr>
        <w:bidi w:val="0"/>
        <w:spacing w:line="360" w:lineRule="auto"/>
        <w:ind w:right="0"/>
        <w:jc w:val="both"/>
        <w:rPr>
          <w:sz w:val="24"/>
          <w:szCs w:val="24"/>
          <w:rtl w:val="0"/>
          <w:lang w:val="zh-TW" w:eastAsia="zh-TW"/>
        </w:rPr>
      </w:pPr>
      <w:r>
        <w:rPr>
          <w:rFonts w:hint="eastAsia" w:eastAsia="宋体"/>
          <w:sz w:val="24"/>
          <w:szCs w:val="24"/>
          <w:rtl w:val="0"/>
          <w:lang w:val="zh-TW" w:eastAsia="zh-TW"/>
        </w:rPr>
        <w:t>数据进入系统的过程：数据有两个途径进入系统，一是用户自己输入数据，二是从学生综合管理平台上导入新系统</w:t>
      </w:r>
    </w:p>
    <w:p>
      <w:pPr>
        <w:framePr w:wrap="auto" w:vAnchor="margin" w:hAnchor="text" w:yAlign="inline"/>
        <w:numPr>
          <w:ilvl w:val="0"/>
          <w:numId w:val="2"/>
        </w:numPr>
        <w:bidi w:val="0"/>
        <w:spacing w:line="360" w:lineRule="auto"/>
        <w:ind w:right="0"/>
        <w:jc w:val="both"/>
        <w:rPr>
          <w:sz w:val="24"/>
          <w:szCs w:val="24"/>
          <w:rtl w:val="0"/>
          <w:lang w:val="zh-TW" w:eastAsia="zh-TW"/>
        </w:rPr>
      </w:pPr>
      <w:r>
        <w:rPr>
          <w:rFonts w:hint="eastAsia" w:eastAsia="宋体"/>
          <w:sz w:val="24"/>
          <w:szCs w:val="24"/>
          <w:rtl w:val="0"/>
          <w:lang w:val="zh-TW" w:eastAsia="zh-TW"/>
        </w:rPr>
        <w:t>对数据保存的要求，对数据存储、恢复的处理：数据使用数据库进行存储，数据可以定期自动备份，也支持管理员手动备份，系统出现故障时，数据库可自行恢复</w:t>
      </w:r>
    </w:p>
    <w:p>
      <w:pPr>
        <w:framePr w:wrap="auto" w:vAnchor="margin" w:hAnchor="text" w:yAlign="inline"/>
        <w:numPr>
          <w:ilvl w:val="0"/>
          <w:numId w:val="2"/>
        </w:numPr>
        <w:bidi w:val="0"/>
        <w:spacing w:line="360" w:lineRule="auto"/>
        <w:ind w:right="0"/>
        <w:jc w:val="both"/>
        <w:rPr>
          <w:sz w:val="24"/>
          <w:szCs w:val="24"/>
          <w:rtl w:val="0"/>
          <w:lang w:val="zh-TW" w:eastAsia="zh-TW"/>
        </w:rPr>
      </w:pPr>
      <w:r>
        <w:rPr>
          <w:rFonts w:hint="eastAsia" w:eastAsia="宋体"/>
          <w:sz w:val="24"/>
          <w:szCs w:val="24"/>
          <w:rtl w:val="0"/>
          <w:lang w:val="zh-TW" w:eastAsia="zh-TW"/>
        </w:rPr>
        <w:t>输出报告的处理过程、存储媒体和调度方法；，没有影响</w:t>
      </w:r>
    </w:p>
    <w:p>
      <w:pPr>
        <w:framePr w:wrap="auto" w:vAnchor="margin" w:hAnchor="text" w:yAlign="inline"/>
        <w:numPr>
          <w:ilvl w:val="0"/>
          <w:numId w:val="2"/>
        </w:numPr>
        <w:bidi w:val="0"/>
        <w:spacing w:line="360" w:lineRule="auto"/>
        <w:ind w:right="0"/>
        <w:jc w:val="both"/>
        <w:rPr>
          <w:sz w:val="24"/>
          <w:szCs w:val="24"/>
          <w:rtl w:val="0"/>
          <w:lang w:val="zh-TW" w:eastAsia="zh-TW"/>
        </w:rPr>
      </w:pPr>
      <w:r>
        <w:rPr>
          <w:rFonts w:hint="eastAsia" w:eastAsia="宋体"/>
          <w:sz w:val="24"/>
          <w:szCs w:val="24"/>
          <w:rtl w:val="0"/>
          <w:lang w:val="zh-TW" w:eastAsia="zh-TW"/>
        </w:rPr>
        <w:t>系统失效的后果及恢复的处理办法：数据库可自行恢复至正确数据</w:t>
      </w:r>
    </w:p>
    <w:p>
      <w:pPr>
        <w:pStyle w:val="4"/>
        <w:framePr w:wrap="auto" w:vAnchor="margin" w:hAnchor="text" w:yAlign="inline"/>
        <w:rPr>
          <w:sz w:val="24"/>
          <w:szCs w:val="24"/>
        </w:rPr>
      </w:pPr>
      <w:bookmarkStart w:id="32" w:name="_Toc149"/>
      <w:r>
        <w:rPr>
          <w:sz w:val="24"/>
          <w:szCs w:val="24"/>
          <w:rtl w:val="0"/>
          <w:lang w:val="en-US"/>
        </w:rPr>
        <w:t>4.4.5</w:t>
      </w:r>
      <w:r>
        <w:rPr>
          <w:rFonts w:hint="eastAsia" w:eastAsia="SimSong Bold"/>
          <w:b w:val="0"/>
          <w:bCs w:val="0"/>
          <w:sz w:val="24"/>
          <w:szCs w:val="24"/>
          <w:rtl w:val="0"/>
          <w:lang w:val="zh-TW" w:eastAsia="zh-TW"/>
        </w:rPr>
        <w:t>对开发的影响</w:t>
      </w:r>
      <w:bookmarkEnd w:id="32"/>
    </w:p>
    <w:p>
      <w:pPr>
        <w:framePr w:wrap="auto" w:vAnchor="margin" w:hAnchor="text" w:yAlign="inline"/>
        <w:numPr>
          <w:ilvl w:val="0"/>
          <w:numId w:val="3"/>
        </w:numPr>
        <w:bidi w:val="0"/>
        <w:spacing w:line="360" w:lineRule="auto"/>
        <w:ind w:left="360" w:leftChars="0" w:right="0"/>
        <w:jc w:val="both"/>
        <w:rPr>
          <w:sz w:val="24"/>
          <w:szCs w:val="24"/>
          <w:rtl w:val="0"/>
          <w:lang w:val="zh-TW" w:eastAsia="zh-TW"/>
        </w:rPr>
      </w:pPr>
      <w:r>
        <w:rPr>
          <w:rFonts w:hint="eastAsia" w:eastAsia="宋体"/>
          <w:sz w:val="24"/>
          <w:szCs w:val="24"/>
          <w:rtl w:val="0"/>
          <w:lang w:val="zh-TW" w:eastAsia="zh-TW"/>
        </w:rPr>
        <w:t>为了支持所建议系统的开发，用户需进行的工作：用户需要配合系统设计人员与项目管理人员开发人员的调查与沟通</w:t>
      </w:r>
    </w:p>
    <w:p>
      <w:pPr>
        <w:framePr w:wrap="auto" w:vAnchor="margin" w:hAnchor="text" w:yAlign="inline"/>
        <w:numPr>
          <w:ilvl w:val="0"/>
          <w:numId w:val="3"/>
        </w:numPr>
        <w:bidi w:val="0"/>
        <w:spacing w:line="360" w:lineRule="auto"/>
        <w:ind w:left="360" w:leftChars="0" w:right="0"/>
        <w:jc w:val="both"/>
        <w:rPr>
          <w:sz w:val="24"/>
          <w:szCs w:val="24"/>
          <w:rtl w:val="0"/>
          <w:lang w:val="zh-TW" w:eastAsia="zh-TW"/>
        </w:rPr>
      </w:pPr>
      <w:r>
        <w:rPr>
          <w:rFonts w:hint="eastAsia" w:eastAsia="宋体"/>
          <w:sz w:val="24"/>
          <w:szCs w:val="24"/>
          <w:rtl w:val="0"/>
          <w:lang w:val="zh-TW" w:eastAsia="zh-TW"/>
        </w:rPr>
        <w:t>为了建立一个数据库所要求的数据资源：原有系统的师生及管理信息</w:t>
      </w:r>
    </w:p>
    <w:p>
      <w:pPr>
        <w:framePr w:wrap="auto" w:vAnchor="margin" w:hAnchor="text" w:yAlign="inline"/>
        <w:numPr>
          <w:ilvl w:val="0"/>
          <w:numId w:val="3"/>
        </w:numPr>
        <w:bidi w:val="0"/>
        <w:spacing w:line="360" w:lineRule="auto"/>
        <w:ind w:left="360" w:leftChars="0" w:right="0"/>
        <w:jc w:val="both"/>
        <w:rPr>
          <w:sz w:val="24"/>
          <w:szCs w:val="24"/>
          <w:rtl w:val="0"/>
          <w:lang w:val="zh-TW" w:eastAsia="zh-TW"/>
        </w:rPr>
      </w:pPr>
      <w:r>
        <w:rPr>
          <w:rFonts w:hint="eastAsia" w:eastAsia="宋体"/>
          <w:sz w:val="24"/>
          <w:szCs w:val="24"/>
          <w:rtl w:val="0"/>
          <w:lang w:val="zh-TW" w:eastAsia="zh-TW"/>
        </w:rPr>
        <w:t>为了开发和测验所建议系统而需要的计算机资源：个人</w:t>
      </w:r>
      <w:r>
        <w:rPr>
          <w:sz w:val="24"/>
          <w:szCs w:val="24"/>
          <w:rtl w:val="0"/>
          <w:lang w:val="en-US"/>
        </w:rPr>
        <w:t>PC</w:t>
      </w:r>
      <w:r>
        <w:rPr>
          <w:rFonts w:hint="eastAsia" w:eastAsia="宋体"/>
          <w:sz w:val="24"/>
          <w:szCs w:val="24"/>
          <w:rtl w:val="0"/>
          <w:lang w:val="zh-TW" w:eastAsia="zh-TW"/>
        </w:rPr>
        <w:t>机，服务器</w:t>
      </w:r>
    </w:p>
    <w:p>
      <w:pPr>
        <w:framePr w:wrap="auto" w:vAnchor="margin" w:hAnchor="text" w:yAlign="inline"/>
        <w:numPr>
          <w:ilvl w:val="0"/>
          <w:numId w:val="3"/>
        </w:numPr>
        <w:bidi w:val="0"/>
        <w:spacing w:line="360" w:lineRule="auto"/>
        <w:ind w:left="360" w:leftChars="0" w:right="0"/>
        <w:jc w:val="both"/>
        <w:rPr>
          <w:sz w:val="24"/>
          <w:szCs w:val="24"/>
          <w:rtl w:val="0"/>
          <w:lang w:val="zh-TW" w:eastAsia="zh-TW"/>
        </w:rPr>
      </w:pPr>
      <w:r>
        <w:rPr>
          <w:rFonts w:hint="eastAsia" w:eastAsia="宋体"/>
          <w:sz w:val="24"/>
          <w:szCs w:val="24"/>
          <w:rtl w:val="0"/>
          <w:lang w:val="zh-TW" w:eastAsia="zh-TW"/>
        </w:rPr>
        <w:t>所涉及的保密与安全问题：系统不得允许没有访问权限的人员访问，不得泄露重要敏感数据</w:t>
      </w:r>
    </w:p>
    <w:p>
      <w:pPr>
        <w:pStyle w:val="4"/>
        <w:framePr w:wrap="auto" w:vAnchor="margin" w:hAnchor="text" w:yAlign="inline"/>
        <w:rPr>
          <w:sz w:val="24"/>
          <w:szCs w:val="24"/>
        </w:rPr>
      </w:pPr>
      <w:bookmarkStart w:id="33" w:name="_Toc12999"/>
      <w:r>
        <w:rPr>
          <w:sz w:val="24"/>
          <w:szCs w:val="24"/>
          <w:rtl w:val="0"/>
          <w:lang w:val="en-US"/>
        </w:rPr>
        <w:t>4.4.6</w:t>
      </w:r>
      <w:r>
        <w:rPr>
          <w:rFonts w:hint="eastAsia" w:eastAsia="SimSong Bold"/>
          <w:b w:val="0"/>
          <w:bCs w:val="0"/>
          <w:sz w:val="24"/>
          <w:szCs w:val="24"/>
          <w:rtl w:val="0"/>
          <w:lang w:val="zh-TW" w:eastAsia="zh-TW"/>
        </w:rPr>
        <w:t>对地点和设施的影响</w:t>
      </w:r>
      <w:bookmarkEnd w:id="33"/>
    </w:p>
    <w:p>
      <w:pPr>
        <w:framePr w:wrap="auto" w:vAnchor="margin" w:hAnchor="text" w:yAlign="inline"/>
        <w:spacing w:line="360" w:lineRule="auto"/>
        <w:ind w:firstLine="420"/>
        <w:rPr>
          <w:lang w:val="zh-TW" w:eastAsia="zh-TW"/>
        </w:rPr>
      </w:pPr>
      <w:r>
        <w:rPr>
          <w:rFonts w:hint="eastAsia" w:eastAsia="宋体"/>
          <w:sz w:val="24"/>
          <w:szCs w:val="24"/>
          <w:rtl w:val="0"/>
          <w:lang w:val="zh-TW" w:eastAsia="zh-TW"/>
        </w:rPr>
        <w:t>新系统的建立对原有建筑物及环境设施没有影响，不需要对地点及设施进行改造。</w:t>
      </w:r>
    </w:p>
    <w:p>
      <w:pPr>
        <w:pStyle w:val="3"/>
        <w:framePr w:wrap="auto" w:vAnchor="margin" w:hAnchor="text" w:yAlign="inline"/>
        <w:rPr>
          <w:sz w:val="24"/>
          <w:szCs w:val="24"/>
        </w:rPr>
      </w:pPr>
      <w:bookmarkStart w:id="34" w:name="_Toc27587"/>
      <w:r>
        <w:rPr>
          <w:sz w:val="24"/>
          <w:szCs w:val="24"/>
          <w:rtl w:val="0"/>
          <w:lang w:val="en-US"/>
        </w:rPr>
        <w:t>4.5</w:t>
      </w:r>
      <w:r>
        <w:rPr>
          <w:rFonts w:ascii="黑体" w:hAnsi="黑体" w:eastAsia="黑体" w:cs="黑体"/>
          <w:sz w:val="24"/>
          <w:szCs w:val="24"/>
          <w:rtl w:val="0"/>
          <w:lang w:val="zh-TW" w:eastAsia="zh-TW"/>
        </w:rPr>
        <w:t>局限性</w:t>
      </w:r>
      <w:bookmarkEnd w:id="34"/>
      <w:r>
        <w:rPr>
          <w:sz w:val="24"/>
          <w:szCs w:val="24"/>
          <w:rtl w:val="0"/>
          <w:lang w:val="en-US"/>
        </w:rPr>
        <w:t xml:space="preserve"> </w:t>
      </w:r>
    </w:p>
    <w:p>
      <w:pPr>
        <w:framePr w:wrap="auto" w:vAnchor="margin" w:hAnchor="text" w:yAlign="inline"/>
        <w:spacing w:line="360" w:lineRule="auto"/>
        <w:ind w:firstLine="420"/>
        <w:rPr>
          <w:sz w:val="24"/>
          <w:szCs w:val="24"/>
        </w:rPr>
      </w:pPr>
      <w:r>
        <w:rPr>
          <w:rFonts w:hint="eastAsia" w:eastAsia="宋体"/>
          <w:sz w:val="24"/>
          <w:szCs w:val="24"/>
          <w:rtl w:val="0"/>
          <w:lang w:val="zh-TW" w:eastAsia="zh-TW"/>
        </w:rPr>
        <w:t>本系统采用了</w:t>
      </w:r>
      <w:r>
        <w:rPr>
          <w:sz w:val="24"/>
          <w:szCs w:val="24"/>
          <w:rtl w:val="0"/>
          <w:lang w:val="en-US"/>
        </w:rPr>
        <w:t>B/S</w:t>
      </w:r>
      <w:r>
        <w:rPr>
          <w:rFonts w:hint="eastAsia" w:eastAsia="宋体"/>
          <w:sz w:val="24"/>
          <w:szCs w:val="24"/>
          <w:rtl w:val="0"/>
          <w:lang w:val="zh-TW" w:eastAsia="zh-TW"/>
        </w:rPr>
        <w:t>的分层结构，系统部署在两个服务器上</w:t>
      </w:r>
      <w:r>
        <w:rPr>
          <w:sz w:val="24"/>
          <w:szCs w:val="24"/>
          <w:rtl w:val="0"/>
          <w:lang w:val="en-US"/>
        </w:rPr>
        <w:t>Web</w:t>
      </w:r>
      <w:r>
        <w:rPr>
          <w:rFonts w:hint="eastAsia" w:eastAsia="宋体"/>
          <w:sz w:val="24"/>
          <w:szCs w:val="24"/>
          <w:rtl w:val="0"/>
          <w:lang w:val="zh-TW" w:eastAsia="zh-TW"/>
        </w:rPr>
        <w:t>服务器，数据库服务器。这种分层结构实现对于表示层和业务逻辑层的分离，能够保证应用服务逻辑的一致性和稳定性、结构的开放性、功能的可扩展性和可维护性、开发的可并行性但是经过架构方法的分析，比如对系统的关键质量属性和优先级高的质量属性的分析，可以发现系统会出现一下方面的问题：</w:t>
      </w:r>
    </w:p>
    <w:p>
      <w:pPr>
        <w:framePr w:wrap="auto" w:vAnchor="margin" w:hAnchor="text" w:yAlign="inline"/>
        <w:spacing w:line="360" w:lineRule="auto"/>
        <w:ind w:firstLine="420"/>
        <w:rPr>
          <w:sz w:val="24"/>
          <w:szCs w:val="24"/>
        </w:rPr>
      </w:pPr>
      <w:r>
        <w:rPr>
          <w:rFonts w:hint="eastAsia" w:eastAsia="宋体"/>
          <w:sz w:val="24"/>
          <w:szCs w:val="24"/>
          <w:rtl w:val="0"/>
          <w:lang w:val="zh-TW" w:eastAsia="zh-TW"/>
        </w:rPr>
        <w:t>（</w:t>
      </w:r>
      <w:r>
        <w:rPr>
          <w:sz w:val="24"/>
          <w:szCs w:val="24"/>
          <w:rtl w:val="0"/>
          <w:lang w:val="en-US"/>
        </w:rPr>
        <w:t>1</w:t>
      </w:r>
      <w:r>
        <w:rPr>
          <w:rFonts w:hint="eastAsia" w:eastAsia="宋体"/>
          <w:sz w:val="24"/>
          <w:szCs w:val="24"/>
          <w:rtl w:val="0"/>
          <w:lang w:val="zh-TW" w:eastAsia="zh-TW"/>
        </w:rPr>
        <w:t>）性能方面：</w:t>
      </w:r>
    </w:p>
    <w:p>
      <w:pPr>
        <w:framePr w:wrap="auto" w:vAnchor="margin" w:hAnchor="text" w:yAlign="inline"/>
        <w:spacing w:line="360" w:lineRule="auto"/>
        <w:ind w:firstLine="960"/>
        <w:rPr>
          <w:sz w:val="24"/>
          <w:szCs w:val="24"/>
        </w:rPr>
      </w:pPr>
      <w:r>
        <w:rPr>
          <w:rFonts w:hint="eastAsia" w:eastAsia="宋体"/>
          <w:sz w:val="24"/>
          <w:szCs w:val="24"/>
          <w:rtl w:val="0"/>
          <w:lang w:val="zh-TW" w:eastAsia="zh-TW"/>
        </w:rPr>
        <w:t>在用户过多，用户并发操作的情况下，一个</w:t>
      </w:r>
      <w:r>
        <w:rPr>
          <w:sz w:val="24"/>
          <w:szCs w:val="24"/>
          <w:rtl w:val="0"/>
          <w:lang w:val="en-US"/>
        </w:rPr>
        <w:t>Web</w:t>
      </w:r>
      <w:r>
        <w:rPr>
          <w:rFonts w:hint="eastAsia" w:eastAsia="宋体"/>
          <w:sz w:val="24"/>
          <w:szCs w:val="24"/>
          <w:rtl w:val="0"/>
          <w:lang w:val="zh-TW" w:eastAsia="zh-TW"/>
        </w:rPr>
        <w:t>服务器和一个数据库服务器不能对大批量用户的请求做出快速及时的响应，在严重的情况下系统会发生崩溃，禁止用户都系统进行任何操作。但使用多服务器时，成本会大幅度提高。</w:t>
      </w:r>
    </w:p>
    <w:p>
      <w:pPr>
        <w:framePr w:wrap="auto" w:vAnchor="margin" w:hAnchor="text" w:yAlign="inline"/>
        <w:spacing w:line="360" w:lineRule="auto"/>
        <w:ind w:firstLine="420"/>
        <w:rPr>
          <w:sz w:val="24"/>
          <w:szCs w:val="24"/>
        </w:rPr>
      </w:pPr>
      <w:r>
        <w:rPr>
          <w:rFonts w:hint="eastAsia" w:eastAsia="宋体"/>
          <w:sz w:val="24"/>
          <w:szCs w:val="24"/>
          <w:rtl w:val="0"/>
          <w:lang w:val="zh-TW" w:eastAsia="zh-TW"/>
        </w:rPr>
        <w:t>（</w:t>
      </w:r>
      <w:r>
        <w:rPr>
          <w:sz w:val="24"/>
          <w:szCs w:val="24"/>
          <w:rtl w:val="0"/>
          <w:lang w:val="en-US"/>
        </w:rPr>
        <w:t>2</w:t>
      </w:r>
      <w:r>
        <w:rPr>
          <w:rFonts w:hint="eastAsia" w:eastAsia="宋体"/>
          <w:sz w:val="24"/>
          <w:szCs w:val="24"/>
          <w:rtl w:val="0"/>
          <w:lang w:val="zh-TW" w:eastAsia="zh-TW"/>
        </w:rPr>
        <w:t>）安全性：</w:t>
      </w:r>
    </w:p>
    <w:p>
      <w:pPr>
        <w:framePr w:wrap="auto" w:vAnchor="margin" w:hAnchor="text" w:yAlign="inline"/>
        <w:spacing w:line="360" w:lineRule="auto"/>
        <w:ind w:firstLine="420"/>
        <w:rPr>
          <w:sz w:val="24"/>
          <w:szCs w:val="24"/>
        </w:rPr>
      </w:pPr>
      <w:r>
        <w:rPr>
          <w:rFonts w:hint="eastAsia" w:eastAsia="宋体"/>
          <w:sz w:val="24"/>
          <w:szCs w:val="24"/>
          <w:rtl w:val="0"/>
          <w:lang w:val="zh-TW" w:eastAsia="zh-TW"/>
        </w:rPr>
        <w:t xml:space="preserve">     不能完全防御所有的</w:t>
      </w:r>
      <w:r>
        <w:rPr>
          <w:sz w:val="24"/>
          <w:szCs w:val="24"/>
          <w:rtl w:val="0"/>
          <w:lang w:val="en-US"/>
        </w:rPr>
        <w:t>SQL</w:t>
      </w:r>
      <w:r>
        <w:rPr>
          <w:rFonts w:hint="eastAsia" w:eastAsia="宋体"/>
          <w:sz w:val="24"/>
          <w:szCs w:val="24"/>
          <w:rtl w:val="0"/>
          <w:lang w:val="zh-TW" w:eastAsia="zh-TW"/>
        </w:rPr>
        <w:t>注入攻击。</w:t>
      </w:r>
    </w:p>
    <w:p>
      <w:pPr>
        <w:pStyle w:val="3"/>
        <w:framePr w:wrap="auto" w:vAnchor="margin" w:hAnchor="text" w:yAlign="inline"/>
        <w:rPr>
          <w:sz w:val="24"/>
          <w:szCs w:val="24"/>
        </w:rPr>
      </w:pPr>
      <w:bookmarkStart w:id="35" w:name="_Toc12738"/>
      <w:r>
        <w:rPr>
          <w:sz w:val="24"/>
          <w:szCs w:val="24"/>
          <w:rtl w:val="0"/>
          <w:lang w:val="en-US"/>
        </w:rPr>
        <w:t>4.6</w:t>
      </w:r>
      <w:r>
        <w:rPr>
          <w:rFonts w:ascii="黑体" w:hAnsi="黑体" w:eastAsia="黑体" w:cs="黑体"/>
          <w:sz w:val="24"/>
          <w:szCs w:val="24"/>
          <w:rtl w:val="0"/>
          <w:lang w:val="zh-TW" w:eastAsia="zh-TW"/>
        </w:rPr>
        <w:t>技术条件方面的可行性</w:t>
      </w:r>
      <w:bookmarkEnd w:id="35"/>
    </w:p>
    <w:p>
      <w:pPr>
        <w:framePr w:wrap="auto" w:vAnchor="margin" w:hAnchor="text" w:yAlign="inline"/>
        <w:numPr>
          <w:ilvl w:val="0"/>
          <w:numId w:val="4"/>
        </w:numPr>
        <w:bidi w:val="0"/>
        <w:spacing w:line="360" w:lineRule="auto"/>
        <w:ind w:right="0"/>
        <w:jc w:val="both"/>
        <w:rPr>
          <w:sz w:val="24"/>
          <w:szCs w:val="24"/>
          <w:rtl w:val="0"/>
          <w:lang w:val="zh-TW" w:eastAsia="zh-TW"/>
        </w:rPr>
      </w:pPr>
      <w:r>
        <w:rPr>
          <w:rFonts w:hint="eastAsia" w:eastAsia="宋体"/>
          <w:sz w:val="24"/>
          <w:szCs w:val="24"/>
          <w:rtl w:val="0"/>
          <w:lang w:val="zh-TW" w:eastAsia="zh-TW"/>
        </w:rPr>
        <w:t>在当前的限制条件下，该系统的功能目标：在当前的限制条件下，已有的资源足以满足开发团队顺利完成软件系统的开发工作</w:t>
      </w:r>
    </w:p>
    <w:p>
      <w:pPr>
        <w:framePr w:wrap="auto" w:vAnchor="margin" w:hAnchor="text" w:yAlign="inline"/>
        <w:numPr>
          <w:ilvl w:val="0"/>
          <w:numId w:val="4"/>
        </w:numPr>
        <w:bidi w:val="0"/>
        <w:spacing w:line="360" w:lineRule="auto"/>
        <w:ind w:right="0"/>
        <w:jc w:val="both"/>
        <w:rPr>
          <w:sz w:val="24"/>
          <w:szCs w:val="24"/>
          <w:rtl w:val="0"/>
          <w:lang w:val="zh-TW" w:eastAsia="zh-TW"/>
        </w:rPr>
      </w:pPr>
      <w:r>
        <w:rPr>
          <w:rFonts w:hint="eastAsia" w:eastAsia="宋体"/>
          <w:sz w:val="24"/>
          <w:szCs w:val="24"/>
          <w:rtl w:val="0"/>
          <w:lang w:val="zh-TW" w:eastAsia="zh-TW"/>
        </w:rPr>
        <w:t>利用现有的技术，该系统的功能目标：在现有的技术下，采用服务器集群以及多类框架能够支持系统全部功能的实现</w:t>
      </w:r>
    </w:p>
    <w:p>
      <w:pPr>
        <w:framePr w:wrap="auto" w:vAnchor="margin" w:hAnchor="text" w:yAlign="inline"/>
        <w:numPr>
          <w:ilvl w:val="0"/>
          <w:numId w:val="4"/>
        </w:numPr>
        <w:bidi w:val="0"/>
        <w:spacing w:line="360" w:lineRule="auto"/>
        <w:ind w:right="0"/>
        <w:jc w:val="both"/>
        <w:rPr>
          <w:sz w:val="24"/>
          <w:szCs w:val="24"/>
          <w:rtl w:val="0"/>
          <w:lang w:val="zh-TW" w:eastAsia="zh-TW"/>
        </w:rPr>
      </w:pPr>
      <w:r>
        <w:rPr>
          <w:rFonts w:hint="eastAsia" w:eastAsia="宋体"/>
          <w:sz w:val="24"/>
          <w:szCs w:val="24"/>
          <w:rtl w:val="0"/>
          <w:lang w:val="zh-TW" w:eastAsia="zh-TW"/>
        </w:rPr>
        <w:t>对开发人员的数量和质量的要求：开发团队为四人小组，小组内成员分工明确，成员在其所负责的部分都有较深的研究，进行过多次类型相似的</w:t>
      </w:r>
      <w:r>
        <w:rPr>
          <w:sz w:val="24"/>
          <w:szCs w:val="24"/>
          <w:rtl w:val="0"/>
          <w:lang w:val="en-US"/>
        </w:rPr>
        <w:t>B/S</w:t>
      </w:r>
      <w:r>
        <w:rPr>
          <w:rFonts w:hint="eastAsia" w:eastAsia="宋体"/>
          <w:sz w:val="24"/>
          <w:szCs w:val="24"/>
          <w:rtl w:val="0"/>
          <w:lang w:val="zh-TW" w:eastAsia="zh-TW"/>
        </w:rPr>
        <w:t>系统开发，因此开发人员的数量和质量都满足要求</w:t>
      </w:r>
    </w:p>
    <w:p>
      <w:pPr>
        <w:framePr w:wrap="auto" w:vAnchor="margin" w:hAnchor="text" w:yAlign="inline"/>
        <w:numPr>
          <w:ilvl w:val="0"/>
          <w:numId w:val="4"/>
        </w:numPr>
        <w:bidi w:val="0"/>
        <w:spacing w:line="360" w:lineRule="auto"/>
        <w:ind w:right="0"/>
        <w:jc w:val="both"/>
        <w:rPr>
          <w:sz w:val="24"/>
          <w:szCs w:val="24"/>
          <w:rtl w:val="0"/>
          <w:lang w:val="zh-TW" w:eastAsia="zh-TW"/>
        </w:rPr>
      </w:pPr>
      <w:r>
        <w:rPr>
          <w:rFonts w:hint="eastAsia" w:eastAsia="宋体"/>
          <w:sz w:val="24"/>
          <w:szCs w:val="24"/>
          <w:rtl w:val="0"/>
          <w:lang w:val="zh-TW" w:eastAsia="zh-TW"/>
        </w:rPr>
        <w:t>在规定的期限内，本系统的完成度：在规定的时期内，开发团队合理地分配了需求分析时间，系统设计时间，代码实现时间以及测试时间，同时对阶段性开发提前或者延期给出了合理的解决方案，因此，系统能保证在规定的期限内完成</w:t>
      </w:r>
    </w:p>
    <w:p>
      <w:pPr>
        <w:pStyle w:val="2"/>
        <w:framePr w:wrap="auto" w:vAnchor="margin" w:hAnchor="text" w:yAlign="inline"/>
      </w:pPr>
      <w:bookmarkStart w:id="36" w:name="_Toc11740"/>
      <w:r>
        <w:rPr>
          <w:rtl w:val="0"/>
          <w:lang w:val="en-US"/>
        </w:rPr>
        <w:t>5</w:t>
      </w:r>
      <w:r>
        <w:rPr>
          <w:rFonts w:hint="eastAsia" w:eastAsia="SimSong Bold"/>
          <w:b w:val="0"/>
          <w:bCs w:val="0"/>
          <w:rtl w:val="0"/>
          <w:lang w:val="zh-TW" w:eastAsia="zh-TW"/>
        </w:rPr>
        <w:t>可选择的其他系统方案</w:t>
      </w:r>
      <w:bookmarkEnd w:id="36"/>
    </w:p>
    <w:p>
      <w:pPr>
        <w:pStyle w:val="3"/>
        <w:framePr w:wrap="auto" w:vAnchor="margin" w:hAnchor="text" w:yAlign="inline"/>
        <w:rPr>
          <w:sz w:val="28"/>
          <w:szCs w:val="28"/>
        </w:rPr>
      </w:pPr>
      <w:bookmarkStart w:id="37" w:name="_Toc11390"/>
      <w:r>
        <w:rPr>
          <w:sz w:val="28"/>
          <w:szCs w:val="28"/>
          <w:rtl w:val="0"/>
          <w:lang w:val="en-US"/>
        </w:rPr>
        <w:t>5.1</w:t>
      </w:r>
      <w:r>
        <w:rPr>
          <w:rFonts w:ascii="黑体" w:hAnsi="黑体" w:eastAsia="黑体" w:cs="黑体"/>
          <w:sz w:val="28"/>
          <w:szCs w:val="28"/>
          <w:rtl w:val="0"/>
          <w:lang w:val="zh-TW" w:eastAsia="zh-TW"/>
        </w:rPr>
        <w:t>可选择的系统方案</w:t>
      </w:r>
      <w:bookmarkEnd w:id="37"/>
    </w:p>
    <w:p>
      <w:pPr>
        <w:framePr w:wrap="auto" w:vAnchor="margin" w:hAnchor="text" w:yAlign="inline"/>
        <w:shd w:val="clear" w:color="auto" w:fill="auto"/>
        <w:ind w:firstLine="480"/>
        <w:rPr>
          <w:rFonts w:hint="eastAsia" w:eastAsia="宋体"/>
          <w:sz w:val="24"/>
          <w:szCs w:val="24"/>
          <w:rtl w:val="0"/>
          <w:lang w:val="zh-TW" w:eastAsia="zh-TW"/>
        </w:rPr>
      </w:pPr>
      <w:r>
        <w:rPr>
          <w:rFonts w:ascii="等线" w:hAnsi="等线" w:eastAsia="等线" w:cs="等线"/>
          <w:sz w:val="24"/>
          <w:szCs w:val="24"/>
          <w:rtl w:val="0"/>
          <w:lang w:val="en-US"/>
        </w:rPr>
        <w:t xml:space="preserve">     </w:t>
      </w:r>
      <w:r>
        <w:rPr>
          <w:rFonts w:hint="eastAsia" w:eastAsia="宋体"/>
          <w:sz w:val="24"/>
          <w:szCs w:val="24"/>
          <w:rtl w:val="0"/>
          <w:lang w:val="zh-TW" w:eastAsia="zh-TW"/>
        </w:rPr>
        <w:t>方案</w:t>
      </w:r>
      <w:r>
        <w:rPr>
          <w:rFonts w:hint="eastAsia" w:eastAsia="宋体"/>
          <w:sz w:val="24"/>
          <w:szCs w:val="24"/>
          <w:rtl w:val="0"/>
          <w:lang w:val="en-US" w:eastAsia="zh-TW"/>
        </w:rPr>
        <w:t xml:space="preserve">B </w:t>
      </w:r>
      <w:r>
        <w:rPr>
          <w:rFonts w:hint="eastAsia" w:eastAsia="宋体"/>
          <w:sz w:val="24"/>
          <w:szCs w:val="24"/>
          <w:rtl w:val="0"/>
          <w:lang w:val="zh-TW" w:eastAsia="zh-TW"/>
        </w:rPr>
        <w:t>的处理流程与数据流程与方案</w:t>
      </w:r>
      <w:r>
        <w:rPr>
          <w:rFonts w:hint="eastAsia" w:eastAsia="宋体"/>
          <w:sz w:val="24"/>
          <w:szCs w:val="24"/>
          <w:rtl w:val="0"/>
          <w:lang w:val="en-US" w:eastAsia="zh-TW"/>
        </w:rPr>
        <w:t>A</w:t>
      </w:r>
      <w:r>
        <w:rPr>
          <w:rFonts w:hint="eastAsia" w:eastAsia="宋体"/>
          <w:sz w:val="24"/>
          <w:szCs w:val="24"/>
          <w:rtl w:val="0"/>
          <w:lang w:val="zh-TW" w:eastAsia="zh-TW"/>
        </w:rPr>
        <w:t>差别不大，其对设备，软件，用户单位机构，系统运行过程，地点和设施的影响与方案</w:t>
      </w:r>
      <w:r>
        <w:rPr>
          <w:rFonts w:hint="eastAsia" w:eastAsia="宋体"/>
          <w:sz w:val="24"/>
          <w:szCs w:val="24"/>
          <w:rtl w:val="0"/>
          <w:lang w:val="en-US" w:eastAsia="zh-TW"/>
        </w:rPr>
        <w:t>A</w:t>
      </w:r>
      <w:r>
        <w:rPr>
          <w:rFonts w:hint="eastAsia" w:eastAsia="宋体"/>
          <w:sz w:val="24"/>
          <w:szCs w:val="24"/>
          <w:rtl w:val="0"/>
          <w:lang w:val="zh-TW" w:eastAsia="zh-TW"/>
        </w:rPr>
        <w:t>一致。</w:t>
      </w:r>
    </w:p>
    <w:p>
      <w:pPr>
        <w:framePr w:wrap="auto" w:vAnchor="margin" w:hAnchor="text" w:yAlign="inline"/>
        <w:shd w:val="clear" w:color="auto" w:fill="auto"/>
        <w:ind w:firstLine="480"/>
        <w:rPr>
          <w:rFonts w:hint="eastAsia" w:eastAsia="宋体"/>
          <w:sz w:val="24"/>
          <w:szCs w:val="24"/>
          <w:rtl w:val="0"/>
          <w:lang w:val="zh-TW" w:eastAsia="zh-TW"/>
        </w:rPr>
      </w:pPr>
      <w:r>
        <w:rPr>
          <w:rFonts w:hint="eastAsia" w:eastAsia="宋体"/>
          <w:sz w:val="24"/>
          <w:szCs w:val="24"/>
          <w:rtl w:val="0"/>
          <w:lang w:val="en-US" w:eastAsia="zh-TW"/>
        </w:rPr>
        <w:t xml:space="preserve">     </w:t>
      </w:r>
      <w:r>
        <w:rPr>
          <w:rFonts w:hint="eastAsia" w:eastAsia="宋体"/>
          <w:sz w:val="24"/>
          <w:szCs w:val="24"/>
          <w:rtl w:val="0"/>
          <w:lang w:val="zh-TW" w:eastAsia="zh-TW"/>
        </w:rPr>
        <w:t>但是使用了新的开发框架，对开发人员的技术要求会有更高的要求，因此可能会影响系统的开发周期，大致延期一个星期左右。</w:t>
      </w:r>
    </w:p>
    <w:p>
      <w:pPr>
        <w:framePr w:wrap="auto" w:vAnchor="margin" w:hAnchor="text" w:yAlign="inline"/>
        <w:shd w:val="clear" w:color="auto" w:fill="auto"/>
        <w:ind w:firstLine="480"/>
        <w:rPr>
          <w:rFonts w:ascii="等线" w:hAnsi="等线" w:eastAsia="等线" w:cs="等线"/>
          <w:sz w:val="24"/>
          <w:szCs w:val="24"/>
        </w:rPr>
      </w:pPr>
      <w:r>
        <w:rPr>
          <w:rFonts w:hint="eastAsia" w:eastAsia="宋体"/>
          <w:sz w:val="24"/>
          <w:szCs w:val="24"/>
          <w:rtl w:val="0"/>
          <w:lang w:val="zh-TW" w:eastAsia="zh-TW"/>
        </w:rPr>
        <w:t>为了提高代码的复用性，提高系统的运行效率，新的框架我们准备采用</w:t>
      </w:r>
      <w:r>
        <w:rPr>
          <w:rFonts w:hint="eastAsia" w:eastAsia="宋体"/>
          <w:sz w:val="24"/>
          <w:szCs w:val="24"/>
          <w:rtl w:val="0"/>
          <w:lang w:val="en-US" w:eastAsia="zh-TW"/>
        </w:rPr>
        <w:t>SSH</w:t>
      </w:r>
      <w:r>
        <w:rPr>
          <w:rFonts w:hint="eastAsia" w:eastAsia="宋体"/>
          <w:sz w:val="24"/>
          <w:szCs w:val="24"/>
          <w:rtl w:val="0"/>
          <w:lang w:val="zh-TW" w:eastAsia="zh-TW"/>
        </w:rPr>
        <w:t>的集成开发框架。</w:t>
      </w:r>
      <w:r>
        <w:rPr>
          <w:rFonts w:hint="eastAsia" w:eastAsia="宋体"/>
          <w:sz w:val="24"/>
          <w:szCs w:val="24"/>
          <w:rtl w:val="0"/>
          <w:lang w:val="en-US" w:eastAsia="zh-TW"/>
        </w:rPr>
        <w:t>SSH</w:t>
      </w:r>
      <w:r>
        <w:rPr>
          <w:rFonts w:hint="eastAsia" w:eastAsia="宋体"/>
          <w:sz w:val="24"/>
          <w:szCs w:val="24"/>
          <w:rtl w:val="0"/>
          <w:lang w:val="zh-TW" w:eastAsia="zh-TW"/>
        </w:rPr>
        <w:t>即</w:t>
      </w:r>
      <w:r>
        <w:rPr>
          <w:rFonts w:hint="eastAsia" w:eastAsia="宋体"/>
          <w:sz w:val="24"/>
          <w:szCs w:val="24"/>
          <w:rtl w:val="0"/>
          <w:lang w:val="en-US" w:eastAsia="zh-TW"/>
        </w:rPr>
        <w:t>struts+spring+hibernate</w:t>
      </w:r>
      <w:r>
        <w:rPr>
          <w:rFonts w:hint="eastAsia" w:eastAsia="宋体"/>
          <w:sz w:val="24"/>
          <w:szCs w:val="24"/>
          <w:rtl w:val="0"/>
          <w:lang w:val="zh-TW" w:eastAsia="zh-TW"/>
        </w:rPr>
        <w:t>，将系统分为表示层，业务逻辑层，数据持久层和域模块层其中</w:t>
      </w:r>
      <w:r>
        <w:rPr>
          <w:rFonts w:hint="eastAsia" w:eastAsia="宋体"/>
          <w:sz w:val="24"/>
          <w:szCs w:val="24"/>
          <w:rtl w:val="0"/>
          <w:lang w:val="en-US" w:eastAsia="zh-TW"/>
        </w:rPr>
        <w:t>Structs</w:t>
      </w:r>
      <w:r>
        <w:rPr>
          <w:rFonts w:hint="eastAsia" w:eastAsia="宋体"/>
          <w:sz w:val="24"/>
          <w:szCs w:val="24"/>
          <w:rtl w:val="0"/>
          <w:lang w:val="zh-TW" w:eastAsia="zh-TW"/>
        </w:rPr>
        <w:t>是系统的系统整体基础架构，负责</w:t>
      </w:r>
      <w:r>
        <w:rPr>
          <w:rFonts w:hint="eastAsia" w:eastAsia="宋体"/>
          <w:sz w:val="24"/>
          <w:szCs w:val="24"/>
          <w:rtl w:val="0"/>
          <w:lang w:val="en-US" w:eastAsia="zh-TW"/>
        </w:rPr>
        <w:t>MVC</w:t>
      </w:r>
      <w:r>
        <w:rPr>
          <w:rFonts w:hint="eastAsia" w:eastAsia="宋体"/>
          <w:sz w:val="24"/>
          <w:szCs w:val="24"/>
          <w:rtl w:val="0"/>
          <w:lang w:val="zh-TW" w:eastAsia="zh-TW"/>
        </w:rPr>
        <w:t>的分离，对</w:t>
      </w:r>
      <w:r>
        <w:rPr>
          <w:rFonts w:hint="eastAsia" w:eastAsia="宋体"/>
          <w:sz w:val="24"/>
          <w:szCs w:val="24"/>
          <w:rtl w:val="0"/>
          <w:lang w:val="en-US" w:eastAsia="zh-TW"/>
        </w:rPr>
        <w:t>Model</w:t>
      </w:r>
      <w:r>
        <w:rPr>
          <w:rFonts w:hint="eastAsia" w:eastAsia="宋体"/>
          <w:sz w:val="24"/>
          <w:szCs w:val="24"/>
          <w:rtl w:val="0"/>
          <w:lang w:val="zh-TW" w:eastAsia="zh-TW"/>
        </w:rPr>
        <w:t>，</w:t>
      </w:r>
      <w:r>
        <w:rPr>
          <w:rFonts w:hint="eastAsia" w:eastAsia="宋体"/>
          <w:sz w:val="24"/>
          <w:szCs w:val="24"/>
          <w:rtl w:val="0"/>
          <w:lang w:val="en-US" w:eastAsia="zh-TW"/>
        </w:rPr>
        <w:t>View</w:t>
      </w:r>
      <w:r>
        <w:rPr>
          <w:rFonts w:hint="eastAsia" w:eastAsia="宋体"/>
          <w:sz w:val="24"/>
          <w:szCs w:val="24"/>
          <w:rtl w:val="0"/>
          <w:lang w:val="zh-TW" w:eastAsia="zh-TW"/>
        </w:rPr>
        <w:t>和</w:t>
      </w:r>
      <w:r>
        <w:rPr>
          <w:rFonts w:hint="eastAsia" w:eastAsia="宋体"/>
          <w:sz w:val="24"/>
          <w:szCs w:val="24"/>
          <w:rtl w:val="0"/>
          <w:lang w:val="en-US" w:eastAsia="zh-TW"/>
        </w:rPr>
        <w:t>Controller</w:t>
      </w:r>
      <w:r>
        <w:rPr>
          <w:rFonts w:hint="eastAsia" w:eastAsia="宋体"/>
          <w:sz w:val="24"/>
          <w:szCs w:val="24"/>
          <w:rtl w:val="0"/>
          <w:lang w:val="zh-TW" w:eastAsia="zh-TW"/>
        </w:rPr>
        <w:t>都提供了对应的组件。在业务层中，管理服务组件的</w:t>
      </w:r>
      <w:r>
        <w:rPr>
          <w:rFonts w:hint="eastAsia" w:eastAsia="宋体"/>
          <w:sz w:val="24"/>
          <w:szCs w:val="24"/>
          <w:rtl w:val="0"/>
          <w:lang w:val="en-US" w:eastAsia="zh-TW"/>
        </w:rPr>
        <w:t>SpringIoC</w:t>
      </w:r>
      <w:r>
        <w:rPr>
          <w:rFonts w:hint="eastAsia" w:eastAsia="宋体"/>
          <w:sz w:val="24"/>
          <w:szCs w:val="24"/>
          <w:rtl w:val="0"/>
          <w:lang w:val="zh-TW" w:eastAsia="zh-TW"/>
        </w:rPr>
        <w:t>容器负责向</w:t>
      </w:r>
      <w:r>
        <w:rPr>
          <w:rFonts w:hint="eastAsia" w:eastAsia="宋体"/>
          <w:sz w:val="24"/>
          <w:szCs w:val="24"/>
          <w:rtl w:val="0"/>
          <w:lang w:val="en-US" w:eastAsia="zh-TW"/>
        </w:rPr>
        <w:t>Action</w:t>
      </w:r>
      <w:r>
        <w:rPr>
          <w:rFonts w:hint="eastAsia" w:eastAsia="宋体"/>
          <w:sz w:val="24"/>
          <w:szCs w:val="24"/>
          <w:rtl w:val="0"/>
          <w:lang w:val="zh-TW" w:eastAsia="zh-TW"/>
        </w:rPr>
        <w:t>提供业务模型</w:t>
      </w:r>
      <w:r>
        <w:rPr>
          <w:rFonts w:hint="eastAsia" w:eastAsia="宋体"/>
          <w:sz w:val="24"/>
          <w:szCs w:val="24"/>
          <w:rtl w:val="0"/>
          <w:lang w:val="en-US" w:eastAsia="zh-TW"/>
        </w:rPr>
        <w:t>(Model)</w:t>
      </w:r>
      <w:r>
        <w:rPr>
          <w:rFonts w:hint="eastAsia" w:eastAsia="宋体"/>
          <w:sz w:val="24"/>
          <w:szCs w:val="24"/>
          <w:rtl w:val="0"/>
          <w:lang w:val="zh-TW" w:eastAsia="zh-TW"/>
        </w:rPr>
        <w:t>组件和该组件的协作对象数据处理</w:t>
      </w:r>
      <w:r>
        <w:rPr>
          <w:rFonts w:hint="eastAsia" w:eastAsia="宋体"/>
          <w:sz w:val="24"/>
          <w:szCs w:val="24"/>
          <w:rtl w:val="0"/>
          <w:lang w:val="en-US" w:eastAsia="zh-TW"/>
        </w:rPr>
        <w:t>(DAO)</w:t>
      </w:r>
      <w:r>
        <w:rPr>
          <w:rFonts w:hint="eastAsia" w:eastAsia="宋体"/>
          <w:sz w:val="24"/>
          <w:szCs w:val="24"/>
          <w:rtl w:val="0"/>
          <w:lang w:val="zh-TW" w:eastAsia="zh-TW"/>
        </w:rPr>
        <w:t>组件完成业务逻辑，并提供事务处理、缓冲池等容器组件以提升系统性能和保证数据的完整性。持久层中，依赖于</w:t>
      </w:r>
      <w:r>
        <w:rPr>
          <w:rFonts w:hint="eastAsia" w:eastAsia="宋体"/>
          <w:sz w:val="24"/>
          <w:szCs w:val="24"/>
          <w:rtl w:val="0"/>
          <w:lang w:val="en-US" w:eastAsia="zh-TW"/>
        </w:rPr>
        <w:t>Hibernate</w:t>
      </w:r>
      <w:r>
        <w:rPr>
          <w:rFonts w:hint="eastAsia" w:eastAsia="宋体"/>
          <w:sz w:val="24"/>
          <w:szCs w:val="24"/>
          <w:rtl w:val="0"/>
          <w:lang w:val="zh-TW" w:eastAsia="zh-TW"/>
        </w:rPr>
        <w:t>的对象化映射和数据库交互，处理</w:t>
      </w:r>
      <w:r>
        <w:rPr>
          <w:rFonts w:hint="eastAsia" w:eastAsia="宋体"/>
          <w:sz w:val="24"/>
          <w:szCs w:val="24"/>
          <w:rtl w:val="0"/>
          <w:lang w:val="en-US" w:eastAsia="zh-TW"/>
        </w:rPr>
        <w:t>DAO</w:t>
      </w:r>
      <w:r>
        <w:rPr>
          <w:rFonts w:hint="eastAsia" w:eastAsia="宋体"/>
          <w:sz w:val="24"/>
          <w:szCs w:val="24"/>
          <w:rtl w:val="0"/>
          <w:lang w:val="zh-TW" w:eastAsia="zh-TW"/>
        </w:rPr>
        <w:t>组件请求的数据结果。</w:t>
      </w:r>
      <w:r>
        <w:rPr>
          <w:rFonts w:ascii="等线" w:hAnsi="等线" w:eastAsia="等线" w:cs="等线"/>
          <w:sz w:val="24"/>
          <w:szCs w:val="24"/>
          <w:rtl w:val="0"/>
          <w:lang w:val="en-US"/>
        </w:rPr>
        <w:t> </w:t>
      </w:r>
    </w:p>
    <w:p>
      <w:pPr>
        <w:framePr w:wrap="auto" w:vAnchor="margin" w:hAnchor="text" w:yAlign="inline"/>
        <w:widowControl/>
        <w:jc w:val="left"/>
        <w:rPr>
          <w:rFonts w:ascii="宋体" w:hAnsi="宋体" w:eastAsia="宋体" w:cs="宋体"/>
          <w:kern w:val="0"/>
          <w:sz w:val="24"/>
          <w:szCs w:val="24"/>
        </w:rPr>
      </w:pPr>
      <w:r>
        <w:rPr>
          <w:rFonts w:hint="default" w:ascii="宋体" w:hAnsi="宋体"/>
          <w:kern w:val="0"/>
          <w:sz w:val="24"/>
          <w:szCs w:val="24"/>
          <w:rtl w:val="0"/>
          <w:lang w:val="en-US"/>
        </w:rPr>
        <w:t> </w:t>
      </w:r>
      <w:r>
        <w:rPr>
          <w:rFonts w:ascii="宋体" w:hAnsi="宋体" w:eastAsia="宋体" w:cs="宋体"/>
          <w:kern w:val="0"/>
          <w:sz w:val="24"/>
          <w:szCs w:val="24"/>
        </w:rPr>
        <w:drawing>
          <wp:inline distT="0" distB="0" distL="0" distR="0">
            <wp:extent cx="5269865" cy="2734945"/>
            <wp:effectExtent l="0" t="0" r="0" b="0"/>
            <wp:docPr id="1073741829" name="officeArt object" descr="C:\Users\DELLU\Documents\Tencent Files\3293978624\Image\Group\699P}PS~X{89AC_$D5~DJ%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C:\Users\DELLU\Documents\Tencent Files\3293978624\Image\Group\699P}PS~X{89AC_$D5~DJ%7.jpg"/>
                    <pic:cNvPicPr>
                      <a:picLocks noChangeAspect="1"/>
                    </pic:cNvPicPr>
                  </pic:nvPicPr>
                  <pic:blipFill>
                    <a:blip r:embed="rId14"/>
                    <a:stretch>
                      <a:fillRect/>
                    </a:stretch>
                  </pic:blipFill>
                  <pic:spPr>
                    <a:xfrm>
                      <a:off x="0" y="0"/>
                      <a:ext cx="5270373" cy="2735377"/>
                    </a:xfrm>
                    <a:prstGeom prst="rect">
                      <a:avLst/>
                    </a:prstGeom>
                    <a:ln w="12700" cap="flat">
                      <a:noFill/>
                      <a:miter lim="400000"/>
                      <a:headEnd/>
                      <a:tailEnd/>
                    </a:ln>
                    <a:effectLst/>
                  </pic:spPr>
                </pic:pic>
              </a:graphicData>
            </a:graphic>
          </wp:inline>
        </w:drawing>
      </w:r>
    </w:p>
    <w:p>
      <w:pPr>
        <w:framePr w:wrap="auto" w:vAnchor="margin" w:hAnchor="text" w:yAlign="inline"/>
        <w:ind w:firstLine="3570"/>
      </w:pPr>
      <w:r>
        <w:rPr>
          <w:rFonts w:hint="eastAsia" w:eastAsia="宋体"/>
          <w:rtl w:val="0"/>
          <w:lang w:val="zh-TW" w:eastAsia="zh-TW"/>
        </w:rPr>
        <w:t>图</w:t>
      </w:r>
      <w:r>
        <w:rPr>
          <w:rtl w:val="0"/>
          <w:lang w:val="en-US"/>
        </w:rPr>
        <w:t>5-1</w:t>
      </w:r>
      <w:r>
        <w:rPr>
          <w:rFonts w:hint="eastAsia" w:eastAsia="宋体"/>
          <w:rtl w:val="0"/>
          <w:lang w:val="zh-TW" w:eastAsia="zh-TW"/>
        </w:rPr>
        <w:t>备选方案系统结构图</w:t>
      </w:r>
    </w:p>
    <w:p>
      <w:pPr>
        <w:framePr w:wrap="auto" w:vAnchor="margin" w:hAnchor="text" w:yAlign="inline"/>
        <w:widowControl/>
        <w:jc w:val="left"/>
        <w:rPr>
          <w:rFonts w:ascii="宋体" w:hAnsi="宋体" w:eastAsia="宋体" w:cs="宋体"/>
          <w:kern w:val="0"/>
          <w:sz w:val="24"/>
          <w:szCs w:val="24"/>
        </w:rPr>
      </w:pPr>
    </w:p>
    <w:p>
      <w:pPr>
        <w:framePr w:wrap="auto" w:vAnchor="margin" w:hAnchor="text" w:yAlign="inline"/>
      </w:pPr>
    </w:p>
    <w:p>
      <w:pPr>
        <w:framePr w:wrap="auto" w:vAnchor="margin" w:hAnchor="text" w:yAlign="inline"/>
      </w:pPr>
    </w:p>
    <w:p>
      <w:pPr>
        <w:framePr w:wrap="auto" w:vAnchor="margin" w:hAnchor="text" w:yAlign="inline"/>
      </w:pPr>
    </w:p>
    <w:p>
      <w:pPr>
        <w:pStyle w:val="2"/>
        <w:framePr w:wrap="auto" w:vAnchor="margin" w:hAnchor="text" w:yAlign="inline"/>
      </w:pPr>
      <w:bookmarkStart w:id="38" w:name="_Toc58"/>
      <w:r>
        <w:rPr>
          <w:rtl w:val="0"/>
          <w:lang w:val="en-US"/>
        </w:rPr>
        <w:t>6</w:t>
      </w:r>
      <w:r>
        <w:rPr>
          <w:rFonts w:hint="eastAsia" w:eastAsia="SimSong Bold"/>
          <w:b w:val="0"/>
          <w:bCs w:val="0"/>
          <w:rtl w:val="0"/>
          <w:lang w:val="zh-TW" w:eastAsia="zh-TW"/>
        </w:rPr>
        <w:t>投资及效益分析</w:t>
      </w:r>
      <w:bookmarkEnd w:id="38"/>
    </w:p>
    <w:p>
      <w:pPr>
        <w:pStyle w:val="3"/>
        <w:framePr w:wrap="auto" w:vAnchor="margin" w:hAnchor="text" w:yAlign="inline"/>
        <w:rPr>
          <w:sz w:val="28"/>
          <w:szCs w:val="28"/>
          <w:highlight w:val="none"/>
        </w:rPr>
      </w:pPr>
      <w:r>
        <w:rPr>
          <w:sz w:val="28"/>
          <w:szCs w:val="28"/>
          <w:highlight w:val="none"/>
          <w:rtl w:val="0"/>
          <w:lang w:val="en-US"/>
        </w:rPr>
        <w:t xml:space="preserve"> </w:t>
      </w:r>
      <w:bookmarkStart w:id="39" w:name="_Toc23759"/>
      <w:r>
        <w:rPr>
          <w:sz w:val="28"/>
          <w:szCs w:val="28"/>
          <w:highlight w:val="none"/>
          <w:rtl w:val="0"/>
          <w:lang w:val="en-US"/>
        </w:rPr>
        <w:t>6.1</w:t>
      </w:r>
      <w:r>
        <w:rPr>
          <w:rFonts w:ascii="黑体" w:hAnsi="黑体" w:eastAsia="黑体" w:cs="黑体"/>
          <w:sz w:val="28"/>
          <w:szCs w:val="28"/>
          <w:highlight w:val="none"/>
          <w:rtl w:val="0"/>
          <w:lang w:val="zh-TW" w:eastAsia="zh-TW"/>
        </w:rPr>
        <w:t>支出</w:t>
      </w:r>
      <w:bookmarkEnd w:id="39"/>
    </w:p>
    <w:p>
      <w:pPr>
        <w:framePr w:wrap="auto" w:vAnchor="margin" w:hAnchor="text" w:yAlign="inline"/>
        <w:spacing w:line="360" w:lineRule="auto"/>
        <w:ind w:firstLine="420"/>
        <w:rPr>
          <w:sz w:val="24"/>
          <w:szCs w:val="24"/>
          <w:highlight w:val="none"/>
          <w:lang w:val="zh-TW" w:eastAsia="zh-TW"/>
        </w:rPr>
      </w:pPr>
      <w:r>
        <w:rPr>
          <w:rFonts w:hint="eastAsia" w:eastAsia="宋体"/>
          <w:sz w:val="24"/>
          <w:szCs w:val="24"/>
          <w:highlight w:val="none"/>
          <w:rtl w:val="0"/>
          <w:lang w:val="zh-TW" w:eastAsia="zh-TW"/>
        </w:rPr>
        <w:t>开发系统支出主要包括基本建设投资，比如开发环境，设备和软件等，其他一次性投资及非一次性开支主要有技术培训投资，管理费用，人员薪酬等。</w:t>
      </w:r>
    </w:p>
    <w:p>
      <w:pPr>
        <w:pStyle w:val="4"/>
        <w:framePr w:wrap="auto" w:vAnchor="margin" w:hAnchor="text" w:yAlign="inline"/>
        <w:rPr>
          <w:sz w:val="24"/>
          <w:szCs w:val="24"/>
          <w:highlight w:val="none"/>
        </w:rPr>
      </w:pPr>
      <w:bookmarkStart w:id="40" w:name="_Toc11171"/>
      <w:r>
        <w:rPr>
          <w:sz w:val="24"/>
          <w:szCs w:val="24"/>
          <w:highlight w:val="none"/>
          <w:rtl w:val="0"/>
          <w:lang w:val="en-US"/>
        </w:rPr>
        <w:t>6.1.1</w:t>
      </w:r>
      <w:r>
        <w:rPr>
          <w:rFonts w:hint="eastAsia" w:eastAsia="SimSong Bold"/>
          <w:b w:val="0"/>
          <w:bCs w:val="0"/>
          <w:sz w:val="24"/>
          <w:szCs w:val="24"/>
          <w:highlight w:val="none"/>
          <w:rtl w:val="0"/>
          <w:lang w:val="zh-TW" w:eastAsia="zh-TW"/>
        </w:rPr>
        <w:t>基本建设投资</w:t>
      </w:r>
      <w:bookmarkEnd w:id="40"/>
    </w:p>
    <w:p>
      <w:pPr>
        <w:framePr w:wrap="auto" w:vAnchor="margin" w:hAnchor="text" w:yAlign="inline"/>
        <w:rPr>
          <w:sz w:val="24"/>
          <w:szCs w:val="24"/>
          <w:highlight w:val="none"/>
        </w:rPr>
      </w:pPr>
      <w:r>
        <w:rPr>
          <w:rFonts w:hint="eastAsia" w:eastAsia="宋体"/>
          <w:sz w:val="24"/>
          <w:szCs w:val="24"/>
          <w:highlight w:val="none"/>
          <w:rtl w:val="0"/>
          <w:lang w:val="zh-TW" w:eastAsia="zh-TW"/>
        </w:rPr>
        <w:t>（</w:t>
      </w:r>
      <w:r>
        <w:rPr>
          <w:sz w:val="24"/>
          <w:szCs w:val="24"/>
          <w:highlight w:val="none"/>
          <w:rtl w:val="0"/>
          <w:lang w:val="en-US"/>
        </w:rPr>
        <w:t>1</w:t>
      </w:r>
      <w:r>
        <w:rPr>
          <w:rFonts w:hint="eastAsia" w:eastAsia="宋体"/>
          <w:sz w:val="24"/>
          <w:szCs w:val="24"/>
          <w:highlight w:val="none"/>
          <w:rtl w:val="0"/>
          <w:lang w:val="zh-TW" w:eastAsia="zh-TW"/>
        </w:rPr>
        <w:t>）基础支出：服务器：</w:t>
      </w:r>
      <w:r>
        <w:rPr>
          <w:sz w:val="24"/>
          <w:szCs w:val="24"/>
          <w:highlight w:val="none"/>
          <w:rtl w:val="0"/>
          <w:lang w:val="en-US"/>
        </w:rPr>
        <w:t>6000RMB</w:t>
      </w:r>
    </w:p>
    <w:p>
      <w:pPr>
        <w:framePr w:wrap="auto" w:vAnchor="margin" w:hAnchor="text" w:yAlign="inline"/>
        <w:rPr>
          <w:sz w:val="24"/>
          <w:szCs w:val="24"/>
          <w:highlight w:val="none"/>
        </w:rPr>
      </w:pPr>
      <w:r>
        <w:rPr>
          <w:rFonts w:hint="eastAsia" w:eastAsia="宋体"/>
          <w:sz w:val="24"/>
          <w:szCs w:val="24"/>
          <w:highlight w:val="none"/>
          <w:rtl w:val="0"/>
          <w:lang w:val="zh-TW" w:eastAsia="zh-TW"/>
        </w:rPr>
        <w:t xml:space="preserve">               辅助配置：</w:t>
      </w:r>
      <w:r>
        <w:rPr>
          <w:sz w:val="24"/>
          <w:szCs w:val="24"/>
          <w:highlight w:val="none"/>
          <w:rtl w:val="0"/>
          <w:lang w:val="en-US"/>
        </w:rPr>
        <w:t>100RMB</w:t>
      </w:r>
    </w:p>
    <w:p>
      <w:pPr>
        <w:framePr w:wrap="auto" w:vAnchor="margin" w:hAnchor="text" w:yAlign="inline"/>
        <w:rPr>
          <w:sz w:val="24"/>
          <w:szCs w:val="24"/>
          <w:highlight w:val="none"/>
        </w:rPr>
      </w:pPr>
      <w:r>
        <w:rPr>
          <w:rFonts w:hint="eastAsia" w:eastAsia="宋体"/>
          <w:sz w:val="24"/>
          <w:szCs w:val="24"/>
          <w:highlight w:val="none"/>
          <w:rtl w:val="0"/>
          <w:lang w:val="zh-TW" w:eastAsia="zh-TW"/>
        </w:rPr>
        <w:t xml:space="preserve">               开发环境：</w:t>
      </w:r>
      <w:r>
        <w:rPr>
          <w:sz w:val="24"/>
          <w:szCs w:val="24"/>
          <w:highlight w:val="none"/>
          <w:rtl w:val="0"/>
          <w:lang w:val="en-US"/>
        </w:rPr>
        <w:t>100RMB</w:t>
      </w:r>
    </w:p>
    <w:p>
      <w:pPr>
        <w:framePr w:wrap="auto" w:vAnchor="margin" w:hAnchor="text" w:yAlign="inline"/>
        <w:rPr>
          <w:sz w:val="24"/>
          <w:szCs w:val="24"/>
          <w:highlight w:val="none"/>
        </w:rPr>
      </w:pPr>
      <w:r>
        <w:rPr>
          <w:rFonts w:hint="eastAsia" w:eastAsia="宋体"/>
          <w:sz w:val="24"/>
          <w:szCs w:val="24"/>
          <w:highlight w:val="none"/>
          <w:rtl w:val="0"/>
          <w:lang w:val="zh-TW" w:eastAsia="zh-TW"/>
        </w:rPr>
        <w:t xml:space="preserve">               数据库：</w:t>
      </w:r>
      <w:r>
        <w:rPr>
          <w:sz w:val="24"/>
          <w:szCs w:val="24"/>
          <w:highlight w:val="none"/>
          <w:rtl w:val="0"/>
          <w:lang w:val="en-US"/>
        </w:rPr>
        <w:t>0RMB</w:t>
      </w:r>
    </w:p>
    <w:p>
      <w:pPr>
        <w:framePr w:wrap="auto" w:vAnchor="margin" w:hAnchor="text" w:yAlign="inline"/>
        <w:rPr>
          <w:sz w:val="24"/>
          <w:szCs w:val="24"/>
          <w:highlight w:val="none"/>
        </w:rPr>
      </w:pPr>
      <w:r>
        <w:rPr>
          <w:rFonts w:hint="eastAsia" w:eastAsia="宋体"/>
          <w:sz w:val="24"/>
          <w:szCs w:val="24"/>
          <w:highlight w:val="none"/>
          <w:rtl w:val="0"/>
          <w:lang w:val="zh-TW" w:eastAsia="zh-TW"/>
        </w:rPr>
        <w:t>（</w:t>
      </w:r>
      <w:r>
        <w:rPr>
          <w:sz w:val="24"/>
          <w:szCs w:val="24"/>
          <w:highlight w:val="none"/>
          <w:rtl w:val="0"/>
          <w:lang w:val="en-US"/>
        </w:rPr>
        <w:t>2</w:t>
      </w:r>
      <w:r>
        <w:rPr>
          <w:rFonts w:hint="eastAsia" w:eastAsia="宋体"/>
          <w:sz w:val="24"/>
          <w:szCs w:val="24"/>
          <w:highlight w:val="none"/>
          <w:rtl w:val="0"/>
          <w:lang w:val="zh-TW" w:eastAsia="zh-TW"/>
        </w:rPr>
        <w:t>） 预计额外支出：</w:t>
      </w:r>
      <w:r>
        <w:rPr>
          <w:sz w:val="24"/>
          <w:szCs w:val="24"/>
          <w:highlight w:val="none"/>
          <w:rtl w:val="0"/>
          <w:lang w:val="en-US"/>
        </w:rPr>
        <w:t>200RMB</w:t>
      </w:r>
    </w:p>
    <w:p>
      <w:pPr>
        <w:pStyle w:val="4"/>
        <w:framePr w:wrap="auto" w:vAnchor="margin" w:hAnchor="text" w:yAlign="inline"/>
        <w:rPr>
          <w:sz w:val="24"/>
          <w:szCs w:val="24"/>
          <w:highlight w:val="none"/>
        </w:rPr>
      </w:pPr>
      <w:bookmarkStart w:id="41" w:name="_Toc3491"/>
      <w:r>
        <w:rPr>
          <w:sz w:val="24"/>
          <w:szCs w:val="24"/>
          <w:highlight w:val="none"/>
          <w:rtl w:val="0"/>
          <w:lang w:val="en-US"/>
        </w:rPr>
        <w:t>6.1.2</w:t>
      </w:r>
      <w:r>
        <w:rPr>
          <w:rFonts w:hint="eastAsia" w:eastAsia="SimSong Bold"/>
          <w:b w:val="0"/>
          <w:bCs w:val="0"/>
          <w:sz w:val="24"/>
          <w:szCs w:val="24"/>
          <w:highlight w:val="none"/>
          <w:rtl w:val="0"/>
          <w:lang w:val="zh-TW" w:eastAsia="zh-TW"/>
        </w:rPr>
        <w:t>其他一次性支出</w:t>
      </w:r>
      <w:bookmarkEnd w:id="41"/>
    </w:p>
    <w:p>
      <w:pPr>
        <w:framePr w:wrap="auto" w:vAnchor="margin" w:hAnchor="text" w:yAlign="inline"/>
        <w:rPr>
          <w:sz w:val="24"/>
          <w:szCs w:val="24"/>
          <w:highlight w:val="none"/>
        </w:rPr>
      </w:pPr>
      <w:r>
        <w:rPr>
          <w:rFonts w:hint="eastAsia" w:eastAsia="宋体"/>
          <w:sz w:val="24"/>
          <w:szCs w:val="24"/>
          <w:highlight w:val="none"/>
          <w:rtl w:val="0"/>
          <w:lang w:val="zh-TW" w:eastAsia="zh-TW"/>
        </w:rPr>
        <w:t>技术研究培训费用：</w:t>
      </w:r>
      <w:r>
        <w:rPr>
          <w:sz w:val="24"/>
          <w:szCs w:val="24"/>
          <w:highlight w:val="none"/>
          <w:rtl w:val="0"/>
          <w:lang w:val="en-US"/>
        </w:rPr>
        <w:t>100</w:t>
      </w:r>
      <w:r>
        <w:rPr>
          <w:rFonts w:hint="eastAsia"/>
          <w:sz w:val="24"/>
          <w:szCs w:val="24"/>
          <w:highlight w:val="none"/>
          <w:rtl w:val="0"/>
          <w:lang w:val="en-US" w:eastAsia="zh-CN"/>
        </w:rPr>
        <w:t>0</w:t>
      </w:r>
      <w:r>
        <w:rPr>
          <w:sz w:val="24"/>
          <w:szCs w:val="24"/>
          <w:highlight w:val="none"/>
          <w:rtl w:val="0"/>
          <w:lang w:val="en-US"/>
        </w:rPr>
        <w:t>RMB</w:t>
      </w:r>
    </w:p>
    <w:p>
      <w:pPr>
        <w:pStyle w:val="4"/>
        <w:framePr w:wrap="auto" w:vAnchor="margin" w:hAnchor="text" w:yAlign="inline"/>
        <w:rPr>
          <w:sz w:val="24"/>
          <w:szCs w:val="24"/>
          <w:highlight w:val="none"/>
        </w:rPr>
      </w:pPr>
      <w:bookmarkStart w:id="42" w:name="_Toc18333"/>
      <w:r>
        <w:rPr>
          <w:sz w:val="24"/>
          <w:szCs w:val="24"/>
          <w:highlight w:val="none"/>
          <w:rtl w:val="0"/>
          <w:lang w:val="en-US"/>
        </w:rPr>
        <w:t>6.1.3</w:t>
      </w:r>
      <w:r>
        <w:rPr>
          <w:rFonts w:hint="eastAsia" w:eastAsia="SimSong Bold"/>
          <w:b w:val="0"/>
          <w:bCs w:val="0"/>
          <w:sz w:val="24"/>
          <w:szCs w:val="24"/>
          <w:highlight w:val="none"/>
          <w:rtl w:val="0"/>
          <w:lang w:val="zh-TW" w:eastAsia="zh-TW"/>
        </w:rPr>
        <w:t>非一次性支出</w:t>
      </w:r>
      <w:bookmarkEnd w:id="42"/>
    </w:p>
    <w:p>
      <w:pPr>
        <w:framePr w:wrap="auto" w:vAnchor="margin" w:hAnchor="text" w:yAlign="inline"/>
        <w:numPr>
          <w:ilvl w:val="0"/>
          <w:numId w:val="5"/>
        </w:numPr>
        <w:bidi w:val="0"/>
        <w:spacing w:line="360" w:lineRule="auto"/>
        <w:ind w:right="0"/>
        <w:jc w:val="both"/>
        <w:rPr>
          <w:sz w:val="24"/>
          <w:szCs w:val="24"/>
          <w:highlight w:val="none"/>
          <w:rtl w:val="0"/>
          <w:lang w:val="zh-TW" w:eastAsia="zh-TW"/>
        </w:rPr>
      </w:pPr>
      <w:r>
        <w:rPr>
          <w:rFonts w:hint="eastAsia" w:eastAsia="宋体"/>
          <w:sz w:val="24"/>
          <w:szCs w:val="24"/>
          <w:highlight w:val="none"/>
          <w:rtl w:val="0"/>
          <w:lang w:val="zh-TW" w:eastAsia="zh-TW"/>
        </w:rPr>
        <w:t>非一次性支出：软件维护费用：</w:t>
      </w:r>
      <w:r>
        <w:rPr>
          <w:sz w:val="24"/>
          <w:szCs w:val="24"/>
          <w:highlight w:val="none"/>
          <w:rtl w:val="0"/>
          <w:lang w:val="en-US"/>
        </w:rPr>
        <w:t>1000RMB/</w:t>
      </w:r>
      <w:r>
        <w:rPr>
          <w:rFonts w:hint="eastAsia" w:eastAsia="宋体"/>
          <w:sz w:val="24"/>
          <w:szCs w:val="24"/>
          <w:highlight w:val="none"/>
          <w:rtl w:val="0"/>
          <w:lang w:val="zh-TW" w:eastAsia="zh-TW"/>
        </w:rPr>
        <w:t>年</w:t>
      </w:r>
    </w:p>
    <w:p>
      <w:pPr>
        <w:framePr w:wrap="auto" w:vAnchor="margin" w:hAnchor="text" w:yAlign="inline"/>
        <w:spacing w:line="360" w:lineRule="auto"/>
        <w:ind w:left="1080" w:firstLine="0"/>
        <w:rPr>
          <w:sz w:val="24"/>
          <w:szCs w:val="24"/>
          <w:highlight w:val="none"/>
        </w:rPr>
      </w:pPr>
      <w:r>
        <w:rPr>
          <w:sz w:val="24"/>
          <w:szCs w:val="24"/>
          <w:highlight w:val="none"/>
          <w:rtl w:val="0"/>
          <w:lang w:val="en-US"/>
        </w:rPr>
        <w:t xml:space="preserve">              </w:t>
      </w:r>
      <w:r>
        <w:rPr>
          <w:rFonts w:hint="eastAsia" w:eastAsia="宋体"/>
          <w:sz w:val="24"/>
          <w:szCs w:val="24"/>
          <w:highlight w:val="none"/>
          <w:rtl w:val="0"/>
          <w:lang w:val="zh-TW" w:eastAsia="zh-TW"/>
        </w:rPr>
        <w:t>人员工资：</w:t>
      </w:r>
      <w:r>
        <w:rPr>
          <w:rFonts w:hint="eastAsia" w:eastAsia="宋体"/>
          <w:sz w:val="24"/>
          <w:szCs w:val="24"/>
          <w:highlight w:val="none"/>
          <w:rtl w:val="0"/>
          <w:lang w:val="en-US" w:eastAsia="zh-CN"/>
        </w:rPr>
        <w:t>1000</w:t>
      </w:r>
      <w:r>
        <w:rPr>
          <w:sz w:val="24"/>
          <w:szCs w:val="24"/>
          <w:highlight w:val="none"/>
          <w:rtl w:val="0"/>
          <w:lang w:val="en-US"/>
        </w:rPr>
        <w:t>RMB</w:t>
      </w:r>
    </w:p>
    <w:p>
      <w:pPr>
        <w:framePr w:wrap="auto" w:vAnchor="margin" w:hAnchor="text" w:yAlign="inline"/>
        <w:spacing w:line="360" w:lineRule="auto"/>
        <w:ind w:left="1080" w:firstLine="0"/>
        <w:rPr>
          <w:sz w:val="24"/>
          <w:szCs w:val="24"/>
          <w:highlight w:val="none"/>
        </w:rPr>
      </w:pPr>
      <w:r>
        <w:rPr>
          <w:sz w:val="24"/>
          <w:szCs w:val="24"/>
          <w:highlight w:val="none"/>
          <w:rtl w:val="0"/>
          <w:lang w:val="en-US"/>
        </w:rPr>
        <w:t xml:space="preserve">              </w:t>
      </w:r>
      <w:r>
        <w:rPr>
          <w:rFonts w:hint="eastAsia" w:eastAsia="宋体"/>
          <w:sz w:val="24"/>
          <w:szCs w:val="24"/>
          <w:highlight w:val="none"/>
          <w:rtl w:val="0"/>
          <w:lang w:val="zh-TW" w:eastAsia="zh-TW"/>
        </w:rPr>
        <w:t>公用设施开支：</w:t>
      </w:r>
      <w:r>
        <w:rPr>
          <w:sz w:val="24"/>
          <w:szCs w:val="24"/>
          <w:highlight w:val="none"/>
          <w:rtl w:val="0"/>
          <w:lang w:val="en-US"/>
        </w:rPr>
        <w:t>0RMB</w:t>
      </w:r>
    </w:p>
    <w:p>
      <w:pPr>
        <w:framePr w:wrap="auto" w:vAnchor="margin" w:hAnchor="text" w:yAlign="inline"/>
        <w:spacing w:line="360" w:lineRule="auto"/>
        <w:ind w:left="1080" w:firstLine="0"/>
        <w:rPr>
          <w:sz w:val="24"/>
          <w:szCs w:val="24"/>
          <w:highlight w:val="none"/>
        </w:rPr>
      </w:pPr>
    </w:p>
    <w:p>
      <w:pPr>
        <w:pStyle w:val="3"/>
        <w:framePr w:wrap="auto" w:vAnchor="margin" w:hAnchor="text" w:yAlign="inline"/>
        <w:rPr>
          <w:sz w:val="28"/>
          <w:szCs w:val="28"/>
          <w:highlight w:val="none"/>
        </w:rPr>
      </w:pPr>
      <w:bookmarkStart w:id="43" w:name="_Toc22380"/>
      <w:r>
        <w:rPr>
          <w:sz w:val="28"/>
          <w:szCs w:val="28"/>
          <w:highlight w:val="none"/>
          <w:rtl w:val="0"/>
          <w:lang w:val="en-US"/>
        </w:rPr>
        <w:t>6.2</w:t>
      </w:r>
      <w:r>
        <w:rPr>
          <w:rFonts w:ascii="黑体" w:hAnsi="黑体" w:eastAsia="黑体" w:cs="黑体"/>
          <w:sz w:val="28"/>
          <w:szCs w:val="28"/>
          <w:highlight w:val="none"/>
          <w:rtl w:val="0"/>
          <w:lang w:val="zh-TW" w:eastAsia="zh-TW"/>
        </w:rPr>
        <w:t>收益</w:t>
      </w:r>
      <w:bookmarkEnd w:id="43"/>
    </w:p>
    <w:p>
      <w:pPr>
        <w:framePr w:wrap="auto" w:vAnchor="margin" w:hAnchor="text" w:yAlign="inline"/>
        <w:spacing w:line="360" w:lineRule="auto"/>
        <w:ind w:firstLine="420"/>
        <w:rPr>
          <w:sz w:val="24"/>
          <w:szCs w:val="24"/>
          <w:highlight w:val="none"/>
          <w:lang w:val="zh-TW" w:eastAsia="zh-TW"/>
        </w:rPr>
      </w:pPr>
      <w:r>
        <w:rPr>
          <w:rFonts w:hint="eastAsia" w:eastAsia="宋体"/>
          <w:sz w:val="24"/>
          <w:szCs w:val="24"/>
          <w:highlight w:val="none"/>
          <w:rtl w:val="0"/>
          <w:lang w:val="zh-TW" w:eastAsia="zh-TW"/>
        </w:rPr>
        <w:t>新系统主要带来的收益包括：</w:t>
      </w:r>
      <w:r>
        <w:rPr>
          <w:rFonts w:hint="eastAsia" w:eastAsia="宋体"/>
          <w:sz w:val="24"/>
          <w:szCs w:val="24"/>
          <w:highlight w:val="none"/>
          <w:rtl w:val="0"/>
          <w:lang w:val="en-US" w:eastAsia="zh-CN"/>
        </w:rPr>
        <w:t>用户体验优化，</w:t>
      </w:r>
      <w:r>
        <w:rPr>
          <w:rFonts w:hint="eastAsia" w:eastAsia="宋体"/>
          <w:sz w:val="24"/>
          <w:szCs w:val="24"/>
          <w:highlight w:val="none"/>
          <w:rtl w:val="0"/>
          <w:lang w:val="zh-TW" w:eastAsia="zh-TW"/>
        </w:rPr>
        <w:t>系统的维护成本将会大幅度降低，系统的容错性得到提高，同时极大地降低了系统的崩溃率，在高峰期也能保持较优的性能和较快的响应能力。</w:t>
      </w:r>
    </w:p>
    <w:p>
      <w:pPr>
        <w:pStyle w:val="4"/>
        <w:framePr w:wrap="auto" w:vAnchor="margin" w:hAnchor="text" w:yAlign="inline"/>
        <w:rPr>
          <w:sz w:val="24"/>
          <w:szCs w:val="24"/>
          <w:highlight w:val="none"/>
        </w:rPr>
      </w:pPr>
      <w:bookmarkStart w:id="44" w:name="_Toc5560"/>
      <w:r>
        <w:rPr>
          <w:sz w:val="24"/>
          <w:szCs w:val="24"/>
          <w:highlight w:val="none"/>
          <w:rtl w:val="0"/>
          <w:lang w:val="en-US"/>
        </w:rPr>
        <w:t>6.2.1</w:t>
      </w:r>
      <w:r>
        <w:rPr>
          <w:rFonts w:hint="eastAsia" w:eastAsia="SimSong Bold"/>
          <w:b w:val="0"/>
          <w:bCs w:val="0"/>
          <w:sz w:val="24"/>
          <w:szCs w:val="24"/>
          <w:highlight w:val="none"/>
          <w:rtl w:val="0"/>
          <w:lang w:val="zh-TW" w:eastAsia="zh-TW"/>
        </w:rPr>
        <w:t>一次性收益</w:t>
      </w:r>
      <w:bookmarkEnd w:id="44"/>
    </w:p>
    <w:p>
      <w:pPr>
        <w:framePr w:wrap="auto" w:vAnchor="margin" w:hAnchor="text" w:yAlign="inline"/>
        <w:numPr>
          <w:ilvl w:val="0"/>
          <w:numId w:val="6"/>
        </w:numPr>
        <w:bidi w:val="0"/>
        <w:spacing w:line="360" w:lineRule="auto"/>
        <w:ind w:left="300" w:leftChars="0" w:right="0"/>
        <w:jc w:val="both"/>
        <w:rPr>
          <w:sz w:val="24"/>
          <w:szCs w:val="24"/>
          <w:highlight w:val="none"/>
          <w:rtl w:val="0"/>
          <w:lang w:val="zh-TW" w:eastAsia="zh-TW"/>
        </w:rPr>
      </w:pPr>
      <w:r>
        <w:rPr>
          <w:rFonts w:hint="eastAsia" w:eastAsia="宋体"/>
          <w:sz w:val="24"/>
          <w:szCs w:val="24"/>
          <w:highlight w:val="none"/>
          <w:rtl w:val="0"/>
          <w:lang w:val="zh-TW" w:eastAsia="zh-TW"/>
        </w:rPr>
        <w:t>开支的缩减包括改进了的系统的运行所引起的开支缩减，如资源要求的减少，运行效率的改进，数据进入、存贮和恢复技术的改进，系统性能的可监控，软件的转换和优化，数据压缩技术的采用，处理的集中化／分布化等；</w:t>
      </w:r>
    </w:p>
    <w:p>
      <w:pPr>
        <w:framePr w:wrap="auto" w:vAnchor="margin" w:hAnchor="text" w:yAlign="inline"/>
        <w:numPr>
          <w:ilvl w:val="0"/>
          <w:numId w:val="6"/>
        </w:numPr>
        <w:bidi w:val="0"/>
        <w:spacing w:line="360" w:lineRule="auto"/>
        <w:ind w:left="300" w:leftChars="0" w:right="0"/>
        <w:jc w:val="both"/>
        <w:rPr>
          <w:sz w:val="24"/>
          <w:szCs w:val="24"/>
          <w:highlight w:val="none"/>
          <w:rtl w:val="0"/>
          <w:lang w:val="zh-TW" w:eastAsia="zh-TW"/>
        </w:rPr>
      </w:pPr>
      <w:r>
        <w:rPr>
          <w:rFonts w:hint="eastAsia" w:eastAsia="宋体"/>
          <w:sz w:val="24"/>
          <w:szCs w:val="24"/>
          <w:highlight w:val="none"/>
          <w:rtl w:val="0"/>
          <w:lang w:val="zh-TW" w:eastAsia="zh-TW"/>
        </w:rPr>
        <w:t>价值的增升包括由于一个应用系统的使用价值的增升所引起的收益，如资源利用的改进，管理和运行效率的改进以及出错率的减少等；</w:t>
      </w:r>
    </w:p>
    <w:p>
      <w:pPr>
        <w:framePr w:wrap="auto" w:vAnchor="margin" w:hAnchor="text" w:yAlign="inline"/>
        <w:numPr>
          <w:ilvl w:val="0"/>
          <w:numId w:val="6"/>
        </w:numPr>
        <w:bidi w:val="0"/>
        <w:spacing w:line="360" w:lineRule="auto"/>
        <w:ind w:left="300" w:leftChars="0" w:right="0"/>
        <w:jc w:val="both"/>
        <w:rPr>
          <w:sz w:val="24"/>
          <w:szCs w:val="24"/>
          <w:highlight w:val="none"/>
          <w:rtl w:val="0"/>
          <w:lang w:val="zh-TW" w:eastAsia="zh-TW"/>
        </w:rPr>
      </w:pPr>
      <w:r>
        <w:rPr>
          <w:rFonts w:hint="eastAsia" w:eastAsia="宋体"/>
          <w:sz w:val="24"/>
          <w:szCs w:val="24"/>
          <w:highlight w:val="none"/>
          <w:rtl w:val="0"/>
          <w:lang w:val="zh-TW" w:eastAsia="zh-TW"/>
        </w:rPr>
        <w:t>其他如从多余设备出售回收的收入等。</w:t>
      </w:r>
    </w:p>
    <w:p>
      <w:pPr>
        <w:pStyle w:val="4"/>
        <w:framePr w:wrap="auto" w:vAnchor="margin" w:hAnchor="text" w:yAlign="inline"/>
        <w:rPr>
          <w:sz w:val="24"/>
          <w:szCs w:val="24"/>
          <w:highlight w:val="none"/>
        </w:rPr>
      </w:pPr>
      <w:bookmarkStart w:id="45" w:name="_Toc23770"/>
      <w:r>
        <w:rPr>
          <w:sz w:val="24"/>
          <w:szCs w:val="24"/>
          <w:highlight w:val="none"/>
          <w:rtl w:val="0"/>
          <w:lang w:val="en-US"/>
        </w:rPr>
        <w:t>6.2.2</w:t>
      </w:r>
      <w:r>
        <w:rPr>
          <w:rFonts w:hint="eastAsia" w:eastAsia="SimSong Bold"/>
          <w:b w:val="0"/>
          <w:bCs w:val="0"/>
          <w:sz w:val="24"/>
          <w:szCs w:val="24"/>
          <w:highlight w:val="none"/>
          <w:rtl w:val="0"/>
          <w:lang w:val="zh-TW" w:eastAsia="zh-TW"/>
        </w:rPr>
        <w:t>非一次性收益</w:t>
      </w:r>
      <w:bookmarkEnd w:id="45"/>
    </w:p>
    <w:p>
      <w:pPr>
        <w:framePr w:wrap="auto" w:vAnchor="margin" w:hAnchor="text" w:yAlign="inline"/>
        <w:spacing w:line="360" w:lineRule="auto"/>
        <w:ind w:firstLine="420"/>
        <w:rPr>
          <w:sz w:val="24"/>
          <w:szCs w:val="24"/>
          <w:highlight w:val="none"/>
          <w:lang w:val="zh-TW" w:eastAsia="zh-TW"/>
        </w:rPr>
      </w:pPr>
      <w:r>
        <w:rPr>
          <w:rFonts w:hint="eastAsia" w:eastAsia="宋体"/>
          <w:sz w:val="24"/>
          <w:szCs w:val="24"/>
          <w:highlight w:val="none"/>
          <w:rtl w:val="0"/>
          <w:lang w:val="zh-TW" w:eastAsia="zh-TW"/>
        </w:rPr>
        <w:t>减少管理人员数目</w:t>
      </w:r>
    </w:p>
    <w:p>
      <w:pPr>
        <w:framePr w:wrap="auto" w:vAnchor="margin" w:hAnchor="text" w:yAlign="inline"/>
        <w:spacing w:line="360" w:lineRule="auto"/>
        <w:ind w:firstLine="420"/>
        <w:rPr>
          <w:sz w:val="24"/>
          <w:szCs w:val="24"/>
          <w:highlight w:val="none"/>
          <w:lang w:val="zh-TW" w:eastAsia="zh-TW"/>
        </w:rPr>
      </w:pPr>
      <w:r>
        <w:rPr>
          <w:rFonts w:hint="eastAsia" w:eastAsia="宋体"/>
          <w:sz w:val="24"/>
          <w:szCs w:val="24"/>
          <w:highlight w:val="none"/>
          <w:rtl w:val="0"/>
          <w:lang w:val="zh-TW" w:eastAsia="zh-TW"/>
        </w:rPr>
        <w:t>减少维护人员数据</w:t>
      </w:r>
    </w:p>
    <w:p>
      <w:pPr>
        <w:framePr w:wrap="auto" w:vAnchor="margin" w:hAnchor="text" w:yAlign="inline"/>
        <w:spacing w:line="360" w:lineRule="auto"/>
        <w:ind w:firstLine="420"/>
        <w:rPr>
          <w:sz w:val="24"/>
          <w:szCs w:val="24"/>
          <w:highlight w:val="none"/>
          <w:lang w:val="zh-TW" w:eastAsia="zh-TW"/>
        </w:rPr>
      </w:pPr>
      <w:r>
        <w:rPr>
          <w:rFonts w:hint="eastAsia" w:eastAsia="宋体"/>
          <w:sz w:val="24"/>
          <w:szCs w:val="24"/>
          <w:highlight w:val="none"/>
          <w:rtl w:val="0"/>
          <w:lang w:val="zh-TW" w:eastAsia="zh-TW"/>
        </w:rPr>
        <w:t>减少系统备份开支</w:t>
      </w:r>
    </w:p>
    <w:p>
      <w:pPr>
        <w:pStyle w:val="4"/>
        <w:framePr w:wrap="auto" w:vAnchor="margin" w:hAnchor="text" w:yAlign="inline"/>
        <w:rPr>
          <w:sz w:val="24"/>
          <w:szCs w:val="24"/>
          <w:highlight w:val="none"/>
        </w:rPr>
      </w:pPr>
      <w:bookmarkStart w:id="46" w:name="_Toc24533"/>
      <w:r>
        <w:rPr>
          <w:sz w:val="24"/>
          <w:szCs w:val="24"/>
          <w:highlight w:val="none"/>
          <w:rtl w:val="0"/>
          <w:lang w:val="en-US"/>
        </w:rPr>
        <w:t>6.2.3</w:t>
      </w:r>
      <w:r>
        <w:rPr>
          <w:rFonts w:hint="eastAsia" w:eastAsia="SimSong Bold"/>
          <w:b w:val="0"/>
          <w:bCs w:val="0"/>
          <w:sz w:val="24"/>
          <w:szCs w:val="24"/>
          <w:highlight w:val="none"/>
          <w:rtl w:val="0"/>
          <w:lang w:val="zh-TW" w:eastAsia="zh-TW"/>
        </w:rPr>
        <w:t>不可定量的收益</w:t>
      </w:r>
      <w:bookmarkEnd w:id="46"/>
    </w:p>
    <w:p>
      <w:pPr>
        <w:framePr w:wrap="auto" w:vAnchor="margin" w:hAnchor="text" w:yAlign="inline"/>
        <w:spacing w:line="360" w:lineRule="auto"/>
        <w:ind w:firstLine="420"/>
        <w:rPr>
          <w:sz w:val="24"/>
          <w:szCs w:val="24"/>
          <w:highlight w:val="none"/>
          <w:lang w:val="zh-TW" w:eastAsia="zh-TW"/>
        </w:rPr>
      </w:pPr>
      <w:r>
        <w:rPr>
          <w:rFonts w:hint="eastAsia" w:eastAsia="宋体"/>
          <w:sz w:val="24"/>
          <w:szCs w:val="24"/>
          <w:highlight w:val="none"/>
          <w:rtl w:val="0"/>
          <w:lang w:val="zh-TW" w:eastAsia="zh-TW"/>
        </w:rPr>
        <w:t>系统的性能得到极大的提高</w:t>
      </w:r>
    </w:p>
    <w:p>
      <w:pPr>
        <w:framePr w:wrap="auto" w:vAnchor="margin" w:hAnchor="text" w:yAlign="inline"/>
        <w:spacing w:line="360" w:lineRule="auto"/>
        <w:ind w:firstLine="420"/>
        <w:rPr>
          <w:sz w:val="24"/>
          <w:szCs w:val="24"/>
          <w:highlight w:val="none"/>
          <w:lang w:val="zh-TW" w:eastAsia="zh-TW"/>
        </w:rPr>
      </w:pPr>
      <w:r>
        <w:rPr>
          <w:rFonts w:hint="eastAsia" w:eastAsia="宋体"/>
          <w:sz w:val="24"/>
          <w:szCs w:val="24"/>
          <w:highlight w:val="none"/>
          <w:rtl w:val="0"/>
          <w:lang w:val="zh-TW" w:eastAsia="zh-TW"/>
        </w:rPr>
        <w:t>系统的安全性得到提高</w:t>
      </w:r>
    </w:p>
    <w:p>
      <w:pPr>
        <w:framePr w:wrap="auto" w:vAnchor="margin" w:hAnchor="text" w:yAlign="inline"/>
        <w:spacing w:line="360" w:lineRule="auto"/>
        <w:ind w:firstLine="420"/>
        <w:rPr>
          <w:sz w:val="24"/>
          <w:szCs w:val="24"/>
          <w:highlight w:val="none"/>
          <w:lang w:val="zh-TW" w:eastAsia="zh-TW"/>
        </w:rPr>
      </w:pPr>
      <w:r>
        <w:rPr>
          <w:rFonts w:hint="eastAsia" w:eastAsia="宋体"/>
          <w:sz w:val="24"/>
          <w:szCs w:val="24"/>
          <w:highlight w:val="none"/>
          <w:rtl w:val="0"/>
          <w:lang w:val="zh-TW" w:eastAsia="zh-TW"/>
        </w:rPr>
        <w:t>系统更加稳定</w:t>
      </w:r>
    </w:p>
    <w:p>
      <w:pPr>
        <w:pStyle w:val="3"/>
        <w:framePr w:wrap="auto" w:vAnchor="margin" w:hAnchor="text" w:yAlign="inline"/>
        <w:rPr>
          <w:sz w:val="28"/>
          <w:szCs w:val="28"/>
          <w:highlight w:val="none"/>
        </w:rPr>
      </w:pPr>
      <w:bookmarkStart w:id="47" w:name="_Toc29294"/>
      <w:r>
        <w:rPr>
          <w:sz w:val="28"/>
          <w:szCs w:val="28"/>
          <w:highlight w:val="none"/>
          <w:rtl w:val="0"/>
          <w:lang w:val="en-US"/>
        </w:rPr>
        <w:t>6.3</w:t>
      </w:r>
      <w:r>
        <w:rPr>
          <w:rFonts w:ascii="黑体" w:hAnsi="黑体" w:eastAsia="黑体" w:cs="黑体"/>
          <w:sz w:val="28"/>
          <w:szCs w:val="28"/>
          <w:highlight w:val="none"/>
          <w:rtl w:val="0"/>
          <w:lang w:val="zh-TW" w:eastAsia="zh-TW"/>
        </w:rPr>
        <w:t>收益／投资比</w:t>
      </w:r>
      <w:bookmarkEnd w:id="47"/>
    </w:p>
    <w:p>
      <w:pPr>
        <w:framePr w:wrap="auto" w:vAnchor="margin" w:hAnchor="text" w:yAlign="inline"/>
        <w:spacing w:line="360" w:lineRule="auto"/>
        <w:ind w:firstLine="420"/>
        <w:rPr>
          <w:sz w:val="24"/>
          <w:szCs w:val="24"/>
          <w:highlight w:val="none"/>
        </w:rPr>
      </w:pPr>
      <w:r>
        <w:rPr>
          <w:rFonts w:hint="eastAsia" w:eastAsia="宋体"/>
          <w:sz w:val="24"/>
          <w:szCs w:val="24"/>
          <w:highlight w:val="none"/>
          <w:rtl w:val="0"/>
          <w:lang w:val="zh-TW" w:eastAsia="zh-TW"/>
        </w:rPr>
        <w:t>整个系统的生命周期内的收益投资比为：收益</w:t>
      </w:r>
      <w:r>
        <w:rPr>
          <w:sz w:val="24"/>
          <w:szCs w:val="24"/>
          <w:highlight w:val="none"/>
          <w:rtl w:val="0"/>
          <w:lang w:val="en-US"/>
        </w:rPr>
        <w:t>/</w:t>
      </w:r>
      <w:r>
        <w:rPr>
          <w:rFonts w:hint="eastAsia" w:eastAsia="宋体"/>
          <w:sz w:val="24"/>
          <w:szCs w:val="24"/>
          <w:highlight w:val="none"/>
          <w:rtl w:val="0"/>
          <w:lang w:val="zh-TW" w:eastAsia="zh-TW"/>
        </w:rPr>
        <w:t>投资</w:t>
      </w:r>
      <w:r>
        <w:rPr>
          <w:sz w:val="24"/>
          <w:szCs w:val="24"/>
          <w:highlight w:val="none"/>
          <w:rtl w:val="0"/>
          <w:lang w:val="en-US"/>
        </w:rPr>
        <w:t>=20</w:t>
      </w:r>
    </w:p>
    <w:p>
      <w:pPr>
        <w:pStyle w:val="3"/>
        <w:framePr w:wrap="auto" w:vAnchor="margin" w:hAnchor="text" w:yAlign="inline"/>
        <w:rPr>
          <w:sz w:val="28"/>
          <w:szCs w:val="28"/>
          <w:highlight w:val="none"/>
        </w:rPr>
      </w:pPr>
      <w:bookmarkStart w:id="48" w:name="_Toc14832"/>
      <w:r>
        <w:rPr>
          <w:sz w:val="28"/>
          <w:szCs w:val="28"/>
          <w:highlight w:val="none"/>
          <w:rtl w:val="0"/>
          <w:lang w:val="en-US"/>
        </w:rPr>
        <w:t>6.4</w:t>
      </w:r>
      <w:r>
        <w:rPr>
          <w:rFonts w:ascii="黑体" w:hAnsi="黑体" w:eastAsia="黑体" w:cs="黑体"/>
          <w:sz w:val="28"/>
          <w:szCs w:val="28"/>
          <w:highlight w:val="none"/>
          <w:rtl w:val="0"/>
          <w:lang w:val="zh-TW" w:eastAsia="zh-TW"/>
        </w:rPr>
        <w:t>投资回收周期</w:t>
      </w:r>
      <w:bookmarkEnd w:id="48"/>
    </w:p>
    <w:p>
      <w:pPr>
        <w:framePr w:wrap="auto" w:vAnchor="margin" w:hAnchor="text" w:yAlign="inline"/>
        <w:spacing w:line="360" w:lineRule="auto"/>
        <w:ind w:firstLine="420"/>
        <w:rPr>
          <w:sz w:val="24"/>
          <w:szCs w:val="24"/>
          <w:highlight w:val="none"/>
        </w:rPr>
      </w:pPr>
      <w:r>
        <w:rPr>
          <w:rFonts w:hint="eastAsia" w:eastAsia="宋体"/>
          <w:sz w:val="24"/>
          <w:szCs w:val="24"/>
          <w:highlight w:val="none"/>
          <w:rtl w:val="0"/>
          <w:lang w:val="zh-TW" w:eastAsia="zh-TW"/>
        </w:rPr>
        <w:t>收益的累计数开始超出支出的累计数的时间为：</w:t>
      </w:r>
      <w:r>
        <w:rPr>
          <w:sz w:val="24"/>
          <w:szCs w:val="24"/>
          <w:highlight w:val="none"/>
          <w:rtl w:val="0"/>
          <w:lang w:val="en-US"/>
        </w:rPr>
        <w:t>2</w:t>
      </w:r>
      <w:r>
        <w:rPr>
          <w:rFonts w:hint="eastAsia" w:eastAsia="宋体"/>
          <w:sz w:val="24"/>
          <w:szCs w:val="24"/>
          <w:highlight w:val="none"/>
          <w:rtl w:val="0"/>
          <w:lang w:val="zh-TW" w:eastAsia="zh-TW"/>
        </w:rPr>
        <w:t>年</w:t>
      </w:r>
    </w:p>
    <w:p>
      <w:pPr>
        <w:pStyle w:val="3"/>
        <w:framePr w:wrap="auto" w:vAnchor="margin" w:hAnchor="text" w:yAlign="inline"/>
        <w:rPr>
          <w:sz w:val="28"/>
          <w:szCs w:val="28"/>
          <w:highlight w:val="none"/>
        </w:rPr>
      </w:pPr>
      <w:bookmarkStart w:id="49" w:name="_Toc12212"/>
      <w:r>
        <w:rPr>
          <w:sz w:val="28"/>
          <w:szCs w:val="28"/>
          <w:highlight w:val="none"/>
          <w:rtl w:val="0"/>
          <w:lang w:val="en-US"/>
        </w:rPr>
        <w:t>6.5</w:t>
      </w:r>
      <w:r>
        <w:rPr>
          <w:rFonts w:ascii="黑体" w:hAnsi="黑体" w:eastAsia="黑体" w:cs="黑体"/>
          <w:sz w:val="28"/>
          <w:szCs w:val="28"/>
          <w:highlight w:val="none"/>
          <w:rtl w:val="0"/>
          <w:lang w:val="zh-TW" w:eastAsia="zh-TW"/>
        </w:rPr>
        <w:t>敏感性分析</w:t>
      </w:r>
      <w:bookmarkEnd w:id="49"/>
    </w:p>
    <w:p>
      <w:pPr>
        <w:framePr w:wrap="auto" w:vAnchor="margin" w:hAnchor="text" w:yAlign="inline"/>
        <w:spacing w:line="360" w:lineRule="auto"/>
        <w:ind w:firstLine="420"/>
        <w:rPr>
          <w:rFonts w:hint="eastAsia" w:eastAsia="宋体"/>
          <w:sz w:val="24"/>
          <w:szCs w:val="24"/>
          <w:highlight w:val="yellow"/>
          <w:lang w:eastAsia="zh-CN"/>
        </w:rPr>
      </w:pPr>
      <w:r>
        <w:rPr>
          <w:rFonts w:hint="eastAsia" w:eastAsia="宋体"/>
          <w:sz w:val="24"/>
          <w:szCs w:val="24"/>
          <w:highlight w:val="none"/>
          <w:rtl w:val="0"/>
          <w:lang w:val="zh-TW" w:eastAsia="zh-TW"/>
        </w:rPr>
        <w:t>系统预期最长使用年限为</w:t>
      </w:r>
      <w:r>
        <w:rPr>
          <w:sz w:val="24"/>
          <w:szCs w:val="24"/>
          <w:highlight w:val="none"/>
          <w:rtl w:val="0"/>
          <w:lang w:val="en-US"/>
        </w:rPr>
        <w:t>10</w:t>
      </w:r>
      <w:r>
        <w:rPr>
          <w:rFonts w:hint="eastAsia" w:eastAsia="宋体"/>
          <w:sz w:val="24"/>
          <w:szCs w:val="24"/>
          <w:highlight w:val="none"/>
          <w:rtl w:val="0"/>
          <w:lang w:val="zh-TW" w:eastAsia="zh-TW"/>
        </w:rPr>
        <w:t>年，系统的最大工作负荷量为同时容纳</w:t>
      </w:r>
      <w:r>
        <w:rPr>
          <w:rFonts w:hint="eastAsia" w:eastAsia="宋体"/>
          <w:sz w:val="24"/>
          <w:szCs w:val="24"/>
          <w:highlight w:val="none"/>
          <w:rtl w:val="0"/>
          <w:lang w:val="en-US" w:eastAsia="zh-CN"/>
        </w:rPr>
        <w:t>2</w:t>
      </w:r>
      <w:r>
        <w:rPr>
          <w:sz w:val="24"/>
          <w:szCs w:val="24"/>
          <w:highlight w:val="none"/>
          <w:rtl w:val="0"/>
          <w:lang w:val="en-US"/>
        </w:rPr>
        <w:t>0000</w:t>
      </w:r>
      <w:r>
        <w:rPr>
          <w:rFonts w:hint="eastAsia" w:eastAsia="宋体"/>
          <w:sz w:val="24"/>
          <w:szCs w:val="24"/>
          <w:highlight w:val="none"/>
          <w:rtl w:val="0"/>
          <w:lang w:val="zh-TW" w:eastAsia="zh-TW"/>
        </w:rPr>
        <w:t>人。登录使用系统登录系统时间最长不超过</w:t>
      </w:r>
      <w:r>
        <w:rPr>
          <w:rFonts w:hint="eastAsia" w:eastAsia="宋体"/>
          <w:sz w:val="24"/>
          <w:szCs w:val="24"/>
          <w:highlight w:val="none"/>
          <w:rtl w:val="0"/>
          <w:lang w:val="en-US" w:eastAsia="zh-CN"/>
        </w:rPr>
        <w:t>20s</w:t>
      </w:r>
      <w:r>
        <w:rPr>
          <w:rFonts w:hint="eastAsia" w:eastAsia="宋体"/>
          <w:sz w:val="24"/>
          <w:szCs w:val="24"/>
          <w:highlight w:val="none"/>
          <w:rtl w:val="0"/>
          <w:lang w:val="zh-TW" w:eastAsia="zh-TW"/>
        </w:rPr>
        <w:t>。在进行选课时，保证学生用户在一分钟内完成从点击要选课程到选课成功任务。一般的数据查询速度为小于</w:t>
      </w:r>
      <w:r>
        <w:rPr>
          <w:sz w:val="24"/>
          <w:szCs w:val="24"/>
          <w:highlight w:val="none"/>
          <w:rtl w:val="0"/>
          <w:lang w:val="en-US"/>
        </w:rPr>
        <w:t>8</w:t>
      </w:r>
      <w:r>
        <w:rPr>
          <w:rFonts w:hint="eastAsia" w:eastAsia="宋体"/>
          <w:sz w:val="24"/>
          <w:szCs w:val="24"/>
          <w:highlight w:val="none"/>
          <w:rtl w:val="0"/>
          <w:lang w:val="zh-TW" w:eastAsia="zh-TW"/>
        </w:rPr>
        <w:t>秒，在系统负载不重的情况下关键数据查询速度不大于</w:t>
      </w:r>
      <w:r>
        <w:rPr>
          <w:rFonts w:hint="eastAsia" w:eastAsia="宋体"/>
          <w:sz w:val="24"/>
          <w:szCs w:val="24"/>
          <w:highlight w:val="none"/>
          <w:rtl w:val="0"/>
          <w:lang w:val="en-US" w:eastAsia="zh-CN"/>
        </w:rPr>
        <w:t>5s</w:t>
      </w:r>
      <w:r>
        <w:rPr>
          <w:rFonts w:hint="eastAsia" w:eastAsia="宋体"/>
          <w:sz w:val="24"/>
          <w:szCs w:val="24"/>
          <w:highlight w:val="none"/>
          <w:rtl w:val="0"/>
          <w:lang w:val="zh-TW" w:eastAsia="zh-TW"/>
        </w:rPr>
        <w:t>。系统负载重的情况下数据查询速度在</w:t>
      </w:r>
      <w:r>
        <w:rPr>
          <w:sz w:val="24"/>
          <w:szCs w:val="24"/>
          <w:highlight w:val="none"/>
          <w:rtl w:val="0"/>
          <w:lang w:val="en-US"/>
        </w:rPr>
        <w:t>10</w:t>
      </w:r>
      <w:r>
        <w:rPr>
          <w:rFonts w:hint="eastAsia"/>
          <w:sz w:val="24"/>
          <w:szCs w:val="24"/>
          <w:highlight w:val="none"/>
          <w:rtl w:val="0"/>
          <w:lang w:val="en-US" w:eastAsia="zh-CN"/>
        </w:rPr>
        <w:t>s</w:t>
      </w:r>
      <w:r>
        <w:rPr>
          <w:rFonts w:hint="eastAsia" w:eastAsia="宋体"/>
          <w:sz w:val="24"/>
          <w:szCs w:val="24"/>
          <w:highlight w:val="none"/>
          <w:rtl w:val="0"/>
          <w:lang w:val="zh-TW" w:eastAsia="zh-TW"/>
        </w:rPr>
        <w:t>左右</w:t>
      </w:r>
      <w:r>
        <w:rPr>
          <w:rFonts w:hint="eastAsia" w:eastAsia="宋体"/>
          <w:sz w:val="24"/>
          <w:szCs w:val="24"/>
          <w:highlight w:val="none"/>
          <w:rtl w:val="0"/>
          <w:lang w:val="zh-TW" w:eastAsia="zh-CN"/>
        </w:rPr>
        <w:t>。</w:t>
      </w:r>
    </w:p>
    <w:p>
      <w:pPr>
        <w:pStyle w:val="2"/>
        <w:framePr w:wrap="auto" w:vAnchor="margin" w:hAnchor="text" w:yAlign="inline"/>
      </w:pPr>
      <w:bookmarkStart w:id="50" w:name="_Toc19196"/>
      <w:r>
        <w:rPr>
          <w:rtl w:val="0"/>
          <w:lang w:val="en-US"/>
        </w:rPr>
        <w:t>7</w:t>
      </w:r>
      <w:r>
        <w:rPr>
          <w:rFonts w:hint="eastAsia" w:eastAsia="SimSong Bold"/>
          <w:b w:val="0"/>
          <w:bCs w:val="0"/>
          <w:rtl w:val="0"/>
          <w:lang w:val="zh-TW" w:eastAsia="zh-TW"/>
        </w:rPr>
        <w:t>社会因素方面的可行性</w:t>
      </w:r>
      <w:bookmarkEnd w:id="50"/>
    </w:p>
    <w:p>
      <w:pPr>
        <w:pStyle w:val="3"/>
        <w:framePr w:wrap="auto" w:vAnchor="margin" w:hAnchor="text" w:yAlign="inline"/>
        <w:rPr>
          <w:sz w:val="28"/>
          <w:szCs w:val="28"/>
        </w:rPr>
      </w:pPr>
      <w:bookmarkStart w:id="51" w:name="_Toc7963"/>
      <w:r>
        <w:rPr>
          <w:sz w:val="28"/>
          <w:szCs w:val="28"/>
          <w:rtl w:val="0"/>
          <w:lang w:val="en-US"/>
        </w:rPr>
        <w:t>7.1</w:t>
      </w:r>
      <w:r>
        <w:rPr>
          <w:rFonts w:ascii="黑体" w:hAnsi="黑体" w:eastAsia="黑体" w:cs="黑体"/>
          <w:sz w:val="28"/>
          <w:szCs w:val="28"/>
          <w:rtl w:val="0"/>
          <w:lang w:val="zh-TW" w:eastAsia="zh-TW"/>
        </w:rPr>
        <w:t>法律方面的可行性</w:t>
      </w:r>
      <w:bookmarkEnd w:id="51"/>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软件相关的内容和开发的过程谨遵中华人民共和国的相关法律法规。所有的技术资料由提出方保管，合同制定确定了违约责任。同时版权声明明确，防止侵权。</w:t>
      </w:r>
    </w:p>
    <w:p>
      <w:pPr>
        <w:pStyle w:val="3"/>
        <w:framePr w:wrap="auto" w:vAnchor="margin" w:hAnchor="text" w:yAlign="inline"/>
        <w:rPr>
          <w:sz w:val="28"/>
          <w:szCs w:val="28"/>
        </w:rPr>
      </w:pPr>
      <w:bookmarkStart w:id="52" w:name="_Toc7626"/>
      <w:r>
        <w:rPr>
          <w:sz w:val="28"/>
          <w:szCs w:val="28"/>
          <w:rtl w:val="0"/>
          <w:lang w:val="en-US"/>
        </w:rPr>
        <w:t>7.2</w:t>
      </w:r>
      <w:r>
        <w:rPr>
          <w:rFonts w:ascii="黑体" w:hAnsi="黑体" w:eastAsia="黑体" w:cs="黑体"/>
          <w:sz w:val="28"/>
          <w:szCs w:val="28"/>
          <w:rtl w:val="0"/>
          <w:lang w:val="zh-TW" w:eastAsia="zh-TW"/>
        </w:rPr>
        <w:t>使用方面的可行性</w:t>
      </w:r>
      <w:bookmarkEnd w:id="52"/>
    </w:p>
    <w:p>
      <w:pPr>
        <w:framePr w:wrap="auto" w:vAnchor="margin" w:hAnchor="text" w:yAlign="inline"/>
        <w:spacing w:line="360" w:lineRule="auto"/>
        <w:ind w:firstLine="420"/>
        <w:rPr>
          <w:sz w:val="24"/>
          <w:szCs w:val="24"/>
          <w:lang w:val="zh-TW" w:eastAsia="zh-TW"/>
        </w:rPr>
      </w:pPr>
      <w:r>
        <w:rPr>
          <w:rFonts w:hint="eastAsia" w:eastAsia="宋体"/>
          <w:sz w:val="24"/>
          <w:szCs w:val="24"/>
          <w:rtl w:val="0"/>
          <w:lang w:val="zh-TW" w:eastAsia="zh-TW"/>
        </w:rPr>
        <w:t>该系统软件规范了信息的管理，易于用户接受，具有简单易学，易管理维护等特点。同时，该系统是面向高校开发的管理工具，本系统在功能上和技术上都有较完善的体制，因此，本系统不单单使用华中科技大学，同样适用于其他有此管理需求的高校。系统的界面设计充分考虑的人员使用习惯，使得操作简单，便捷。同时系统的数据同步更新机制完善，数据录入迅速，规范，可靠，适应能力强，易扩展，易移植。</w:t>
      </w:r>
    </w:p>
    <w:p>
      <w:pPr>
        <w:pStyle w:val="2"/>
        <w:framePr w:wrap="auto" w:vAnchor="margin" w:hAnchor="text" w:yAlign="inline"/>
      </w:pPr>
      <w:bookmarkStart w:id="53" w:name="_Toc10697"/>
      <w:r>
        <w:rPr>
          <w:rtl w:val="0"/>
          <w:lang w:val="en-US"/>
        </w:rPr>
        <w:t>8</w:t>
      </w:r>
      <w:r>
        <w:rPr>
          <w:rFonts w:hint="eastAsia" w:eastAsia="SimSong Bold"/>
          <w:b w:val="0"/>
          <w:bCs w:val="0"/>
          <w:rtl w:val="0"/>
          <w:lang w:val="zh-TW" w:eastAsia="zh-TW"/>
        </w:rPr>
        <w:t>结论</w:t>
      </w:r>
      <w:bookmarkEnd w:id="53"/>
    </w:p>
    <w:p>
      <w:pPr>
        <w:framePr w:wrap="auto" w:vAnchor="margin" w:hAnchor="text" w:yAlign="inline"/>
        <w:spacing w:line="360" w:lineRule="auto"/>
        <w:ind w:firstLine="420"/>
        <w:rPr>
          <w:sz w:val="24"/>
          <w:szCs w:val="24"/>
        </w:rPr>
      </w:pPr>
      <w:r>
        <w:rPr>
          <w:rFonts w:hint="eastAsia" w:eastAsia="宋体"/>
          <w:sz w:val="24"/>
          <w:szCs w:val="24"/>
          <w:rtl w:val="0"/>
          <w:lang w:val="zh-TW" w:eastAsia="zh-TW"/>
        </w:rPr>
        <w:t>该系统具有良好的性能表现，系统崩溃对的概率十分低。同时界面友好，操作简单易懂易用，上手性强，具有良好的易用性。开发团队考虑到减轻维护人员的工作，采用了数据备份以及恢复和错误检测等手段，增强了系统的可用性。新系统在安全性方面也有很大的提升，有良好的措施进行人机身份检查，并对</w:t>
      </w:r>
      <w:r>
        <w:rPr>
          <w:sz w:val="24"/>
          <w:szCs w:val="24"/>
          <w:rtl w:val="0"/>
          <w:lang w:val="en-US"/>
        </w:rPr>
        <w:t>SQL</w:t>
      </w:r>
      <w:r>
        <w:rPr>
          <w:rFonts w:hint="eastAsia" w:eastAsia="宋体"/>
          <w:sz w:val="24"/>
          <w:szCs w:val="24"/>
          <w:rtl w:val="0"/>
          <w:lang w:val="zh-TW" w:eastAsia="zh-TW"/>
        </w:rPr>
        <w:t>注入攻击提供了防御手段，同时支持病毒的查杀。因此，建议系统开发可以立即开始进行。</w:t>
      </w:r>
    </w:p>
    <w:p>
      <w:pPr>
        <w:framePr w:wrap="auto" w:vAnchor="margin" w:hAnchor="text" w:yAlign="inline"/>
        <w:spacing w:line="360" w:lineRule="auto"/>
        <w:ind w:firstLine="420"/>
      </w:pPr>
    </w:p>
    <w:sectPr>
      <w:headerReference r:id="rId9" w:type="default"/>
      <w:pgSz w:w="11900" w:h="16840"/>
      <w:pgMar w:top="1440" w:right="1800" w:bottom="1440" w:left="1800" w:header="851" w:footer="992"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SimSong Bold">
    <w:altName w:val="Segoe Print"/>
    <w:panose1 w:val="00000000000000000000"/>
    <w:charset w:val="00"/>
    <w:family w:val="roman"/>
    <w:pitch w:val="default"/>
    <w:sig w:usb0="00000000" w:usb1="00000000" w:usb2="00000000" w:usb3="00000000" w:csb0="00000000" w:csb1="00000000"/>
  </w:font>
  <w:font w:name="等线">
    <w:panose1 w:val="02010600030101010101"/>
    <w:charset w:val="86"/>
    <w:family w:val="roman"/>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uto" w:vAnchor="margin" w:hAnchor="text" w:yAlign="inline"/>
      <w:tabs>
        <w:tab w:val="right" w:pos="8280"/>
        <w:tab w:val="clear" w:pos="8306"/>
      </w:tabs>
      <w:jc w:val="center"/>
    </w:pPr>
    <w:r>
      <w:rPr>
        <w:rtl w:val="0"/>
      </w:rPr>
      <w:fldChar w:fldCharType="begin"/>
    </w:r>
    <w:r>
      <w:rPr>
        <w:rtl w:val="0"/>
      </w:rPr>
      <w:instrText xml:space="preserve"> PAGE </w:instrText>
    </w:r>
    <w:r>
      <w:rPr>
        <w:rtl w:val="0"/>
      </w:rPr>
      <w:fldChar w:fldCharType="separate"/>
    </w:r>
    <w:r>
      <w:rPr>
        <w:rtl w:val="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uto" w:vAnchor="margin" w:hAnchor="text" w:yAlign="inline"/>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uto" w:vAnchor="margin" w:hAnchor="text" w:yAlign="inline"/>
      <w:bidi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tabs>
          <w:tab w:val="left" w:pos="840"/>
        </w:tabs>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1200"/>
        </w:tabs>
        <w:ind w:left="1440" w:hanging="66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500" w:hanging="4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2040"/>
        </w:tabs>
        <w:ind w:left="2280" w:hanging="66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2460"/>
        </w:tabs>
        <w:ind w:left="2700" w:hanging="66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760" w:hanging="4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3300"/>
        </w:tabs>
        <w:ind w:left="3540" w:hanging="66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3720"/>
        </w:tabs>
        <w:ind w:left="3960" w:hanging="66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402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BF205925"/>
    <w:multiLevelType w:val="multilevel"/>
    <w:tmpl w:val="BF205925"/>
    <w:lvl w:ilvl="0" w:tentative="0">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720"/>
        </w:tabs>
        <w:ind w:left="120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tabs>
          <w:tab w:val="left" w:pos="720"/>
        </w:tabs>
        <w:ind w:left="1620" w:hanging="54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720"/>
        </w:tabs>
        <w:ind w:left="204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720"/>
        </w:tabs>
        <w:ind w:left="246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tabs>
          <w:tab w:val="left" w:pos="720"/>
        </w:tabs>
        <w:ind w:left="2880" w:hanging="54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720"/>
        </w:tabs>
        <w:ind w:left="330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720"/>
        </w:tabs>
        <w:ind w:left="372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tabs>
          <w:tab w:val="left" w:pos="720"/>
        </w:tabs>
        <w:ind w:left="414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CF092B84"/>
    <w:multiLevelType w:val="multilevel"/>
    <w:tmpl w:val="CF092B84"/>
    <w:lvl w:ilvl="0" w:tentative="0">
      <w:start w:val="1"/>
      <w:numFmt w:val="lowerLetter"/>
      <w:lvlText w:val="%1."/>
      <w:lvlJc w:val="left"/>
      <w:pPr>
        <w:ind w:left="721" w:hanging="72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720" w:hanging="30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tabs>
          <w:tab w:val="left" w:pos="720"/>
        </w:tabs>
        <w:ind w:left="1259" w:hanging="54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720"/>
        </w:tabs>
        <w:ind w:left="1679" w:hanging="42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720"/>
        </w:tabs>
        <w:ind w:left="2099" w:hanging="42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tabs>
          <w:tab w:val="left" w:pos="720"/>
        </w:tabs>
        <w:ind w:left="2519" w:hanging="54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720"/>
        </w:tabs>
        <w:ind w:left="2939" w:hanging="42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720"/>
        </w:tabs>
        <w:ind w:left="3359" w:hanging="42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tabs>
          <w:tab w:val="left" w:pos="720"/>
        </w:tabs>
        <w:ind w:left="3779" w:hanging="54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0053208E"/>
    <w:multiLevelType w:val="multilevel"/>
    <w:tmpl w:val="0053208E"/>
    <w:lvl w:ilvl="0" w:tentative="0">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360"/>
        </w:tabs>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tabs>
          <w:tab w:val="left" w:pos="360"/>
        </w:tabs>
        <w:ind w:left="1260" w:hanging="54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36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36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tabs>
          <w:tab w:val="left" w:pos="360"/>
        </w:tabs>
        <w:ind w:left="2520" w:hanging="54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36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36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tabs>
          <w:tab w:val="left" w:pos="360"/>
        </w:tabs>
        <w:ind w:left="378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03D62ECE"/>
    <w:multiLevelType w:val="multilevel"/>
    <w:tmpl w:val="03D62ECE"/>
    <w:lvl w:ilvl="0" w:tentative="0">
      <w:start w:val="1"/>
      <w:numFmt w:val="lowerLetter"/>
      <w:lvlText w:val="%1."/>
      <w:lvlJc w:val="left"/>
      <w:pPr>
        <w:tabs>
          <w:tab w:val="left" w:pos="-420"/>
        </w:tabs>
        <w:ind w:left="3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420"/>
        </w:tabs>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tabs>
          <w:tab w:val="left" w:pos="300"/>
        </w:tabs>
        <w:ind w:left="840" w:hanging="54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300"/>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300"/>
        </w:tabs>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tabs>
          <w:tab w:val="left" w:pos="300"/>
        </w:tabs>
        <w:ind w:left="2100" w:hanging="54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30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300"/>
        </w:tabs>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tabs>
          <w:tab w:val="left" w:pos="300"/>
        </w:tabs>
        <w:ind w:left="336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59ADCABA"/>
    <w:multiLevelType w:val="multilevel"/>
    <w:tmpl w:val="59ADCABA"/>
    <w:lvl w:ilvl="0" w:tentative="0">
      <w:start w:val="1"/>
      <w:numFmt w:val="lowerLetter"/>
      <w:lvlText w:val="%1."/>
      <w:lvlJc w:val="left"/>
      <w:pPr>
        <w:tabs>
          <w:tab w:val="left" w:pos="-4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420"/>
        </w:tabs>
        <w:ind w:left="360" w:hanging="29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tabs>
          <w:tab w:val="left" w:pos="360"/>
        </w:tabs>
        <w:ind w:left="901" w:hanging="54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360"/>
        </w:tabs>
        <w:ind w:left="1321"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360"/>
        </w:tabs>
        <w:ind w:left="1741"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tabs>
          <w:tab w:val="left" w:pos="360"/>
        </w:tabs>
        <w:ind w:left="2161" w:hanging="54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360"/>
        </w:tabs>
        <w:ind w:left="2581"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360"/>
        </w:tabs>
        <w:ind w:left="3001"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tabs>
          <w:tab w:val="left" w:pos="360"/>
        </w:tabs>
        <w:ind w:left="3421" w:hanging="5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isplayBackgroundShape w:val="1"/>
  <w:bordersDoNotSurroundHeader w:val="0"/>
  <w:bordersDoNotSurroundFooter w:val="0"/>
  <w:documentProtection w:enforcement="0"/>
  <w:defaultTabStop w:val="420"/>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docVars>
    <w:docVar w:name="commondata" w:val="eyJoZGlkIjoiZGE0MWRmOTdiNzQyNTlmMTJjMTQyNzIwNThmNzhkMjcifQ=="/>
  </w:docVars>
  <w:rsids>
    <w:rsidRoot w:val="00000000"/>
    <w:rsid w:val="00A853D0"/>
    <w:rsid w:val="065C0226"/>
    <w:rsid w:val="0BD232DF"/>
    <w:rsid w:val="0DEE3ED5"/>
    <w:rsid w:val="120E7E53"/>
    <w:rsid w:val="15715FBA"/>
    <w:rsid w:val="159708AD"/>
    <w:rsid w:val="19B21071"/>
    <w:rsid w:val="22B13D33"/>
    <w:rsid w:val="23B23B5F"/>
    <w:rsid w:val="267D747A"/>
    <w:rsid w:val="29473259"/>
    <w:rsid w:val="2BF043F9"/>
    <w:rsid w:val="31887976"/>
    <w:rsid w:val="339715FE"/>
    <w:rsid w:val="33E0131C"/>
    <w:rsid w:val="365D6127"/>
    <w:rsid w:val="3B2C63C1"/>
    <w:rsid w:val="3CAC1BFF"/>
    <w:rsid w:val="413466DE"/>
    <w:rsid w:val="414A78DB"/>
    <w:rsid w:val="46BE2FF8"/>
    <w:rsid w:val="4A825A16"/>
    <w:rsid w:val="4B517E8D"/>
    <w:rsid w:val="521F0338"/>
    <w:rsid w:val="526437CA"/>
    <w:rsid w:val="55757499"/>
    <w:rsid w:val="57A677AB"/>
    <w:rsid w:val="68165431"/>
    <w:rsid w:val="6A8E30F8"/>
    <w:rsid w:val="6B7773C1"/>
    <w:rsid w:val="6D8C1240"/>
    <w:rsid w:val="708E3C26"/>
    <w:rsid w:val="72823BF0"/>
    <w:rsid w:val="73132E9B"/>
    <w:rsid w:val="75380739"/>
    <w:rsid w:val="75494DA9"/>
    <w:rsid w:val="75FC4D15"/>
    <w:rsid w:val="763C1D7A"/>
    <w:rsid w:val="78BD53BB"/>
    <w:rsid w:val="796F00A6"/>
    <w:rsid w:val="7B7B1CB4"/>
    <w:rsid w:val="7D0F556B"/>
    <w:rsid w:val="7D4F4435"/>
    <w:rsid w:val="7E4746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Arial Unicode MS" w:cs="Arial Unicode MS"/>
      <w:color w:val="000000"/>
      <w:spacing w:val="0"/>
      <w:w w:val="100"/>
      <w:kern w:val="2"/>
      <w:position w:val="0"/>
      <w:sz w:val="21"/>
      <w:szCs w:val="21"/>
      <w:u w:val="none" w:color="000000"/>
      <w:shd w:val="clear" w:color="auto" w:fill="auto"/>
      <w:vertAlign w:val="baseline"/>
      <w:lang w:val="en-US"/>
    </w:rPr>
  </w:style>
  <w:style w:type="paragraph" w:styleId="2">
    <w:name w:val="heading 1"/>
    <w:next w:val="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360" w:lineRule="auto"/>
      <w:ind w:left="0" w:right="0" w:firstLine="0"/>
      <w:jc w:val="both"/>
      <w:outlineLvl w:val="0"/>
    </w:pPr>
    <w:rPr>
      <w:rFonts w:ascii="Times New Roman" w:hAnsi="Times New Roman" w:eastAsia="Times New Roman" w:cs="Times New Roman"/>
      <w:b/>
      <w:bCs/>
      <w:color w:val="000000"/>
      <w:spacing w:val="0"/>
      <w:w w:val="100"/>
      <w:kern w:val="44"/>
      <w:position w:val="0"/>
      <w:sz w:val="36"/>
      <w:szCs w:val="36"/>
      <w:u w:val="none" w:color="000000"/>
      <w:shd w:val="clear" w:color="auto" w:fill="auto"/>
      <w:vertAlign w:val="baseline"/>
      <w:lang w:val="en-US"/>
    </w:rPr>
  </w:style>
  <w:style w:type="paragraph" w:styleId="3">
    <w:name w:val="heading 2"/>
    <w:next w:val="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1"/>
    </w:pPr>
    <w:rPr>
      <w:rFonts w:ascii="Arial" w:hAnsi="Arial" w:eastAsia="Arial" w:cs="Arial"/>
      <w:b/>
      <w:bCs/>
      <w:color w:val="000000"/>
      <w:spacing w:val="0"/>
      <w:w w:val="100"/>
      <w:kern w:val="2"/>
      <w:position w:val="0"/>
      <w:sz w:val="32"/>
      <w:szCs w:val="32"/>
      <w:u w:val="none" w:color="000000"/>
      <w:shd w:val="clear" w:color="auto" w:fill="auto"/>
      <w:vertAlign w:val="baseline"/>
      <w:lang w:val="en-US"/>
    </w:rPr>
  </w:style>
  <w:style w:type="paragraph" w:styleId="4">
    <w:name w:val="heading 3"/>
    <w:next w:val="1"/>
    <w:qFormat/>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2"/>
    </w:pPr>
    <w:rPr>
      <w:rFonts w:ascii="Times New Roman" w:hAnsi="Times New Roman" w:eastAsia="Times New Roman" w:cs="Times New Roman"/>
      <w:b/>
      <w:bCs/>
      <w:color w:val="000000"/>
      <w:spacing w:val="0"/>
      <w:w w:val="100"/>
      <w:kern w:val="2"/>
      <w:position w:val="0"/>
      <w:sz w:val="32"/>
      <w:szCs w:val="32"/>
      <w:u w:val="none" w:color="000000"/>
      <w:shd w:val="clear" w:color="auto" w:fill="auto"/>
      <w:vertAlign w:val="baseline"/>
      <w:lang w:val="en-US"/>
    </w:rPr>
  </w:style>
  <w:style w:type="character" w:default="1" w:styleId="10">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420" w:right="0" w:firstLine="0"/>
      <w:jc w:val="left"/>
      <w:outlineLvl w:val="9"/>
    </w:pPr>
    <w:rPr>
      <w:rFonts w:ascii="Times New Roman" w:hAnsi="Times New Roman" w:eastAsia="Times New Roman" w:cs="Times New Roman"/>
      <w:i/>
      <w:iCs/>
      <w:color w:val="000000"/>
      <w:spacing w:val="0"/>
      <w:w w:val="100"/>
      <w:kern w:val="2"/>
      <w:position w:val="0"/>
      <w:sz w:val="21"/>
      <w:szCs w:val="21"/>
      <w:u w:val="none" w:color="000000"/>
      <w:shd w:val="clear" w:color="auto" w:fill="auto"/>
      <w:vertAlign w:val="baseline"/>
      <w:lang w:val="en-US"/>
    </w:rPr>
  </w:style>
  <w:style w:type="paragraph" w:styleId="6">
    <w:name w:val="footer"/>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2"/>
      <w:position w:val="0"/>
      <w:sz w:val="18"/>
      <w:szCs w:val="18"/>
      <w:u w:val="none" w:color="000000"/>
      <w:shd w:val="clear" w:color="auto" w:fill="auto"/>
      <w:vertAlign w:val="baseline"/>
      <w:lang w:val="en-US"/>
    </w:rPr>
  </w:style>
  <w:style w:type="paragraph" w:styleId="7">
    <w:name w:val="toc 1"/>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20" w:beforeAutospacing="0" w:after="120" w:afterAutospacing="0" w:line="240" w:lineRule="auto"/>
      <w:ind w:left="0" w:right="0" w:firstLine="0"/>
      <w:jc w:val="left"/>
      <w:outlineLvl w:val="9"/>
    </w:pPr>
    <w:rPr>
      <w:rFonts w:ascii="Times New Roman" w:hAnsi="Times New Roman" w:eastAsia="Times New Roman" w:cs="Times New Roman"/>
      <w:b/>
      <w:bCs/>
      <w:caps/>
      <w:color w:val="000000"/>
      <w:spacing w:val="0"/>
      <w:w w:val="100"/>
      <w:kern w:val="2"/>
      <w:position w:val="0"/>
      <w:sz w:val="21"/>
      <w:szCs w:val="21"/>
      <w:u w:val="none" w:color="000000"/>
      <w:shd w:val="clear" w:color="auto" w:fill="auto"/>
      <w:vertAlign w:val="baseline"/>
      <w:lang w:val="en-US"/>
    </w:rPr>
  </w:style>
  <w:style w:type="paragraph" w:styleId="8">
    <w:name w:val="toc 2"/>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210" w:right="0" w:firstLine="0"/>
      <w:jc w:val="left"/>
      <w:outlineLvl w:val="9"/>
    </w:pPr>
    <w:rPr>
      <w:rFonts w:ascii="Times New Roman" w:hAnsi="Times New Roman" w:eastAsia="Times New Roman" w:cs="Times New Roman"/>
      <w:smallCaps/>
      <w:color w:val="000000"/>
      <w:spacing w:val="0"/>
      <w:w w:val="100"/>
      <w:kern w:val="2"/>
      <w:position w:val="0"/>
      <w:sz w:val="21"/>
      <w:szCs w:val="21"/>
      <w:u w:val="none" w:color="000000"/>
      <w:shd w:val="clear" w:color="auto" w:fill="auto"/>
      <w:vertAlign w:val="baseline"/>
      <w:lang w:val="en-US"/>
    </w:rPr>
  </w:style>
  <w:style w:type="character" w:styleId="11">
    <w:name w:val="Hyperlink"/>
    <w:qFormat/>
    <w:uiPriority w:val="0"/>
    <w:rPr>
      <w:u w:val="single"/>
    </w:rPr>
  </w:style>
  <w:style w:type="table" w:customStyle="1" w:styleId="12">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3">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19</Pages>
  <Words>7743</Words>
  <Characters>8293</Characters>
  <TotalTime>0</TotalTime>
  <ScaleCrop>false</ScaleCrop>
  <LinksUpToDate>false</LinksUpToDate>
  <CharactersWithSpaces>8478</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2023-04-20T06:00:00Z</dcterms:created>
  <dc:creator>16571</dc:creator>
  <cp:lastModifiedBy>贾智勇</cp:lastModifiedBy>
  <dcterms:modified xsi:type="dcterms:W3CDTF">2023-04-21T13:47:44Z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118FCD9C335D41D985DF4C59EE512760_12</vt:lpwstr>
  </property>
</Properties>
</file>